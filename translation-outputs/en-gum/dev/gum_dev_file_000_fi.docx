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Asiakirjan numero 0</w:t>
      </w:r>
    </w:p>
    <w:p>
      <w:r>
        <w:rPr>
          <w:b/>
        </w:rPr>
        <w:t xml:space="preserve">Asiakirjan tunniste: GUM_academic_exposure: GUM_academic_exposure</w:t>
      </w:r>
    </w:p>
    <w:p>
      <w:r>
        <w:t xml:space="preserve">Johdanto</w:t>
      </w:r>
    </w:p>
    <w:p>
      <w:r>
        <w:rPr>
          <w:color w:val="04640D"/>
        </w:rPr>
        <w:t xml:space="preserve">Aikuisten oppimasta toisesta kielestä </w:t>
      </w:r>
      <w:r>
        <w:rPr>
          <w:color w:val="310106"/>
        </w:rPr>
        <w:t xml:space="preserve">(</w:t>
      </w:r>
      <w:r>
        <w:rPr>
          <w:color w:val="04640D"/>
        </w:rPr>
        <w:t xml:space="preserve">L2</w:t>
      </w:r>
      <w:r>
        <w:rPr>
          <w:color w:val="310106"/>
        </w:rPr>
        <w:t xml:space="preserve">) </w:t>
      </w:r>
      <w:r>
        <w:rPr>
          <w:color w:val="310106"/>
        </w:rPr>
        <w:t xml:space="preserve">tehdyt tutkimukset </w:t>
      </w:r>
      <w:r>
        <w:t xml:space="preserve">ovat antaneet merkittävää tietoa neurokognitiivisista mekanismeista, jotka </w:t>
      </w:r>
      <w:r>
        <w:t xml:space="preserve">ovat </w:t>
      </w:r>
      <w:r>
        <w:rPr>
          <w:color w:val="FB5514"/>
        </w:rPr>
        <w:t xml:space="preserve">L2-kieliopin</w:t>
      </w:r>
      <w:r>
        <w:t xml:space="preserve"> oppimisen ja käsittelyn taustalla </w:t>
      </w:r>
      <w:r>
        <w:t xml:space="preserve">[1]-[11]. Tässä yhteydessä kiinnostavat tutkimukset viittaavat siihen, että huolimatta </w:t>
      </w:r>
      <w:r>
        <w:rPr>
          <w:color w:val="FB5514"/>
        </w:rPr>
        <w:t xml:space="preserve">L2-kieliopin</w:t>
      </w:r>
      <w:r>
        <w:t xml:space="preserve"> oppimiseen liittyvistä vaikeuksista </w:t>
      </w:r>
      <w:r>
        <w:t xml:space="preserve">aikuiset oppijat voivat lähestyä </w:t>
      </w:r>
      <w:r>
        <w:rPr>
          <w:color w:val="E115C0"/>
        </w:rPr>
        <w:t xml:space="preserve">äidinkielen kaltaisia käyttö- ja neurokognitiivisia prosessointitasoja </w:t>
      </w:r>
      <w:r>
        <w:t xml:space="preserve">[12]-[15]. </w:t>
      </w:r>
      <w:r>
        <w:t xml:space="preserve">Ei kuitenkaan riitä</w:t>
      </w:r>
      <w:r>
        <w:rPr>
          <w:color w:val="00587F"/>
        </w:rPr>
        <w:t xml:space="preserve">, että he ovat saavuttaneet </w:t>
      </w:r>
      <w:r>
        <w:rPr>
          <w:color w:val="0BC582"/>
        </w:rPr>
        <w:t xml:space="preserve">äidinkielen kaltaisen tason</w:t>
      </w:r>
      <w:r>
        <w:t xml:space="preserve">. </w:t>
      </w:r>
      <w:r>
        <w:rPr>
          <w:color w:val="FEB8C8"/>
        </w:rPr>
        <w:t xml:space="preserve">On </w:t>
      </w:r>
      <w:r>
        <w:t xml:space="preserve">myös toivottavaa, että </w:t>
      </w:r>
      <w:r>
        <w:rPr>
          <w:color w:val="9E8317"/>
        </w:rPr>
        <w:t xml:space="preserve">ne </w:t>
      </w:r>
      <w:r>
        <w:rPr>
          <w:color w:val="FEB8C8"/>
        </w:rPr>
        <w:t xml:space="preserve">säilyvät myös </w:t>
      </w:r>
      <w:r>
        <w:rPr>
          <w:color w:val="FEB8C8"/>
        </w:rPr>
        <w:t xml:space="preserve">ilman jatkuvaa harjoittelua tai altistumista </w:t>
      </w:r>
      <w:r>
        <w:rPr>
          <w:color w:val="01190F"/>
        </w:rPr>
        <w:t xml:space="preserve">kieltenopetukselle</w:t>
      </w:r>
      <w:r>
        <w:t xml:space="preserve">. </w:t>
      </w:r>
      <w:r>
        <w:t xml:space="preserve">Itse asiassa </w:t>
      </w:r>
      <w:r>
        <w:rPr>
          <w:color w:val="847D81"/>
        </w:rPr>
        <w:t xml:space="preserve">huomattavat ajanjaksot (</w:t>
      </w:r>
      <w:r>
        <w:rPr>
          <w:color w:val="58018B"/>
        </w:rPr>
        <w:t xml:space="preserve">kuukausista vuosiin), </w:t>
      </w:r>
      <w:r>
        <w:rPr>
          <w:color w:val="847D81"/>
        </w:rPr>
        <w:t xml:space="preserve">jolloin kielitaito on rajoitettu tai sitä ei ole lainkaan </w:t>
      </w:r>
      <w:r>
        <w:rPr>
          <w:color w:val="B70639"/>
        </w:rPr>
        <w:t xml:space="preserve">kielitaidon </w:t>
      </w:r>
      <w:r>
        <w:rPr>
          <w:color w:val="703B01"/>
        </w:rPr>
        <w:t xml:space="preserve">harjoittelun </w:t>
      </w:r>
      <w:r>
        <w:rPr>
          <w:color w:val="847D81"/>
        </w:rPr>
        <w:t xml:space="preserve">jälkeen, </w:t>
      </w:r>
      <w:r>
        <w:t xml:space="preserve">eivät ole harvinaisia, ja ne voivat olla jopa normaalia [</w:t>
      </w:r>
      <w:r>
        <w:rPr>
          <w:color w:val="F7F1DF"/>
        </w:rPr>
        <w:t xml:space="preserve">16</w:t>
      </w:r>
      <w:r>
        <w:t xml:space="preserve">]. </w:t>
      </w:r>
      <w:r>
        <w:t xml:space="preserve">Tällainen tilanne voi esiintyä erilaisissa tilanteissa, kuten silloin, </w:t>
      </w:r>
      <w:r>
        <w:rPr>
          <w:color w:val="118B8A"/>
        </w:rPr>
        <w:t xml:space="preserve">kun </w:t>
      </w:r>
      <w:r>
        <w:rPr>
          <w:color w:val="4AFEFA"/>
        </w:rPr>
        <w:t xml:space="preserve">kieli </w:t>
      </w:r>
      <w:r>
        <w:t xml:space="preserve">opiskellaan </w:t>
      </w:r>
      <w:r>
        <w:t xml:space="preserve">luokassa ja sitten lopetetaan opinnot [</w:t>
      </w:r>
      <w:r>
        <w:rPr>
          <w:color w:val="FCB164"/>
        </w:rPr>
        <w:t xml:space="preserve">17</w:t>
      </w:r>
      <w:r>
        <w:t xml:space="preserve">], [</w:t>
      </w:r>
      <w:r>
        <w:rPr>
          <w:color w:val="796EE6"/>
        </w:rPr>
        <w:t xml:space="preserve">18</w:t>
      </w:r>
      <w:r>
        <w:t xml:space="preserve">] ja kun </w:t>
      </w:r>
      <w:r>
        <w:rPr>
          <w:color w:val="118B8A"/>
        </w:rPr>
        <w:t xml:space="preserve">henkilö </w:t>
      </w:r>
      <w:r>
        <w:t xml:space="preserve">on uppoutunut vieraaseen kieliympäristöön ja muuttaa sitten pois [19]. Tässä </w:t>
      </w:r>
      <w:r>
        <w:rPr>
          <w:color w:val="000D2C"/>
        </w:rPr>
        <w:t xml:space="preserve">tutkimuksessa </w:t>
      </w:r>
      <w:r>
        <w:t xml:space="preserve">tarkastelemme </w:t>
      </w:r>
      <w:r>
        <w:rPr>
          <w:color w:val="F95475"/>
        </w:rPr>
        <w:t xml:space="preserve">tällaisen </w:t>
      </w:r>
      <w:r>
        <w:rPr>
          <w:color w:val="61FC03"/>
        </w:rPr>
        <w:t xml:space="preserve">altistumattoman </w:t>
      </w:r>
      <w:r>
        <w:rPr>
          <w:color w:val="F95475"/>
        </w:rPr>
        <w:t xml:space="preserve">ajanjakson </w:t>
      </w:r>
      <w:r>
        <w:rPr>
          <w:color w:val="53495F"/>
        </w:rPr>
        <w:t xml:space="preserve">vaikutuksia </w:t>
      </w:r>
      <w:r>
        <w:rPr>
          <w:color w:val="DE98FD"/>
        </w:rPr>
        <w:t xml:space="preserve">L2-kieliopin</w:t>
      </w:r>
      <w:r>
        <w:rPr>
          <w:color w:val="53495F"/>
        </w:rPr>
        <w:t xml:space="preserve"> neurokognitioon</w:t>
      </w:r>
      <w:r>
        <w:t xml:space="preserve">: eli </w:t>
      </w:r>
      <w:r>
        <w:t xml:space="preserve">johtaako </w:t>
      </w:r>
      <w:r>
        <w:rPr>
          <w:color w:val="98A088"/>
        </w:rPr>
        <w:t xml:space="preserve">huomattava </w:t>
      </w:r>
      <w:r>
        <w:rPr>
          <w:color w:val="4F584E"/>
        </w:rPr>
        <w:t xml:space="preserve">altistumaton </w:t>
      </w:r>
      <w:r>
        <w:rPr>
          <w:color w:val="98A088"/>
        </w:rPr>
        <w:t xml:space="preserve">ajanjakso </w:t>
      </w:r>
      <w:r>
        <w:t xml:space="preserve">kielitaidon heikkenemiseen ja/tai vähemmän äidinkielen kaltaisiin hermostollisiin prosesseihin ("käytä </w:t>
      </w:r>
      <w:r>
        <w:t xml:space="preserve">tai menetä </w:t>
      </w:r>
      <w:r>
        <w:rPr>
          <w:color w:val="4AFEFA"/>
        </w:rPr>
        <w:t xml:space="preserve">se</w:t>
      </w:r>
      <w:r>
        <w:t xml:space="preserve">" [20]), </w:t>
      </w:r>
      <w:r>
        <w:rPr>
          <w:color w:val="248AD0"/>
        </w:rPr>
        <w:t xml:space="preserve">eikö tällaisia muutoksia tapahdu</w:t>
      </w:r>
      <w:r>
        <w:t xml:space="preserve">, </w:t>
      </w:r>
      <w:r>
        <w:t xml:space="preserve">vai </w:t>
      </w:r>
      <w:r>
        <w:t xml:space="preserve">voidaanko </w:t>
      </w:r>
      <w:r>
        <w:t xml:space="preserve">kenties </w:t>
      </w:r>
      <w:r>
        <w:t xml:space="preserve">havaita </w:t>
      </w:r>
      <w:r>
        <w:rPr>
          <w:color w:val="5C5300"/>
        </w:rPr>
        <w:t xml:space="preserve">jopa korkeampaa kielitaitoa </w:t>
      </w:r>
      <w:r>
        <w:t xml:space="preserve">ja/tai enemmän äidinkielen kaltaista prosessointia. </w:t>
      </w:r>
      <w:r>
        <w:rPr>
          <w:color w:val="000D2C"/>
        </w:rPr>
        <w:t xml:space="preserve">Lisäksi </w:t>
      </w:r>
      <w:r>
        <w:t xml:space="preserve">testaamme, vaihtelevatko tällaiset tulokset </w:t>
      </w:r>
      <w:r>
        <w:rPr>
          <w:color w:val="BCFEC6"/>
        </w:rPr>
        <w:t xml:space="preserve">kielitaitokoulutuksen</w:t>
      </w:r>
      <w:r>
        <w:t xml:space="preserve"> tyypin mukaan</w:t>
      </w:r>
      <w:r>
        <w:t xml:space="preserve">, erityisesti luokkahuonetyyppisten ja uppoutumiskielisten kontekstien välillä.</w:t>
      </w:r>
    </w:p>
    <w:p>
      <w:r>
        <w:rPr>
          <w:color w:val="310106"/>
        </w:rPr>
        <w:t xml:space="preserve">Edellinen tutkimus</w:t>
      </w:r>
    </w:p>
    <w:p>
      <w:r>
        <w:t xml:space="preserve">Tiedossamme on </w:t>
      </w:r>
      <w:r>
        <w:rPr>
          <w:color w:val="932C70"/>
        </w:rPr>
        <w:t xml:space="preserve">kuusi tutkimusta, joiden tarkoituksena on tutkia </w:t>
      </w:r>
      <w:r>
        <w:rPr>
          <w:color w:val="932C70"/>
        </w:rPr>
        <w:t xml:space="preserve">aikuisten </w:t>
      </w:r>
      <w:r>
        <w:rPr>
          <w:color w:val="932C70"/>
        </w:rPr>
        <w:t xml:space="preserve">L2-koulutuksen</w:t>
      </w:r>
      <w:r>
        <w:rPr>
          <w:color w:val="932C70"/>
        </w:rPr>
        <w:t xml:space="preserve"> jälkeen tapahtuvan</w:t>
      </w:r>
      <w:r>
        <w:rPr>
          <w:color w:val="932C70"/>
        </w:rPr>
        <w:t xml:space="preserve"> huomattavan </w:t>
      </w:r>
      <w:r>
        <w:rPr>
          <w:color w:val="2B1B04"/>
        </w:rPr>
        <w:t xml:space="preserve">rajoitetun altistumisjakson </w:t>
      </w:r>
      <w:r>
        <w:rPr>
          <w:color w:val="932C70"/>
        </w:rPr>
        <w:t xml:space="preserve">vaikutuksia </w:t>
      </w:r>
      <w:r>
        <w:rPr>
          <w:color w:val="D4C67A"/>
        </w:rPr>
        <w:t xml:space="preserve">[</w:t>
      </w:r>
      <w:r>
        <w:rPr>
          <w:color w:val="AE7AA1"/>
        </w:rPr>
        <w:t xml:space="preserve">17</w:t>
      </w:r>
      <w:r>
        <w:rPr>
          <w:color w:val="D4C67A"/>
        </w:rPr>
        <w:t xml:space="preserve">], [</w:t>
      </w:r>
      <w:r>
        <w:rPr>
          <w:color w:val="C2A393"/>
        </w:rPr>
        <w:t xml:space="preserve">18</w:t>
      </w:r>
      <w:r>
        <w:rPr>
          <w:color w:val="D4C67A"/>
        </w:rPr>
        <w:t xml:space="preserve">], [</w:t>
      </w:r>
      <w:r>
        <w:rPr>
          <w:color w:val="0232FD"/>
        </w:rPr>
        <w:t xml:space="preserve">21</w:t>
      </w:r>
      <w:r>
        <w:rPr>
          <w:color w:val="D4C67A"/>
        </w:rPr>
        <w:t xml:space="preserve">]-[</w:t>
      </w:r>
      <w:r>
        <w:rPr>
          <w:color w:val="6A3A35"/>
        </w:rPr>
        <w:t xml:space="preserve">24</w:t>
      </w:r>
      <w:r>
        <w:rPr>
          <w:color w:val="D4C67A"/>
        </w:rPr>
        <w:t xml:space="preserve">]</w:t>
      </w:r>
      <w:r>
        <w:rPr>
          <w:color w:val="932C70"/>
        </w:rPr>
        <w:t xml:space="preserve">, ja kaikissa tutkimuksissa rajoituttiin tarkastelemaan käyttäytymiseen liittyviä (</w:t>
      </w:r>
      <w:r>
        <w:rPr>
          <w:color w:val="BA6801"/>
        </w:rPr>
        <w:t xml:space="preserve">suorituskykyyn liittyviä</w:t>
      </w:r>
      <w:r>
        <w:rPr>
          <w:color w:val="932C70"/>
        </w:rPr>
        <w:t xml:space="preserve">) tuloksia</w:t>
      </w:r>
      <w:r>
        <w:t xml:space="preserve">. </w:t>
      </w:r>
      <w:r>
        <w:t xml:space="preserve">(Huomattakoon, </w:t>
      </w:r>
      <w:r>
        <w:rPr>
          <w:color w:val="000D2C"/>
        </w:rPr>
        <w:t xml:space="preserve">että </w:t>
      </w:r>
      <w:r>
        <w:t xml:space="preserve">emme ota huomioon tapaustutkimuksia, puhtaasti havainnointitietoja tai lasten hankkimaa L2-kieltä koskevia tutkimuksia; </w:t>
      </w:r>
      <w:r>
        <w:rPr>
          <w:color w:val="F7F1DF"/>
        </w:rPr>
        <w:t xml:space="preserve">kattava katsaus on esitetty </w:t>
      </w:r>
      <w:r>
        <w:t xml:space="preserve">[</w:t>
      </w:r>
      <w:r>
        <w:rPr>
          <w:color w:val="F7F1DF"/>
        </w:rPr>
        <w:t xml:space="preserve">16]</w:t>
      </w:r>
      <w:r>
        <w:t xml:space="preserve">). </w:t>
      </w:r>
      <w:r>
        <w:rPr>
          <w:color w:val="932C70"/>
        </w:rPr>
        <w:t xml:space="preserve">Kuudessa tutkimuksessa </w:t>
      </w:r>
      <w:r>
        <w:t xml:space="preserve">testattiin </w:t>
      </w:r>
      <w:r>
        <w:t xml:space="preserve">L2-oppijoita </w:t>
      </w:r>
      <w:r>
        <w:rPr>
          <w:color w:val="168E5C"/>
        </w:rPr>
        <w:t xml:space="preserve">1 kuukaudesta 50 vuoteen kestäneen </w:t>
      </w:r>
      <w:r>
        <w:rPr>
          <w:color w:val="16C0D0"/>
        </w:rPr>
        <w:t xml:space="preserve">rajoitetun </w:t>
      </w:r>
      <w:r>
        <w:rPr>
          <w:color w:val="16C0D0"/>
        </w:rPr>
        <w:t xml:space="preserve">L2-altistuksen jälkeen</w:t>
      </w:r>
      <w:r>
        <w:t xml:space="preserve">, pääasiassa </w:t>
      </w:r>
      <w:r>
        <w:rPr>
          <w:color w:val="014347"/>
        </w:rPr>
        <w:t xml:space="preserve">yleisten </w:t>
      </w:r>
      <w:r>
        <w:rPr>
          <w:color w:val="014347"/>
        </w:rPr>
        <w:t xml:space="preserve">kielitaitojen </w:t>
      </w:r>
      <w:r>
        <w:t xml:space="preserve">osalta </w:t>
      </w:r>
      <w:r>
        <w:t xml:space="preserve">[</w:t>
      </w:r>
      <w:r>
        <w:rPr>
          <w:color w:val="FCB164"/>
        </w:rPr>
        <w:t xml:space="preserve">17</w:t>
      </w:r>
      <w:r>
        <w:t xml:space="preserve">], [</w:t>
      </w:r>
      <w:r>
        <w:rPr>
          <w:color w:val="796EE6"/>
        </w:rPr>
        <w:t xml:space="preserve">18</w:t>
      </w:r>
      <w:r>
        <w:t xml:space="preserve">], [</w:t>
      </w:r>
      <w:r>
        <w:rPr>
          <w:color w:val="42083B"/>
        </w:rPr>
        <w:t xml:space="preserve">21</w:t>
      </w:r>
      <w:r>
        <w:t xml:space="preserve">], [</w:t>
      </w:r>
      <w:r>
        <w:rPr>
          <w:color w:val="82785D"/>
        </w:rPr>
        <w:t xml:space="preserve">23</w:t>
      </w:r>
      <w:r>
        <w:t xml:space="preserve">], [</w:t>
      </w:r>
      <w:r>
        <w:rPr>
          <w:color w:val="023087"/>
        </w:rPr>
        <w:t xml:space="preserve">24</w:t>
      </w:r>
      <w:r>
        <w:t xml:space="preserve">], mutta myös spesifisemmillä paradigmoilla, joiden tarkoituksena oli kohdistaa kieliopillisten taitojen [</w:t>
      </w:r>
      <w:r>
        <w:rPr>
          <w:color w:val="FCB164"/>
        </w:rPr>
        <w:t xml:space="preserve">17</w:t>
      </w:r>
      <w:r>
        <w:t xml:space="preserve">], [</w:t>
      </w:r>
      <w:r>
        <w:rPr>
          <w:color w:val="796EE6"/>
        </w:rPr>
        <w:t xml:space="preserve">18</w:t>
      </w:r>
      <w:r>
        <w:t xml:space="preserve">] tai leksikaalisten taitojen [</w:t>
      </w:r>
      <w:r>
        <w:rPr>
          <w:color w:val="B7DAD2"/>
        </w:rPr>
        <w:t xml:space="preserve">22</w:t>
      </w:r>
      <w:r>
        <w:t xml:space="preserve">], [</w:t>
      </w:r>
      <w:r>
        <w:rPr>
          <w:color w:val="82785D"/>
        </w:rPr>
        <w:t xml:space="preserve">23] </w:t>
      </w:r>
      <w:r>
        <w:t xml:space="preserve">näkökohtia</w:t>
      </w:r>
      <w:r>
        <w:t xml:space="preserve">. </w:t>
      </w:r>
      <w:r>
        <w:rPr>
          <w:color w:val="196956"/>
        </w:rPr>
        <w:t xml:space="preserve">Näitä </w:t>
      </w:r>
      <w:r>
        <w:rPr>
          <w:color w:val="8C41BB"/>
        </w:rPr>
        <w:t xml:space="preserve">kielellisiä </w:t>
      </w:r>
      <w:r>
        <w:rPr>
          <w:color w:val="196956"/>
        </w:rPr>
        <w:t xml:space="preserve">mittauksia </w:t>
      </w:r>
      <w:r>
        <w:t xml:space="preserve">verrattiin useimmissa tutkimuksissa </w:t>
      </w:r>
      <w:r>
        <w:rPr>
          <w:color w:val="196956"/>
        </w:rPr>
        <w:t xml:space="preserve">samoihin mittauksiin </w:t>
      </w:r>
      <w:r>
        <w:t xml:space="preserve">eri koehenkilöillä, jotka eivät olleet kokeneet </w:t>
      </w:r>
      <w:r>
        <w:rPr>
          <w:color w:val="16C0D0"/>
        </w:rPr>
        <w:t xml:space="preserve">rajoitettua altistumista </w:t>
      </w:r>
      <w:r>
        <w:t xml:space="preserve">[</w:t>
      </w:r>
      <w:r>
        <w:rPr>
          <w:color w:val="FCB164"/>
        </w:rPr>
        <w:t xml:space="preserve">17</w:t>
      </w:r>
      <w:r>
        <w:t xml:space="preserve">], [</w:t>
      </w:r>
      <w:r>
        <w:rPr>
          <w:color w:val="796EE6"/>
        </w:rPr>
        <w:t xml:space="preserve">18</w:t>
      </w:r>
      <w:r>
        <w:t xml:space="preserve">], [</w:t>
      </w:r>
      <w:r>
        <w:rPr>
          <w:color w:val="B7DAD2"/>
        </w:rPr>
        <w:t xml:space="preserve">22</w:t>
      </w:r>
      <w:r>
        <w:t xml:space="preserve">], [</w:t>
      </w:r>
      <w:r>
        <w:rPr>
          <w:color w:val="82785D"/>
        </w:rPr>
        <w:t xml:space="preserve">23</w:t>
      </w:r>
      <w:r>
        <w:t xml:space="preserve">], tai samojen koehenkilöiden takautuviin arvioihin [</w:t>
      </w:r>
      <w:r>
        <w:rPr>
          <w:color w:val="42083B"/>
        </w:rPr>
        <w:t xml:space="preserve">21], </w:t>
      </w:r>
      <w:r>
        <w:t xml:space="preserve">ja vain yhdessä pitkittäistutkimuksessa testattiin samoja koehenkilöitä ennen </w:t>
      </w:r>
      <w:r>
        <w:rPr>
          <w:color w:val="16C0D0"/>
        </w:rPr>
        <w:t xml:space="preserve">rajoitetun altistumisen </w:t>
      </w:r>
      <w:r>
        <w:rPr>
          <w:color w:val="168E5C"/>
        </w:rPr>
        <w:t xml:space="preserve">jaksoa </w:t>
      </w:r>
      <w:r>
        <w:t xml:space="preserve">ja sen jälkeen </w:t>
      </w:r>
      <w:r>
        <w:t xml:space="preserve">[</w:t>
      </w:r>
      <w:r>
        <w:rPr>
          <w:color w:val="023087"/>
        </w:rPr>
        <w:t xml:space="preserve">24</w:t>
      </w:r>
      <w:r>
        <w:t xml:space="preserve">]. </w:t>
      </w:r>
      <w:r>
        <w:t xml:space="preserve">Kaikissa </w:t>
      </w:r>
      <w:r>
        <w:t xml:space="preserve">tutkimuksissa </w:t>
      </w:r>
      <w:r>
        <w:rPr>
          <w:color w:val="16C0D0"/>
        </w:rPr>
        <w:t xml:space="preserve">rajoitetun altistumisen </w:t>
      </w:r>
      <w:r>
        <w:rPr>
          <w:color w:val="168E5C"/>
        </w:rPr>
        <w:t xml:space="preserve">jaksot </w:t>
      </w:r>
      <w:r>
        <w:t xml:space="preserve">seurasivat </w:t>
      </w:r>
      <w:r>
        <w:rPr>
          <w:color w:val="ECEDFE"/>
        </w:rPr>
        <w:t xml:space="preserve">joko </w:t>
      </w:r>
      <w:r>
        <w:rPr>
          <w:color w:val="2B2D32"/>
        </w:rPr>
        <w:t xml:space="preserve">luokkahuonekoulutusta </w:t>
      </w:r>
      <w:r>
        <w:rPr>
          <w:color w:val="ECEDFE"/>
        </w:rPr>
        <w:t xml:space="preserve">[</w:t>
      </w:r>
      <w:r>
        <w:rPr>
          <w:color w:val="94C661"/>
        </w:rPr>
        <w:t xml:space="preserve">17</w:t>
      </w:r>
      <w:r>
        <w:rPr>
          <w:color w:val="ECEDFE"/>
        </w:rPr>
        <w:t xml:space="preserve">], [</w:t>
      </w:r>
      <w:r>
        <w:rPr>
          <w:color w:val="F8907D"/>
        </w:rPr>
        <w:t xml:space="preserve">18</w:t>
      </w:r>
      <w:r>
        <w:rPr>
          <w:color w:val="ECEDFE"/>
        </w:rPr>
        <w:t xml:space="preserve">], [</w:t>
      </w:r>
      <w:r>
        <w:rPr>
          <w:color w:val="895E6B"/>
        </w:rPr>
        <w:t xml:space="preserve">22</w:t>
      </w:r>
      <w:r>
        <w:rPr>
          <w:color w:val="ECEDFE"/>
        </w:rPr>
        <w:t xml:space="preserve">], [</w:t>
      </w:r>
      <w:r>
        <w:rPr>
          <w:color w:val="788E95"/>
        </w:rPr>
        <w:t xml:space="preserve">24</w:t>
      </w:r>
      <w:r>
        <w:rPr>
          <w:color w:val="ECEDFE"/>
        </w:rPr>
        <w:t xml:space="preserve">] tai </w:t>
      </w:r>
      <w:r>
        <w:rPr>
          <w:color w:val="FB6AB8"/>
        </w:rPr>
        <w:t xml:space="preserve">luokkahuone- ja </w:t>
      </w:r>
      <w:r>
        <w:rPr>
          <w:color w:val="FB6AB8"/>
        </w:rPr>
        <w:t xml:space="preserve">uppokoulutusta </w:t>
      </w:r>
      <w:r>
        <w:t xml:space="preserve">[</w:t>
      </w:r>
      <w:r>
        <w:rPr>
          <w:color w:val="42083B"/>
        </w:rPr>
        <w:t xml:space="preserve">21</w:t>
      </w:r>
      <w:r>
        <w:t xml:space="preserve">], [</w:t>
      </w:r>
      <w:r>
        <w:rPr>
          <w:color w:val="82785D"/>
        </w:rPr>
        <w:t xml:space="preserve">23</w:t>
      </w:r>
      <w:r>
        <w:t xml:space="preserve">], [</w:t>
      </w:r>
      <w:r>
        <w:rPr>
          <w:color w:val="023087"/>
        </w:rPr>
        <w:t xml:space="preserve">24]</w:t>
      </w:r>
      <w:r>
        <w:t xml:space="preserve">. </w:t>
      </w:r>
      <w:r>
        <w:rPr>
          <w:color w:val="ECEDFE"/>
        </w:rPr>
        <w:t xml:space="preserve">Koulutus </w:t>
      </w:r>
      <w:r>
        <w:t xml:space="preserve">kesti vaihtelevan kauan, ilmeisesti yleensä muutaman vuoden ajan, ja sen tuloksena oli ilmeisesti vaihteleva taitotaso (jota ei tosin mitattu suoraan, paitsi [</w:t>
      </w:r>
      <w:r>
        <w:rPr>
          <w:color w:val="023087"/>
        </w:rPr>
        <w:t xml:space="preserve">24]</w:t>
      </w:r>
      <w:r>
        <w:t xml:space="preserve">) ennen </w:t>
      </w:r>
      <w:r>
        <w:rPr>
          <w:color w:val="DB1474"/>
        </w:rPr>
        <w:t xml:space="preserve">rajoitetun altistumisen </w:t>
      </w:r>
      <w:r>
        <w:t xml:space="preserve">jaksoa</w:t>
      </w:r>
      <w:r>
        <w:t xml:space="preserve">.</w:t>
      </w:r>
    </w:p>
    <w:p>
      <w:r>
        <w:t xml:space="preserve">Kaiken kaikkiaan </w:t>
      </w:r>
      <w:r>
        <w:rPr>
          <w:color w:val="932C70"/>
        </w:rPr>
        <w:t xml:space="preserve">kuuden tutkimuksen </w:t>
      </w:r>
      <w:r>
        <w:t xml:space="preserve">tulokset </w:t>
      </w:r>
      <w:r>
        <w:t xml:space="preserve">viittaavat </w:t>
      </w:r>
      <w:r>
        <w:rPr>
          <w:color w:val="8489AE"/>
        </w:rPr>
        <w:t xml:space="preserve">seuraaviin seikkoihin</w:t>
      </w:r>
      <w:r>
        <w:t xml:space="preserve">. </w:t>
      </w:r>
      <w:r>
        <w:rPr>
          <w:color w:val="FBC206"/>
        </w:rPr>
        <w:t xml:space="preserve">Vähäinen altistuminen </w:t>
      </w:r>
      <w:r>
        <w:rPr>
          <w:color w:val="8489AE"/>
        </w:rPr>
        <w:t xml:space="preserve">johtaa yleensä </w:t>
      </w:r>
      <w:r>
        <w:rPr>
          <w:color w:val="6EAB9B"/>
        </w:rPr>
        <w:t xml:space="preserve">L2-suorituskyvyn tai -osaamisen </w:t>
      </w:r>
      <w:r>
        <w:rPr>
          <w:color w:val="6EAB9B"/>
        </w:rPr>
        <w:t xml:space="preserve">heikkenemiseen (</w:t>
      </w:r>
      <w:r>
        <w:rPr>
          <w:color w:val="F2CDFE"/>
        </w:rPr>
        <w:t xml:space="preserve">häviämiseen) </w:t>
      </w:r>
      <w:r>
        <w:rPr>
          <w:color w:val="8489AE"/>
        </w:rPr>
        <w:t xml:space="preserve">[</w:t>
      </w:r>
      <w:r>
        <w:rPr>
          <w:color w:val="760035"/>
        </w:rPr>
        <w:t xml:space="preserve">17</w:t>
      </w:r>
      <w:r>
        <w:rPr>
          <w:color w:val="8489AE"/>
        </w:rPr>
        <w:t xml:space="preserve">]</w:t>
      </w:r>
      <w:r>
        <w:t xml:space="preserve">, [</w:t>
      </w:r>
      <w:r>
        <w:rPr>
          <w:color w:val="796EE6"/>
        </w:rPr>
        <w:t xml:space="preserve">18</w:t>
      </w:r>
      <w:r>
        <w:t xml:space="preserve">], [</w:t>
      </w:r>
      <w:r>
        <w:rPr>
          <w:color w:val="42083B"/>
        </w:rPr>
        <w:t xml:space="preserve">21</w:t>
      </w:r>
      <w:r>
        <w:t xml:space="preserve">], [</w:t>
      </w:r>
      <w:r>
        <w:rPr>
          <w:color w:val="82785D"/>
        </w:rPr>
        <w:t xml:space="preserve">23</w:t>
      </w:r>
      <w:r>
        <w:t xml:space="preserve">]. </w:t>
      </w:r>
      <w:r>
        <w:rPr>
          <w:color w:val="647A41"/>
        </w:rPr>
        <w:t xml:space="preserve">Tällaista häviämistä </w:t>
      </w:r>
      <w:r>
        <w:t xml:space="preserve">on havaittu jo muutaman kuukauden </w:t>
      </w:r>
      <w:r>
        <w:rPr>
          <w:color w:val="DB1474"/>
        </w:rPr>
        <w:t xml:space="preserve">rajoitetun altistumisen </w:t>
      </w:r>
      <w:r>
        <w:t xml:space="preserve">jälkeen, esimerkiksi </w:t>
      </w:r>
      <w:r>
        <w:t xml:space="preserve">1-7 kuukauden [</w:t>
      </w:r>
      <w:r>
        <w:rPr>
          <w:color w:val="82785D"/>
        </w:rPr>
        <w:t xml:space="preserve">23</w:t>
      </w:r>
      <w:r>
        <w:t xml:space="preserve">] tai 6 kuukauden [</w:t>
      </w:r>
      <w:r>
        <w:rPr>
          <w:color w:val="42083B"/>
        </w:rPr>
        <w:t xml:space="preserve">21] </w:t>
      </w:r>
      <w:r>
        <w:t xml:space="preserve">viiveen </w:t>
      </w:r>
      <w:r>
        <w:t xml:space="preserve">jälkeen, sekä </w:t>
      </w:r>
      <w:r>
        <w:rPr>
          <w:color w:val="496E76"/>
        </w:rPr>
        <w:t xml:space="preserve">2 vuoden </w:t>
      </w:r>
      <w:r>
        <w:t xml:space="preserve">kuluttua </w:t>
      </w:r>
      <w:r>
        <w:t xml:space="preserve">[</w:t>
      </w:r>
      <w:r>
        <w:rPr>
          <w:color w:val="796EE6"/>
        </w:rPr>
        <w:t xml:space="preserve">18], </w:t>
      </w:r>
      <w:r>
        <w:t xml:space="preserve">vaikka yhdessä tapauksessa </w:t>
      </w:r>
      <w:r>
        <w:rPr>
          <w:color w:val="647A41"/>
        </w:rPr>
        <w:t xml:space="preserve">sitä </w:t>
      </w:r>
      <w:r>
        <w:t xml:space="preserve">havaittiin vasta 3-5 vuoden kuluttua, ei aikaisemmin [</w:t>
      </w:r>
      <w:r>
        <w:rPr>
          <w:color w:val="FCB164"/>
        </w:rPr>
        <w:t xml:space="preserve">17</w:t>
      </w:r>
      <w:r>
        <w:t xml:space="preserve">]. </w:t>
      </w:r>
      <w:r>
        <w:t xml:space="preserve">Vaikka </w:t>
      </w:r>
      <w:r>
        <w:rPr>
          <w:color w:val="E3F894"/>
        </w:rPr>
        <w:t xml:space="preserve">poistuma </w:t>
      </w:r>
      <w:r>
        <w:t xml:space="preserve">voi tapahtua ensimmäisten vuosien aikana, joidenkin tutkimusten mukaan </w:t>
      </w:r>
      <w:r>
        <w:rPr>
          <w:color w:val="E3F894"/>
        </w:rPr>
        <w:t xml:space="preserve">se </w:t>
      </w:r>
      <w:r>
        <w:t xml:space="preserve">näyttää tasaantuvan sen jälkeen, eikä uusia menetyksiä enää tapahdu [</w:t>
      </w:r>
      <w:r>
        <w:rPr>
          <w:color w:val="FCB164"/>
        </w:rPr>
        <w:t xml:space="preserve">17</w:t>
      </w:r>
      <w:r>
        <w:t xml:space="preserve">], [</w:t>
      </w:r>
      <w:r>
        <w:rPr>
          <w:color w:val="796EE6"/>
        </w:rPr>
        <w:t xml:space="preserve">18</w:t>
      </w:r>
      <w:r>
        <w:t xml:space="preserve">]. </w:t>
      </w:r>
      <w:r>
        <w:rPr>
          <w:color w:val="5C5300"/>
        </w:rPr>
        <w:t xml:space="preserve">Korkeammat taitotasot </w:t>
      </w:r>
      <w:r>
        <w:t xml:space="preserve">(tai altistuminen) voivat olla yhteydessä vähäisempään poistumaan [</w:t>
      </w:r>
      <w:r>
        <w:rPr>
          <w:color w:val="FCB164"/>
        </w:rPr>
        <w:t xml:space="preserve">17</w:t>
      </w:r>
      <w:r>
        <w:t xml:space="preserve">], [</w:t>
      </w:r>
      <w:r>
        <w:rPr>
          <w:color w:val="796EE6"/>
        </w:rPr>
        <w:t xml:space="preserve">18</w:t>
      </w:r>
      <w:r>
        <w:t xml:space="preserve">], [</w:t>
      </w:r>
      <w:r>
        <w:rPr>
          <w:color w:val="42083B"/>
        </w:rPr>
        <w:t xml:space="preserve">21</w:t>
      </w:r>
      <w:r>
        <w:t xml:space="preserve">], [</w:t>
      </w:r>
      <w:r>
        <w:rPr>
          <w:color w:val="82785D"/>
        </w:rPr>
        <w:t xml:space="preserve">23</w:t>
      </w:r>
      <w:r>
        <w:t xml:space="preserve">] tai jopa siihen, että menetyksiä ei ole havaittu [</w:t>
      </w:r>
      <w:r>
        <w:rPr>
          <w:color w:val="42083B"/>
        </w:rPr>
        <w:t xml:space="preserve">21</w:t>
      </w:r>
      <w:r>
        <w:t xml:space="preserve">]. </w:t>
      </w:r>
      <w:r>
        <w:t xml:space="preserve">Lisäksi eräässä tutkimuksessa </w:t>
      </w:r>
      <w:r>
        <w:rPr>
          <w:color w:val="248AD0"/>
        </w:rPr>
        <w:t xml:space="preserve">ei </w:t>
      </w:r>
      <w:r>
        <w:t xml:space="preserve">havaittu lainkaan </w:t>
      </w:r>
      <w:r>
        <w:rPr>
          <w:color w:val="248AD0"/>
        </w:rPr>
        <w:t xml:space="preserve">muutoksia </w:t>
      </w:r>
      <w:r>
        <w:rPr>
          <w:color w:val="F9D7CD"/>
        </w:rPr>
        <w:t xml:space="preserve">suorituskyvyssä </w:t>
      </w:r>
      <w:r>
        <w:t xml:space="preserve">eri taitotasoilla joko kahden tai neljän vuoden </w:t>
      </w:r>
      <w:r>
        <w:rPr>
          <w:color w:val="DB1474"/>
        </w:rPr>
        <w:t xml:space="preserve">rajoitetun altistumisen jälkeen </w:t>
      </w:r>
      <w:r>
        <w:t xml:space="preserve">[</w:t>
      </w:r>
      <w:r>
        <w:rPr>
          <w:color w:val="B7DAD2"/>
        </w:rPr>
        <w:t xml:space="preserve">22</w:t>
      </w:r>
      <w:r>
        <w:t xml:space="preserve">]. </w:t>
      </w:r>
      <w:r>
        <w:t xml:space="preserve">Joissakin tapauksissa </w:t>
      </w:r>
      <w:r>
        <w:rPr>
          <w:color w:val="A1A711"/>
        </w:rPr>
        <w:t xml:space="preserve">suorituskyvyn </w:t>
      </w:r>
      <w:r>
        <w:t xml:space="preserve">on havaittu </w:t>
      </w:r>
      <w:r>
        <w:rPr>
          <w:color w:val="876128"/>
        </w:rPr>
        <w:t xml:space="preserve">parantuneen</w:t>
      </w:r>
      <w:r>
        <w:t xml:space="preserve">: </w:t>
      </w:r>
      <w:r>
        <w:t xml:space="preserve">eräässä tutkimuksessa </w:t>
      </w:r>
      <w:r>
        <w:t xml:space="preserve">1,5 vuoden </w:t>
      </w:r>
      <w:r>
        <w:rPr>
          <w:color w:val="DB1474"/>
        </w:rPr>
        <w:t xml:space="preserve">rajoitetun altistumisen </w:t>
      </w:r>
      <w:r>
        <w:t xml:space="preserve">jälkeen</w:t>
      </w:r>
      <w:r>
        <w:t xml:space="preserve">, erityisesti kielitaidon oppijoiden kohdalla, jotka olivat saaneet </w:t>
      </w:r>
      <w:r>
        <w:rPr>
          <w:color w:val="01FB92"/>
        </w:rPr>
        <w:t xml:space="preserve">kielikylpyopetusta </w:t>
      </w:r>
      <w:r>
        <w:rPr>
          <w:color w:val="FD0F31"/>
        </w:rPr>
        <w:t xml:space="preserve">ja </w:t>
      </w:r>
      <w:r>
        <w:rPr>
          <w:color w:val="BE8485"/>
        </w:rPr>
        <w:t xml:space="preserve">luokkahuonekoulutusta </w:t>
      </w:r>
      <w:r>
        <w:t xml:space="preserve">[</w:t>
      </w:r>
      <w:r>
        <w:rPr>
          <w:color w:val="023087"/>
        </w:rPr>
        <w:t xml:space="preserve">24], </w:t>
      </w:r>
      <w:r>
        <w:t xml:space="preserve">ja eräässä toisessa tutkimuksessa </w:t>
      </w:r>
      <w:r>
        <w:rPr>
          <w:color w:val="496E76"/>
        </w:rPr>
        <w:t xml:space="preserve">kahden vuoden </w:t>
      </w:r>
      <w:r>
        <w:t xml:space="preserve">jälkeen</w:t>
      </w:r>
      <w:r>
        <w:t xml:space="preserve">, tosin vain joidenkin taitojen, kuten kuullun ja luetun ymmärtämisen, osalta [</w:t>
      </w:r>
      <w:r>
        <w:rPr>
          <w:color w:val="796EE6"/>
        </w:rPr>
        <w:t xml:space="preserve">18</w:t>
      </w:r>
      <w:r>
        <w:t xml:space="preserve">]. </w:t>
      </w:r>
      <w:r>
        <w:rPr>
          <w:color w:val="C660FB"/>
        </w:rPr>
        <w:t xml:space="preserve">On </w:t>
      </w:r>
      <w:r>
        <w:t xml:space="preserve">edelleen epäselvää</w:t>
      </w:r>
      <w:r>
        <w:rPr>
          <w:color w:val="C660FB"/>
        </w:rPr>
        <w:t xml:space="preserve">, mikä selittää </w:t>
      </w:r>
      <w:r>
        <w:rPr>
          <w:color w:val="120104"/>
        </w:rPr>
        <w:t xml:space="preserve">nämä parannukset, joiden on katsottu johtuvan motivaatiosta ja </w:t>
      </w:r>
      <w:r>
        <w:rPr>
          <w:color w:val="D48958"/>
        </w:rPr>
        <w:t xml:space="preserve">kielitaidon </w:t>
      </w:r>
      <w:r>
        <w:rPr>
          <w:color w:val="120104"/>
        </w:rPr>
        <w:t xml:space="preserve">kokemuksesta näennäisesti rajoitetun altistumisen aikana [</w:t>
      </w:r>
      <w:r>
        <w:rPr>
          <w:color w:val="05AEE8"/>
        </w:rPr>
        <w:t xml:space="preserve">24</w:t>
      </w:r>
      <w:r>
        <w:rPr>
          <w:color w:val="120104"/>
        </w:rPr>
        <w:t xml:space="preserve">] tai yleiseen kypsymiseen, kognitiiviseen kehitykseen tai jatkuvaan akateemiseen koulutukseen liittyvistä tekijöistä </w:t>
      </w:r>
      <w:r>
        <w:t xml:space="preserve">[</w:t>
      </w:r>
      <w:r>
        <w:rPr>
          <w:color w:val="796EE6"/>
        </w:rPr>
        <w:t xml:space="preserve">18]</w:t>
      </w:r>
      <w:r>
        <w:t xml:space="preserve">.</w:t>
      </w:r>
    </w:p>
    <w:p>
      <w:r>
        <w:rPr>
          <w:b/>
        </w:rPr>
        <w:t xml:space="preserve">Asiakirjan numero 1</w:t>
      </w:r>
    </w:p>
    <w:p>
      <w:r>
        <w:rPr>
          <w:b/>
        </w:rPr>
        <w:t xml:space="preserve">Asiakirjan tunniste: GUM_akateemiset_kirjastonhoitajat</w:t>
      </w:r>
    </w:p>
    <w:p>
      <w:r>
        <w:rPr>
          <w:color w:val="310106"/>
        </w:rPr>
        <w:t xml:space="preserve">Digital Humanities </w:t>
      </w:r>
      <w:r>
        <w:rPr>
          <w:color w:val="04640D"/>
        </w:rPr>
        <w:t xml:space="preserve">Clinics </w:t>
      </w:r>
      <w:r>
        <w:t xml:space="preserve">- Hollantilaisten kirjastonhoitajien johdattaminen </w:t>
      </w:r>
      <w:r>
        <w:rPr>
          <w:color w:val="FEFB0A"/>
        </w:rPr>
        <w:t xml:space="preserve">digitaaliseen humanistiseen tutkimukseen</w:t>
      </w:r>
    </w:p>
    <w:p>
      <w:r>
        <w:rPr>
          <w:color w:val="FB5514"/>
        </w:rPr>
        <w:t xml:space="preserve">Michiel Cock </w:t>
      </w:r>
      <w:r>
        <w:t xml:space="preserve">m.p.cock@vu.nl </w:t>
      </w:r>
      <w:r>
        <w:rPr>
          <w:color w:val="E115C0"/>
        </w:rPr>
        <w:t xml:space="preserve">Vrije Universiteit </w:t>
      </w:r>
      <w:r>
        <w:rPr>
          <w:color w:val="00587F"/>
        </w:rPr>
        <w:t xml:space="preserve">Amsterdam, </w:t>
      </w:r>
      <w:r>
        <w:rPr>
          <w:color w:val="0BC582"/>
        </w:rPr>
        <w:t xml:space="preserve">Alankomaat </w:t>
      </w:r>
      <w:r>
        <w:rPr>
          <w:color w:val="FEB8C8"/>
        </w:rPr>
        <w:t xml:space="preserve">Lotte Wilms </w:t>
      </w:r>
      <w:r>
        <w:t xml:space="preserve">lotte.wilms@kb.nl </w:t>
      </w:r>
      <w:r>
        <w:rPr>
          <w:color w:val="9E8317"/>
        </w:rPr>
        <w:t xml:space="preserve">Alankomaiden </w:t>
      </w:r>
      <w:r>
        <w:t xml:space="preserve">kansalliskirjasto</w:t>
      </w:r>
      <w:r>
        <w:t xml:space="preserve">, Alankomaat, </w:t>
      </w:r>
      <w:r>
        <w:rPr>
          <w:color w:val="9E8317"/>
        </w:rPr>
        <w:t xml:space="preserve">Alankomaat</w:t>
      </w:r>
    </w:p>
    <w:p>
      <w:r>
        <w:t xml:space="preserve">Vuonna </w:t>
      </w:r>
      <w:r>
        <w:rPr>
          <w:color w:val="01190F"/>
        </w:rPr>
        <w:t xml:space="preserve">2015 </w:t>
      </w:r>
      <w:r>
        <w:t xml:space="preserve">käynnistettiin aloite </w:t>
      </w:r>
      <w:r>
        <w:rPr>
          <w:color w:val="847D81"/>
        </w:rPr>
        <w:t xml:space="preserve">hollanninkielisen DH+Lib-yhteisön perustamiseksi </w:t>
      </w:r>
      <w:r>
        <w:rPr>
          <w:color w:val="9E8317"/>
        </w:rPr>
        <w:t xml:space="preserve">Alankomaihin </w:t>
      </w:r>
      <w:r>
        <w:t xml:space="preserve">ja Belgiaan amerikkalaisen kirjastonhoitajien, arkistonhoitajien, LIS-opiskelijoiden ja informaatioasiantuntijoiden yhteisöllisen tilan esimerkin pohjalta keskustelemaan aiheista "Where </w:t>
      </w:r>
      <w:r>
        <w:rPr>
          <w:color w:val="FEFB0A"/>
        </w:rPr>
        <w:t xml:space="preserve">the Digital Humanities </w:t>
      </w:r>
      <w:r>
        <w:t xml:space="preserve">and Libraries meet". </w:t>
      </w:r>
      <w:r>
        <w:rPr>
          <w:color w:val="58018B"/>
        </w:rPr>
        <w:t xml:space="preserve">Alkukokouksessa kävi </w:t>
      </w:r>
      <w:r>
        <w:t xml:space="preserve">ilmi, että </w:t>
      </w:r>
      <w:r>
        <w:rPr>
          <w:color w:val="B70639"/>
        </w:rPr>
        <w:t xml:space="preserve">useimmat osallistujat </w:t>
      </w:r>
      <w:r>
        <w:rPr>
          <w:color w:val="58018B"/>
        </w:rPr>
        <w:t xml:space="preserve">olivat paikalla oppiakseen lisää </w:t>
      </w:r>
      <w:r>
        <w:rPr>
          <w:color w:val="703B01"/>
        </w:rPr>
        <w:t xml:space="preserve">digitaalisista humanistisista tieteistä </w:t>
      </w:r>
      <w:r>
        <w:rPr>
          <w:color w:val="58018B"/>
        </w:rPr>
        <w:t xml:space="preserve">eivätkä olleet (vielä) tilanteessa, jossa </w:t>
      </w:r>
      <w:r>
        <w:rPr>
          <w:color w:val="B70639"/>
        </w:rPr>
        <w:t xml:space="preserve">he voisivat </w:t>
      </w:r>
      <w:r>
        <w:rPr>
          <w:color w:val="58018B"/>
        </w:rPr>
        <w:t xml:space="preserve">tarjota asiantuntemusta </w:t>
      </w:r>
      <w:r>
        <w:rPr>
          <w:color w:val="703B01"/>
        </w:rPr>
        <w:t xml:space="preserve">aiheesta</w:t>
      </w:r>
      <w:r>
        <w:t xml:space="preserve">. </w:t>
      </w:r>
      <w:r>
        <w:t xml:space="preserve">Hallinnollisella tasolla </w:t>
      </w:r>
      <w:r>
        <w:rPr>
          <w:color w:val="F7F1DF"/>
        </w:rPr>
        <w:t xml:space="preserve">Alankomaiden akateemisten kirjastojen yhteenliittymään </w:t>
      </w:r>
      <w:r>
        <w:t xml:space="preserve">(</w:t>
      </w:r>
      <w:r>
        <w:rPr>
          <w:color w:val="F7F1DF"/>
        </w:rPr>
        <w:t xml:space="preserve">UKB</w:t>
      </w:r>
      <w:r>
        <w:t xml:space="preserve">) osallistuvien kirjastojen johtajat </w:t>
      </w:r>
      <w:r>
        <w:t xml:space="preserve">toivoivat myös, että </w:t>
      </w:r>
      <w:r>
        <w:rPr>
          <w:color w:val="118B8A"/>
        </w:rPr>
        <w:t xml:space="preserve">kirjastonhoitajat </w:t>
      </w:r>
      <w:r>
        <w:t xml:space="preserve">perehtyisivät entistä paremmin </w:t>
      </w:r>
      <w:r>
        <w:rPr>
          <w:color w:val="FEFB0A"/>
        </w:rPr>
        <w:t xml:space="preserve">DH:hen</w:t>
      </w:r>
      <w:r>
        <w:t xml:space="preserve">.</w:t>
      </w:r>
    </w:p>
    <w:p>
      <w:r>
        <w:t xml:space="preserve">Vuotta myöhemmin </w:t>
      </w:r>
      <w:r>
        <w:rPr>
          <w:color w:val="FCB164"/>
        </w:rPr>
        <w:t xml:space="preserve">Alankomaiden </w:t>
      </w:r>
      <w:r>
        <w:rPr>
          <w:color w:val="4AFEFA"/>
        </w:rPr>
        <w:t xml:space="preserve">kansalliskirjasto </w:t>
      </w:r>
      <w:r>
        <w:rPr>
          <w:color w:val="796EE6"/>
        </w:rPr>
        <w:t xml:space="preserve">(</w:t>
      </w:r>
      <w:r>
        <w:rPr>
          <w:color w:val="4AFEFA"/>
        </w:rPr>
        <w:t xml:space="preserve">Koninklijke Bibliotheek) </w:t>
      </w:r>
      <w:r>
        <w:rPr>
          <w:color w:val="796EE6"/>
        </w:rPr>
        <w:t xml:space="preserve">ja </w:t>
      </w:r>
      <w:r>
        <w:rPr>
          <w:color w:val="53495F"/>
        </w:rPr>
        <w:t xml:space="preserve">Amsterdamin </w:t>
      </w:r>
      <w:r>
        <w:rPr>
          <w:color w:val="000D2C"/>
        </w:rPr>
        <w:t xml:space="preserve">yliopiston </w:t>
      </w:r>
      <w:r>
        <w:rPr>
          <w:color w:val="796EE6"/>
        </w:rPr>
        <w:t xml:space="preserve">kirjasto (</w:t>
      </w:r>
      <w:r>
        <w:rPr>
          <w:color w:val="000D2C"/>
        </w:rPr>
        <w:t xml:space="preserve">Vrije Universiteit </w:t>
      </w:r>
      <w:r>
        <w:rPr>
          <w:color w:val="53495F"/>
        </w:rPr>
        <w:t xml:space="preserve">Amsterdam) </w:t>
      </w:r>
      <w:r>
        <w:t xml:space="preserve">totesivat jälleen, että </w:t>
      </w:r>
      <w:r>
        <w:rPr>
          <w:color w:val="F95475"/>
        </w:rPr>
        <w:t xml:space="preserve">niiden </w:t>
      </w:r>
      <w:r>
        <w:rPr>
          <w:color w:val="61FC03"/>
        </w:rPr>
        <w:t xml:space="preserve">laitosten </w:t>
      </w:r>
      <w:r>
        <w:t xml:space="preserve">kirjastonhoitajat</w:t>
      </w:r>
      <w:r>
        <w:t xml:space="preserve">, jotka halusivat osallistua </w:t>
      </w:r>
      <w:r>
        <w:rPr>
          <w:color w:val="FEFB0A"/>
        </w:rPr>
        <w:t xml:space="preserve">DH-toimintaan, </w:t>
      </w:r>
      <w:r>
        <w:t xml:space="preserve">tarvitsivat lisäkoulutusta, jotta he pystyisivät tukemaan riittävästi </w:t>
      </w:r>
      <w:r>
        <w:rPr>
          <w:color w:val="4F584E"/>
        </w:rPr>
        <w:t xml:space="preserve">alan </w:t>
      </w:r>
      <w:r>
        <w:rPr>
          <w:color w:val="5D9608"/>
        </w:rPr>
        <w:t xml:space="preserve">tutkijoita </w:t>
      </w:r>
      <w:r>
        <w:rPr>
          <w:color w:val="DE98FD"/>
        </w:rPr>
        <w:t xml:space="preserve">ja </w:t>
      </w:r>
      <w:r>
        <w:rPr>
          <w:color w:val="98A088"/>
        </w:rPr>
        <w:t xml:space="preserve">opiskelijoita</w:t>
      </w:r>
      <w:r>
        <w:t xml:space="preserve">. </w:t>
      </w:r>
      <w:r>
        <w:t xml:space="preserve">Tämän vuoksi </w:t>
      </w:r>
      <w:r>
        <w:rPr>
          <w:color w:val="248AD0"/>
        </w:rPr>
        <w:t xml:space="preserve">molemmat laitokset </w:t>
      </w:r>
      <w:r>
        <w:rPr>
          <w:color w:val="5C5300"/>
        </w:rPr>
        <w:t xml:space="preserve">yhdistivät voimansa kehittääkseen </w:t>
      </w:r>
      <w:r>
        <w:rPr>
          <w:color w:val="932C70"/>
        </w:rPr>
        <w:t xml:space="preserve">kirjastonhoitajille</w:t>
      </w:r>
      <w:r>
        <w:rPr>
          <w:color w:val="9F6551"/>
        </w:rPr>
        <w:t xml:space="preserve"> suunnattuja </w:t>
      </w:r>
      <w:r>
        <w:rPr>
          <w:color w:val="BCFEC6"/>
        </w:rPr>
        <w:t xml:space="preserve">DH-klinikoita</w:t>
      </w:r>
      <w:r>
        <w:t xml:space="preserve">. </w:t>
      </w:r>
      <w:r>
        <w:t xml:space="preserve">Leidenin yliopiston kirjastot liittyivät myöhemmin </w:t>
      </w:r>
      <w:r>
        <w:rPr>
          <w:color w:val="61FC03"/>
        </w:rPr>
        <w:t xml:space="preserve">näihin kahteen laitokseen. </w:t>
      </w:r>
      <w:r>
        <w:rPr>
          <w:color w:val="5C5300"/>
        </w:rPr>
        <w:t xml:space="preserve">Tämä </w:t>
      </w:r>
      <w:r>
        <w:rPr>
          <w:color w:val="2B1B04"/>
        </w:rPr>
        <w:t xml:space="preserve">on </w:t>
      </w:r>
      <w:r>
        <w:t xml:space="preserve">mielestämme </w:t>
      </w:r>
      <w:r>
        <w:t xml:space="preserve">ihanteellinen tilaisuus tarjota </w:t>
      </w:r>
      <w:r>
        <w:rPr>
          <w:color w:val="B5AFC4"/>
        </w:rPr>
        <w:t xml:space="preserve">näitä koulutustilaisuuksia </w:t>
      </w:r>
      <w:r>
        <w:t xml:space="preserve">paitsi </w:t>
      </w:r>
      <w:r>
        <w:t xml:space="preserve">omille kirjastonhoitajillemme myös muiden alankomaalaisten </w:t>
      </w:r>
      <w:r>
        <w:t xml:space="preserve">tutkimuskirjastojen </w:t>
      </w:r>
      <w:r>
        <w:t xml:space="preserve">akateemisille kirjastonhoitajille. </w:t>
      </w:r>
      <w:r>
        <w:t xml:space="preserve">Pohjimmiltaan </w:t>
      </w:r>
      <w:r>
        <w:t xml:space="preserve">haluamme opettaa </w:t>
      </w:r>
      <w:r>
        <w:rPr>
          <w:color w:val="C2A393"/>
        </w:rPr>
        <w:t xml:space="preserve">maamme </w:t>
      </w:r>
      <w:r>
        <w:rPr>
          <w:color w:val="0232FD"/>
        </w:rPr>
        <w:t xml:space="preserve">kirjastovirkailijoille </w:t>
      </w:r>
      <w:r>
        <w:rPr>
          <w:color w:val="FEFB0A"/>
        </w:rPr>
        <w:t xml:space="preserve">DH:</w:t>
      </w:r>
      <w:r>
        <w:t xml:space="preserve">n perusasioita</w:t>
      </w:r>
      <w:r>
        <w:t xml:space="preserve">, jotta </w:t>
      </w:r>
      <w:r>
        <w:rPr>
          <w:color w:val="0232FD"/>
        </w:rPr>
        <w:t xml:space="preserve">he </w:t>
      </w:r>
      <w:r>
        <w:t xml:space="preserve">voisivat ottaa </w:t>
      </w:r>
      <w:r>
        <w:t xml:space="preserve">luonnollisen tehtävänsä </w:t>
      </w:r>
      <w:r>
        <w:rPr>
          <w:color w:val="D4C67A"/>
        </w:rPr>
        <w:t xml:space="preserve">tutkimuksen </w:t>
      </w:r>
      <w:r>
        <w:t xml:space="preserve">helpottamisessa ja tukemisessa </w:t>
      </w:r>
      <w:r>
        <w:t xml:space="preserve">ja jotta heistä tulisi mieluiten </w:t>
      </w:r>
      <w:r>
        <w:rPr>
          <w:color w:val="BA6801"/>
        </w:rPr>
        <w:t xml:space="preserve">DH-hankkeissa</w:t>
      </w:r>
      <w:r>
        <w:t xml:space="preserve"> tarvittavia tutkimuskumppaneita</w:t>
      </w:r>
      <w:r>
        <w:t xml:space="preserve">.</w:t>
      </w:r>
    </w:p>
    <w:p>
      <w:r>
        <w:rPr>
          <w:color w:val="04640D"/>
        </w:rPr>
        <w:t xml:space="preserve">Näiden klinikoiden </w:t>
      </w:r>
      <w:r>
        <w:t xml:space="preserve">tavoitteena on </w:t>
      </w:r>
      <w:r>
        <w:t xml:space="preserve">antaa perustaitoja ja teknisiä taitoja </w:t>
      </w:r>
      <w:r>
        <w:rPr>
          <w:color w:val="168E5C"/>
        </w:rPr>
        <w:t xml:space="preserve">kirjastonhoidon </w:t>
      </w:r>
      <w:r>
        <w:t xml:space="preserve">alalla </w:t>
      </w:r>
      <w:r>
        <w:rPr>
          <w:color w:val="168E5C"/>
        </w:rPr>
        <w:t xml:space="preserve">kirjastonhoitajille, jotka koostuvat </w:t>
      </w:r>
      <w:r>
        <w:rPr>
          <w:color w:val="16C0D0"/>
        </w:rPr>
        <w:t xml:space="preserve">sekä aihepiirin kirjastonhoitajista että teknisistä kirjastonhoitajista, joilla on tekniset perustaidot</w:t>
      </w:r>
      <w:r>
        <w:t xml:space="preserve">. </w:t>
      </w:r>
      <w:r>
        <w:rPr>
          <w:color w:val="B5AFC4"/>
        </w:rPr>
        <w:t xml:space="preserve">Näiden istuntojen </w:t>
      </w:r>
      <w:r>
        <w:t xml:space="preserve">sisällön </w:t>
      </w:r>
      <w:r>
        <w:t xml:space="preserve">pitäisi antaa </w:t>
      </w:r>
      <w:r>
        <w:rPr>
          <w:color w:val="168E5C"/>
        </w:rPr>
        <w:t xml:space="preserve">heille mahdollisuus </w:t>
      </w:r>
      <w:r>
        <w:t xml:space="preserve">tarjota palveluja </w:t>
      </w:r>
      <w:r>
        <w:rPr>
          <w:color w:val="5D9608"/>
        </w:rPr>
        <w:t xml:space="preserve">tutkijoille </w:t>
      </w:r>
      <w:r>
        <w:rPr>
          <w:color w:val="DE98FD"/>
        </w:rPr>
        <w:t xml:space="preserve">ja </w:t>
      </w:r>
      <w:r>
        <w:rPr>
          <w:color w:val="98A088"/>
        </w:rPr>
        <w:t xml:space="preserve">opiskelijoille</w:t>
      </w:r>
      <w:r>
        <w:t xml:space="preserve">, tunnistaa jäljellä olevat puutteet </w:t>
      </w:r>
      <w:r>
        <w:rPr>
          <w:color w:val="C62100"/>
        </w:rPr>
        <w:t xml:space="preserve">tiedoissa </w:t>
      </w:r>
      <w:r>
        <w:t xml:space="preserve">tai taidoissa, jotka </w:t>
      </w:r>
      <w:r>
        <w:rPr>
          <w:color w:val="DE98FD"/>
        </w:rPr>
        <w:t xml:space="preserve">he </w:t>
      </w:r>
      <w:r>
        <w:t xml:space="preserve">voisivat korjata itseohjautuvalla oppimisella, ja (ehkä) automatisoida </w:t>
      </w:r>
      <w:r>
        <w:t xml:space="preserve">päivittäistä kirjastotyötään. Tarkoituksenamme </w:t>
      </w:r>
      <w:r>
        <w:t xml:space="preserve">ei ole tehdä </w:t>
      </w:r>
      <w:r>
        <w:rPr>
          <w:color w:val="DE98FD"/>
        </w:rPr>
        <w:t xml:space="preserve">heistä </w:t>
      </w:r>
      <w:r>
        <w:t xml:space="preserve">ohjelmoijia tai datanmurskaajia, mutta haluamme </w:t>
      </w:r>
      <w:r>
        <w:rPr>
          <w:color w:val="014347"/>
        </w:rPr>
        <w:t xml:space="preserve">parantaa </w:t>
      </w:r>
      <w:r>
        <w:rPr>
          <w:color w:val="233809"/>
        </w:rPr>
        <w:t xml:space="preserve">heidän </w:t>
      </w:r>
      <w:r>
        <w:rPr>
          <w:color w:val="014347"/>
        </w:rPr>
        <w:t xml:space="preserve">tietämystasoaan niin, että </w:t>
      </w:r>
      <w:r>
        <w:rPr>
          <w:color w:val="233809"/>
        </w:rPr>
        <w:t xml:space="preserve">he </w:t>
      </w:r>
      <w:r>
        <w:rPr>
          <w:color w:val="014347"/>
        </w:rPr>
        <w:t xml:space="preserve">tuntevat olonsa mukavaksi antaa tietoa </w:t>
      </w:r>
      <w:r>
        <w:rPr>
          <w:color w:val="023087"/>
        </w:rPr>
        <w:t xml:space="preserve">DH-hankkeista</w:t>
      </w:r>
      <w:r>
        <w:rPr>
          <w:color w:val="014347"/>
        </w:rPr>
        <w:t xml:space="preserve">, seurata kirjallisuutta ja tutkimusta, seurata verkko-opastusta ja toivottavasti tarttua haasteeseen viedä ammatillinen kehitys loppuun ottamalla yhteyttä </w:t>
      </w:r>
      <w:r>
        <w:rPr>
          <w:color w:val="014347"/>
        </w:rPr>
        <w:t xml:space="preserve">DH-yhteisöön</w:t>
      </w:r>
      <w:r>
        <w:t xml:space="preserve">.</w:t>
      </w:r>
    </w:p>
    <w:p>
      <w:r>
        <w:rPr>
          <w:color w:val="014347"/>
        </w:rPr>
        <w:t xml:space="preserve">Opetussuunnitelman </w:t>
      </w:r>
      <w:r>
        <w:rPr>
          <w:color w:val="2B1B04"/>
        </w:rPr>
        <w:t xml:space="preserve">suunnittelussa </w:t>
      </w:r>
      <w:r>
        <w:t xml:space="preserve">noudatamme </w:t>
      </w:r>
      <w:r>
        <w:rPr>
          <w:color w:val="196956"/>
        </w:rPr>
        <w:t xml:space="preserve">nelivaiheista </w:t>
      </w:r>
      <w:r>
        <w:t xml:space="preserve">lähestymistapaa, jossa käytetään Working Out Loud -periaatetta (Williams, 2010):</w:t>
      </w:r>
    </w:p>
    <w:p>
      <w:r>
        <w:t xml:space="preserve">Pöytätutkimus siitä, mitä </w:t>
      </w:r>
      <w:r>
        <w:t xml:space="preserve">DH-kirjastonhoitajana </w:t>
      </w:r>
      <w:r>
        <w:t xml:space="preserve">toimiminen </w:t>
      </w:r>
      <w:r>
        <w:t xml:space="preserve">tarkoittaa (esim. Hartsell-Gundy et al., </w:t>
      </w:r>
      <w:r>
        <w:rPr>
          <w:color w:val="01190F"/>
        </w:rPr>
        <w:t xml:space="preserve">2015</w:t>
      </w:r>
      <w:r>
        <w:t xml:space="preserve">; Mulligan, 2016; katso myös LIBER Digital Humanities -työryhmän Zotero-kirjasto);</w:t>
      </w:r>
    </w:p>
    <w:p>
      <w:r>
        <w:t xml:space="preserve">Määritellään </w:t>
      </w:r>
      <w:r>
        <w:rPr>
          <w:color w:val="8C41BB"/>
        </w:rPr>
        <w:t xml:space="preserve">mahdollisia aiheita </w:t>
      </w:r>
      <w:r>
        <w:t xml:space="preserve">kokemusten, olemassa olevan </w:t>
      </w:r>
      <w:r>
        <w:rPr>
          <w:color w:val="FEFB0A"/>
        </w:rPr>
        <w:t xml:space="preserve">DH:</w:t>
      </w:r>
      <w:r>
        <w:t xml:space="preserve">hen liittyvän opetusmateriaalin vertailun </w:t>
      </w:r>
      <w:r>
        <w:t xml:space="preserve">(esim. The Programming Historian, British Libraryn Digital Scholarship Training Programme ja Columbian yliopiston Developing Librarian -hanke) ja TaDiRAH:n </w:t>
      </w:r>
      <w:r>
        <w:t xml:space="preserve">tutkimustoiminnan </w:t>
      </w:r>
      <w:r>
        <w:t xml:space="preserve">taksonomian perusteella</w:t>
      </w:r>
      <w:r>
        <w:t xml:space="preserve">;</w:t>
      </w:r>
    </w:p>
    <w:p>
      <w:r>
        <w:t xml:space="preserve">Pyydä </w:t>
      </w:r>
      <w:r>
        <w:rPr>
          <w:color w:val="ECEDFE"/>
        </w:rPr>
        <w:t xml:space="preserve">tutkijoilta</w:t>
      </w:r>
      <w:r>
        <w:t xml:space="preserve"> palautetta </w:t>
      </w:r>
      <w:r>
        <w:rPr>
          <w:color w:val="8C41BB"/>
        </w:rPr>
        <w:t xml:space="preserve">mahdollisista aiheista </w:t>
      </w:r>
      <w:r>
        <w:t xml:space="preserve">niiden tietojen ja taitojen perusteella, </w:t>
      </w:r>
      <w:r>
        <w:t xml:space="preserve">joita </w:t>
      </w:r>
      <w:r>
        <w:rPr>
          <w:color w:val="ECEDFE"/>
        </w:rPr>
        <w:t xml:space="preserve">he </w:t>
      </w:r>
      <w:r>
        <w:t xml:space="preserve">katsovat </w:t>
      </w:r>
      <w:r>
        <w:rPr>
          <w:color w:val="2B2D32"/>
        </w:rPr>
        <w:t xml:space="preserve">kirjastonhoitajien </w:t>
      </w:r>
      <w:r>
        <w:t xml:space="preserve">tarvitsevan;</w:t>
      </w:r>
    </w:p>
    <w:p>
      <w:r>
        <w:t xml:space="preserve">Pyydä </w:t>
      </w:r>
      <w:r>
        <w:rPr>
          <w:color w:val="2B2D32"/>
        </w:rPr>
        <w:t xml:space="preserve">kirjastonhoitajilta</w:t>
      </w:r>
      <w:r>
        <w:t xml:space="preserve"> palautetta </w:t>
      </w:r>
      <w:r>
        <w:rPr>
          <w:color w:val="8C41BB"/>
        </w:rPr>
        <w:t xml:space="preserve">mahdollisista aiheista, jotka </w:t>
      </w:r>
      <w:r>
        <w:t xml:space="preserve">perustuvat </w:t>
      </w:r>
      <w:r>
        <w:rPr>
          <w:color w:val="2B2D32"/>
        </w:rPr>
        <w:t xml:space="preserve">heidän </w:t>
      </w:r>
      <w:r>
        <w:t xml:space="preserve">tiedoissaan ja taidoissaan </w:t>
      </w:r>
      <w:r>
        <w:t xml:space="preserve">jo tiedossa oleviin puutteisiin.</w:t>
      </w:r>
    </w:p>
    <w:p>
      <w:r>
        <w:rPr>
          <w:color w:val="196956"/>
        </w:rPr>
        <w:t xml:space="preserve">Näiden </w:t>
      </w:r>
      <w:r>
        <w:t xml:space="preserve">pohjalta </w:t>
      </w:r>
      <w:r>
        <w:t xml:space="preserve">suunnittelemme </w:t>
      </w:r>
      <w:r>
        <w:rPr>
          <w:color w:val="94C661"/>
        </w:rPr>
        <w:t xml:space="preserve">klinikoiden </w:t>
      </w:r>
      <w:r>
        <w:rPr>
          <w:color w:val="014347"/>
        </w:rPr>
        <w:t xml:space="preserve">opetussuunnitelman </w:t>
      </w:r>
      <w:r>
        <w:t xml:space="preserve">"rakentavan mukauttamisen" menetelmän (Biggs et al., 2011) pohjalta varmistaaksemme, että aiotut </w:t>
      </w:r>
      <w:r>
        <w:t xml:space="preserve">oppimistavoitteet ja </w:t>
      </w:r>
      <w:r>
        <w:t xml:space="preserve">opetus-/oppimistoiminnot pysyvät linjassa keskenään.</w:t>
      </w:r>
    </w:p>
    <w:p>
      <w:r>
        <w:t xml:space="preserve">Suunnitelmissamme on järjestää </w:t>
      </w:r>
      <w:r>
        <w:rPr>
          <w:color w:val="895E6B"/>
        </w:rPr>
        <w:t xml:space="preserve">enintään 6 klinikkaa</w:t>
      </w:r>
      <w:r>
        <w:t xml:space="preserve">, joista jokainen on koko päivän mittainen. </w:t>
      </w:r>
      <w:r>
        <w:rPr>
          <w:color w:val="788E95"/>
        </w:rPr>
        <w:t xml:space="preserve">Jokainen päivä </w:t>
      </w:r>
      <w:r>
        <w:t xml:space="preserve">alkaa </w:t>
      </w:r>
      <w:r>
        <w:rPr>
          <w:color w:val="FB6AB8"/>
        </w:rPr>
        <w:t xml:space="preserve">yhdellä tai useammalla </w:t>
      </w:r>
      <w:r>
        <w:rPr>
          <w:color w:val="576094"/>
        </w:rPr>
        <w:t xml:space="preserve">tutkijoiden</w:t>
      </w:r>
      <w:r>
        <w:rPr>
          <w:color w:val="FB6AB8"/>
        </w:rPr>
        <w:t xml:space="preserve"> luennolla, </w:t>
      </w:r>
      <w:r>
        <w:rPr>
          <w:color w:val="FB6AB8"/>
        </w:rPr>
        <w:t xml:space="preserve">joissa käsitellään tarvittavaa käsitteellistä tietoa</w:t>
      </w:r>
      <w:r>
        <w:t xml:space="preserve">. Iltapäivällä harjoitellaan käytännön taitoja mahdollisimman tarkasti kirjaston puusepäntyön mallin mukaisesti. Kun </w:t>
      </w:r>
      <w:r>
        <w:rPr>
          <w:color w:val="DB1474"/>
        </w:rPr>
        <w:t xml:space="preserve">tutkijat </w:t>
      </w:r>
      <w:r>
        <w:t xml:space="preserve">pitävät </w:t>
      </w:r>
      <w:r>
        <w:rPr>
          <w:color w:val="FB6AB8"/>
        </w:rPr>
        <w:t xml:space="preserve">luentosessioita</w:t>
      </w:r>
      <w:r>
        <w:rPr>
          <w:color w:val="2B1B04"/>
        </w:rPr>
        <w:t xml:space="preserve">, </w:t>
      </w:r>
      <w:r>
        <w:t xml:space="preserve">toivomme, että kirjastonhoitajien innostus herää suoran </w:t>
      </w:r>
      <w:r>
        <w:rPr>
          <w:color w:val="DB1474"/>
        </w:rPr>
        <w:t xml:space="preserve">tutkijakontaktin</w:t>
      </w:r>
      <w:r>
        <w:t xml:space="preserve"> innoittamana ja että he saavat käyttöönsä </w:t>
      </w:r>
      <w:r>
        <w:t xml:space="preserve">verkoston yliopistojen sisällä ja niiden välillä. </w:t>
      </w:r>
      <w:r>
        <w:t xml:space="preserve">Toivomme voivamme käynnistää </w:t>
      </w:r>
      <w:r>
        <w:rPr>
          <w:color w:val="895E6B"/>
        </w:rPr>
        <w:t xml:space="preserve">näillä kursseilla </w:t>
      </w:r>
      <w:r>
        <w:t xml:space="preserve">hollantilaisissa yliopistoissa DH-toiminnan </w:t>
      </w:r>
      <w:r>
        <w:t xml:space="preserve">virran</w:t>
      </w:r>
      <w:r>
        <w:t xml:space="preserve">, joka helpottaa uusien digitaalisten tutkijoiden pääsyä tuen piiriin.</w:t>
      </w:r>
    </w:p>
    <w:p>
      <w:r>
        <w:t xml:space="preserve">DH2017-tapahtuman posterissa esitellään </w:t>
      </w:r>
      <w:r>
        <w:rPr>
          <w:color w:val="014347"/>
        </w:rPr>
        <w:t xml:space="preserve">opetussuunnitelma</w:t>
      </w:r>
      <w:r>
        <w:t xml:space="preserve">, </w:t>
      </w:r>
      <w:r>
        <w:rPr>
          <w:color w:val="014347"/>
        </w:rPr>
        <w:t xml:space="preserve">sen </w:t>
      </w:r>
      <w:r>
        <w:t xml:space="preserve">asema kansainvälisessä kontekstissa ja kerrotaan sekä suunnitteluprosessista että </w:t>
      </w:r>
      <w:r>
        <w:rPr>
          <w:color w:val="895E6B"/>
        </w:rPr>
        <w:t xml:space="preserve">ensimmäisistä klinikoista </w:t>
      </w:r>
      <w:r>
        <w:t xml:space="preserve">saaduista kokemuksista</w:t>
      </w:r>
      <w:r>
        <w:t xml:space="preserve">. </w:t>
      </w:r>
      <w:r>
        <w:t xml:space="preserve">Toivotamme tervetulleeksi keskustelua </w:t>
      </w:r>
      <w:r>
        <w:t xml:space="preserve">ponnisteluistamme ja mahdollisuuksista soveltaa </w:t>
      </w:r>
      <w:r>
        <w:rPr>
          <w:color w:val="014347"/>
        </w:rPr>
        <w:t xml:space="preserve">tätä </w:t>
      </w:r>
      <w:r>
        <w:t xml:space="preserve">muissa yhteyksissä.</w:t>
      </w:r>
    </w:p>
    <w:p>
      <w:r>
        <w:rPr>
          <w:b/>
        </w:rPr>
        <w:t xml:space="preserve">Asiakirja numero 2</w:t>
      </w:r>
    </w:p>
    <w:p>
      <w:r>
        <w:rPr>
          <w:b/>
        </w:rPr>
        <w:t xml:space="preserve">Asiakirjan tunniste: GUM_bio_byron</w:t>
      </w:r>
    </w:p>
    <w:p>
      <w:r>
        <w:rPr>
          <w:color w:val="310106"/>
        </w:rPr>
        <w:t xml:space="preserve">Koulutus </w:t>
      </w:r>
      <w:r>
        <w:t xml:space="preserve">ja varhaiset rakkaudet</w:t>
      </w:r>
    </w:p>
    <w:p>
      <w:r>
        <w:rPr>
          <w:color w:val="04640D"/>
        </w:rPr>
        <w:t xml:space="preserve">Byron </w:t>
      </w:r>
      <w:r>
        <w:t xml:space="preserve">sai </w:t>
      </w:r>
      <w:r>
        <w:rPr>
          <w:color w:val="310106"/>
        </w:rPr>
        <w:t xml:space="preserve">varhaiskoulutuksensa </w:t>
      </w:r>
      <w:r>
        <w:rPr>
          <w:color w:val="FB5514"/>
        </w:rPr>
        <w:t xml:space="preserve">Aberdeen Grammar School</w:t>
      </w:r>
      <w:r>
        <w:rPr>
          <w:color w:val="310106"/>
        </w:rPr>
        <w:t xml:space="preserve">issa </w:t>
      </w:r>
      <w:r>
        <w:t xml:space="preserve">ja siirtyi elokuussa 1799 </w:t>
      </w:r>
      <w:r>
        <w:rPr>
          <w:color w:val="E115C0"/>
        </w:rPr>
        <w:t xml:space="preserve">tohtori William Glennien kouluun Dulwichissa</w:t>
      </w:r>
      <w:r>
        <w:t xml:space="preserve">. [</w:t>
      </w:r>
      <w:r>
        <w:t xml:space="preserve">17] Tohtori Baileyn hoitoon sijoitettuna </w:t>
      </w:r>
      <w:r>
        <w:rPr>
          <w:color w:val="04640D"/>
        </w:rPr>
        <w:t xml:space="preserve">häntä </w:t>
      </w:r>
      <w:r>
        <w:t xml:space="preserve">kehotettiin harrastamaan liikuntaa kohtuudella, mutta hän ei saanut </w:t>
      </w:r>
      <w:r>
        <w:rPr>
          <w:color w:val="04640D"/>
        </w:rPr>
        <w:t xml:space="preserve">pidättäytyä </w:t>
      </w:r>
      <w:r>
        <w:t xml:space="preserve">"väkivaltaisista" harrastuksista, joilla hän yritti liikaa kompensoida </w:t>
      </w:r>
      <w:r>
        <w:t xml:space="preserve">epämuodostunutta jalkaansa. </w:t>
      </w:r>
      <w:r>
        <w:rPr>
          <w:color w:val="00587F"/>
        </w:rPr>
        <w:t xml:space="preserve">Hänen </w:t>
      </w:r>
      <w:r>
        <w:rPr>
          <w:color w:val="0BC582"/>
        </w:rPr>
        <w:t xml:space="preserve">äitinsä </w:t>
      </w:r>
      <w:r>
        <w:t xml:space="preserve">puuttui </w:t>
      </w:r>
      <w:r>
        <w:rPr>
          <w:color w:val="04640D"/>
        </w:rPr>
        <w:t xml:space="preserve">hänen </w:t>
      </w:r>
      <w:r>
        <w:t xml:space="preserve">opintoihinsa ja vei </w:t>
      </w:r>
      <w:r>
        <w:rPr>
          <w:color w:val="04640D"/>
        </w:rPr>
        <w:t xml:space="preserve">hänet </w:t>
      </w:r>
      <w:r>
        <w:t xml:space="preserve">usein </w:t>
      </w:r>
      <w:r>
        <w:t xml:space="preserve">pois koulusta, minkä seurauksena </w:t>
      </w:r>
      <w:r>
        <w:t xml:space="preserve">häneltä puuttui kuri ja </w:t>
      </w:r>
      <w:r>
        <w:rPr>
          <w:color w:val="04640D"/>
        </w:rPr>
        <w:t xml:space="preserve">hänen </w:t>
      </w:r>
      <w:r>
        <w:t xml:space="preserve">klassiset opintonsa laiminlyötiin.</w:t>
      </w:r>
    </w:p>
    <w:p>
      <w:r>
        <w:t xml:space="preserve">Vuonna 1801 </w:t>
      </w:r>
      <w:r>
        <w:t xml:space="preserve">hänet lähetettiin </w:t>
      </w:r>
      <w:r>
        <w:rPr>
          <w:color w:val="FEB8C8"/>
        </w:rPr>
        <w:t xml:space="preserve">Harrow'hun</w:t>
      </w:r>
      <w:r>
        <w:t xml:space="preserve">, jossa </w:t>
      </w:r>
      <w:r>
        <w:rPr>
          <w:color w:val="04640D"/>
        </w:rPr>
        <w:t xml:space="preserve">hän </w:t>
      </w:r>
      <w:r>
        <w:t xml:space="preserve">oli heinäkuuhun 1805 asti. [6] </w:t>
      </w:r>
      <w:r>
        <w:rPr>
          <w:color w:val="04640D"/>
        </w:rPr>
        <w:t xml:space="preserve">Hän </w:t>
      </w:r>
      <w:r>
        <w:rPr>
          <w:color w:val="04640D"/>
        </w:rPr>
        <w:t xml:space="preserve">oli huono oppilas </w:t>
      </w:r>
      <w:r>
        <w:t xml:space="preserve">ja </w:t>
      </w:r>
      <w:r>
        <w:rPr>
          <w:color w:val="04640D"/>
        </w:rPr>
        <w:t xml:space="preserve">taitamaton kriketinpelaaja</w:t>
      </w:r>
      <w:r>
        <w:t xml:space="preserve">, </w:t>
      </w:r>
      <w:r>
        <w:t xml:space="preserve">mutta edusti </w:t>
      </w:r>
      <w:r>
        <w:rPr>
          <w:color w:val="FEB8C8"/>
        </w:rPr>
        <w:t xml:space="preserve">koulua </w:t>
      </w:r>
      <w:r>
        <w:t xml:space="preserve">ensimmäisessä Etonin ja </w:t>
      </w:r>
      <w:r>
        <w:rPr>
          <w:color w:val="FEB8C8"/>
        </w:rPr>
        <w:t xml:space="preserve">Harrow'</w:t>
      </w:r>
      <w:r>
        <w:t xml:space="preserve">n välisessä </w:t>
      </w:r>
      <w:r>
        <w:t xml:space="preserve">krikettiottelussa Lord'sissa vuonna </w:t>
      </w:r>
      <w:r>
        <w:rPr>
          <w:color w:val="9E8317"/>
        </w:rPr>
        <w:t xml:space="preserve">1805</w:t>
      </w:r>
      <w:r>
        <w:t xml:space="preserve">. [19]</w:t>
      </w:r>
    </w:p>
    <w:p>
      <w:r>
        <w:rPr>
          <w:color w:val="04640D"/>
        </w:rPr>
        <w:t xml:space="preserve">Hänen </w:t>
      </w:r>
      <w:r>
        <w:t xml:space="preserve">maltillisuuden puutteensa ei rajoittunut vain liikuntaan. </w:t>
      </w:r>
      <w:r>
        <w:rPr>
          <w:color w:val="04640D"/>
        </w:rPr>
        <w:t xml:space="preserve">Byron </w:t>
      </w:r>
      <w:r>
        <w:t xml:space="preserve">rakastui </w:t>
      </w:r>
      <w:r>
        <w:rPr>
          <w:color w:val="01190F"/>
        </w:rPr>
        <w:t xml:space="preserve">Mary Chaworthiin, jonka </w:t>
      </w:r>
      <w:r>
        <w:rPr>
          <w:color w:val="847D81"/>
        </w:rPr>
        <w:t xml:space="preserve">hän </w:t>
      </w:r>
      <w:r>
        <w:rPr>
          <w:color w:val="01190F"/>
        </w:rPr>
        <w:t xml:space="preserve">tapasi </w:t>
      </w:r>
      <w:r>
        <w:rPr>
          <w:color w:val="58018B"/>
        </w:rPr>
        <w:t xml:space="preserve">koulussa </w:t>
      </w:r>
      <w:r>
        <w:t xml:space="preserve">[</w:t>
      </w:r>
      <w:r>
        <w:rPr>
          <w:color w:val="B70639"/>
        </w:rPr>
        <w:t xml:space="preserve">6], </w:t>
      </w:r>
      <w:r>
        <w:t xml:space="preserve">ja </w:t>
      </w:r>
      <w:r>
        <w:rPr>
          <w:color w:val="04640D"/>
        </w:rPr>
        <w:t xml:space="preserve">hän </w:t>
      </w:r>
      <w:r>
        <w:t xml:space="preserve">kieltäytyi palaamasta </w:t>
      </w:r>
      <w:r>
        <w:rPr>
          <w:color w:val="FEB8C8"/>
        </w:rPr>
        <w:t xml:space="preserve">Harrow'hun </w:t>
      </w:r>
      <w:r>
        <w:t xml:space="preserve">syyskuussa 1803. </w:t>
      </w:r>
      <w:r>
        <w:rPr>
          <w:color w:val="00587F"/>
        </w:rPr>
        <w:t xml:space="preserve">Hänen </w:t>
      </w:r>
      <w:r>
        <w:rPr>
          <w:color w:val="0BC582"/>
        </w:rPr>
        <w:t xml:space="preserve">äitinsä </w:t>
      </w:r>
      <w:r>
        <w:t xml:space="preserve">kirjoitti: "</w:t>
      </w:r>
      <w:r>
        <w:rPr>
          <w:color w:val="04640D"/>
        </w:rPr>
        <w:t xml:space="preserve">Hänellä </w:t>
      </w:r>
      <w:r>
        <w:t xml:space="preserve">ei ole muuta sairautta </w:t>
      </w:r>
      <w:r>
        <w:t xml:space="preserve">kuin </w:t>
      </w:r>
      <w:r>
        <w:rPr>
          <w:color w:val="703B01"/>
        </w:rPr>
        <w:t xml:space="preserve">rakkaus</w:t>
      </w:r>
      <w:r>
        <w:t xml:space="preserve">, </w:t>
      </w:r>
      <w:r>
        <w:rPr>
          <w:color w:val="703B01"/>
        </w:rPr>
        <w:t xml:space="preserve">epätoivoinen rakkaus</w:t>
      </w:r>
      <w:r>
        <w:t xml:space="preserve">, joka on </w:t>
      </w:r>
      <w:r>
        <w:t xml:space="preserve">mielestäni </w:t>
      </w:r>
      <w:r>
        <w:rPr>
          <w:color w:val="703B01"/>
        </w:rPr>
        <w:t xml:space="preserve">pahin kaikista sairauksista. </w:t>
      </w:r>
      <w:r>
        <w:t xml:space="preserve">Lyhyesti sanottuna </w:t>
      </w:r>
      <w:r>
        <w:rPr>
          <w:color w:val="04640D"/>
        </w:rPr>
        <w:t xml:space="preserve">poika </w:t>
      </w:r>
      <w:r>
        <w:t xml:space="preserve">on hajamielisen rakastunut </w:t>
      </w:r>
      <w:r>
        <w:rPr>
          <w:color w:val="01190F"/>
        </w:rPr>
        <w:t xml:space="preserve">neiti Chaworthiin</w:t>
      </w:r>
      <w:r>
        <w:t xml:space="preserve">"." [</w:t>
      </w:r>
      <w:r>
        <w:rPr>
          <w:color w:val="B70639"/>
        </w:rPr>
        <w:t xml:space="preserve">6</w:t>
      </w:r>
      <w:r>
        <w:t xml:space="preserve">] </w:t>
      </w:r>
      <w:r>
        <w:rPr>
          <w:color w:val="04640D"/>
        </w:rPr>
        <w:t xml:space="preserve">Byronin </w:t>
      </w:r>
      <w:r>
        <w:t xml:space="preserve">myöhemmissä muistelmissa "</w:t>
      </w:r>
      <w:r>
        <w:rPr>
          <w:color w:val="01190F"/>
        </w:rPr>
        <w:t xml:space="preserve">Mary Chaworth </w:t>
      </w:r>
      <w:r>
        <w:t xml:space="preserve">kuvataan </w:t>
      </w:r>
      <w:r>
        <w:rPr>
          <w:color w:val="847D81"/>
        </w:rPr>
        <w:t xml:space="preserve">hänen </w:t>
      </w:r>
      <w:r>
        <w:rPr>
          <w:color w:val="01190F"/>
        </w:rPr>
        <w:t xml:space="preserve">aikuisten seksuaalisten tunteidensa </w:t>
      </w:r>
      <w:r>
        <w:rPr>
          <w:color w:val="01190F"/>
        </w:rPr>
        <w:t xml:space="preserve">ensimmäisenä kohteena</w:t>
      </w:r>
      <w:r>
        <w:t xml:space="preserve">". [20]</w:t>
      </w:r>
    </w:p>
    <w:p>
      <w:r>
        <w:rPr>
          <w:color w:val="04640D"/>
        </w:rPr>
        <w:t xml:space="preserve">Byron </w:t>
      </w:r>
      <w:r>
        <w:t xml:space="preserve">palasi lopulta tammikuussa 1804 [</w:t>
      </w:r>
      <w:r>
        <w:rPr>
          <w:color w:val="B70639"/>
        </w:rPr>
        <w:t xml:space="preserve">6] </w:t>
      </w:r>
      <w:r>
        <w:t xml:space="preserve">rauhallisempaan aikaan, jolloin muodostui </w:t>
      </w:r>
      <w:r>
        <w:rPr>
          <w:color w:val="F7F1DF"/>
        </w:rPr>
        <w:t xml:space="preserve">tunnesuhteiden </w:t>
      </w:r>
      <w:r>
        <w:t xml:space="preserve">piiri </w:t>
      </w:r>
      <w:r>
        <w:rPr>
          <w:color w:val="F7F1DF"/>
        </w:rPr>
        <w:t xml:space="preserve">muiden </w:t>
      </w:r>
      <w:r>
        <w:rPr>
          <w:color w:val="118B8A"/>
        </w:rPr>
        <w:t xml:space="preserve">Harrow'n </w:t>
      </w:r>
      <w:r>
        <w:rPr>
          <w:color w:val="F7F1DF"/>
        </w:rPr>
        <w:t xml:space="preserve">poikien </w:t>
      </w:r>
      <w:r>
        <w:rPr>
          <w:color w:val="F7F1DF"/>
        </w:rPr>
        <w:t xml:space="preserve">kanssa, </w:t>
      </w:r>
      <w:r>
        <w:rPr>
          <w:color w:val="F7F1DF"/>
        </w:rPr>
        <w:t xml:space="preserve">joita </w:t>
      </w:r>
      <w:r>
        <w:rPr>
          <w:color w:val="4AFEFA"/>
        </w:rPr>
        <w:t xml:space="preserve">hän </w:t>
      </w:r>
      <w:r>
        <w:rPr>
          <w:color w:val="F7F1DF"/>
        </w:rPr>
        <w:t xml:space="preserve">muisteli hyvin elävästi</w:t>
      </w:r>
      <w:r>
        <w:t xml:space="preserve">: </w:t>
      </w:r>
      <w:r>
        <w:rPr>
          <w:color w:val="FCB164"/>
        </w:rPr>
        <w:t xml:space="preserve">"</w:t>
      </w:r>
      <w:r>
        <w:rPr>
          <w:color w:val="796EE6"/>
        </w:rPr>
        <w:t xml:space="preserve">Kouluystävyyssuhteeni </w:t>
      </w:r>
      <w:r>
        <w:t xml:space="preserve">olivat </w:t>
      </w:r>
      <w:r>
        <w:rPr>
          <w:color w:val="04640D"/>
        </w:rPr>
        <w:t xml:space="preserve">minulle </w:t>
      </w:r>
      <w:r>
        <w:t xml:space="preserve">intohimoja (sillä </w:t>
      </w:r>
      <w:r>
        <w:t xml:space="preserve">olin aina väkivaltainen)." [21] Kestävin </w:t>
      </w:r>
      <w:r>
        <w:rPr>
          <w:color w:val="796EE6"/>
        </w:rPr>
        <w:t xml:space="preserve">niistä </w:t>
      </w:r>
      <w:r>
        <w:t xml:space="preserve">oli </w:t>
      </w:r>
      <w:r>
        <w:rPr>
          <w:color w:val="53495F"/>
        </w:rPr>
        <w:t xml:space="preserve">John FitzGibbonin, </w:t>
      </w:r>
      <w:r>
        <w:rPr>
          <w:color w:val="F95475"/>
        </w:rPr>
        <w:t xml:space="preserve">Claren toisen jaarlin </w:t>
      </w:r>
      <w:r>
        <w:rPr>
          <w:color w:val="53495F"/>
        </w:rPr>
        <w:t xml:space="preserve">- neljä vuotta </w:t>
      </w:r>
      <w:r>
        <w:rPr>
          <w:color w:val="61FC03"/>
        </w:rPr>
        <w:t xml:space="preserve">Byronia </w:t>
      </w:r>
      <w:r>
        <w:rPr>
          <w:color w:val="53495F"/>
        </w:rPr>
        <w:t xml:space="preserve">nuoremman - </w:t>
      </w:r>
      <w:r>
        <w:t xml:space="preserve">kanssa, </w:t>
      </w:r>
      <w:r>
        <w:rPr>
          <w:color w:val="53495F"/>
        </w:rPr>
        <w:t xml:space="preserve">jonka </w:t>
      </w:r>
      <w:r>
        <w:rPr>
          <w:color w:val="61FC03"/>
        </w:rPr>
        <w:t xml:space="preserve">hän </w:t>
      </w:r>
      <w:r>
        <w:rPr>
          <w:color w:val="53495F"/>
        </w:rPr>
        <w:t xml:space="preserve">tapasi yllättäen monta vuotta myöhemmin Italiassa (1821)</w:t>
      </w:r>
      <w:r>
        <w:t xml:space="preserve">. </w:t>
      </w:r>
      <w:r>
        <w:t xml:space="preserve">[22] </w:t>
      </w:r>
      <w:r>
        <w:rPr>
          <w:color w:val="98A088"/>
        </w:rPr>
        <w:t xml:space="preserve">Hänen </w:t>
      </w:r>
      <w:r>
        <w:rPr>
          <w:color w:val="DE98FD"/>
        </w:rPr>
        <w:t xml:space="preserve">nostalgiset runonsa </w:t>
      </w:r>
      <w:r>
        <w:rPr>
          <w:color w:val="248AD0"/>
        </w:rPr>
        <w:t xml:space="preserve">Harrow</w:t>
      </w:r>
      <w:r>
        <w:rPr>
          <w:color w:val="DE98FD"/>
        </w:rPr>
        <w:t xml:space="preserve">'</w:t>
      </w:r>
      <w:r>
        <w:rPr>
          <w:color w:val="248AD0"/>
        </w:rPr>
        <w:t xml:space="preserve">n </w:t>
      </w:r>
      <w:r>
        <w:rPr>
          <w:color w:val="4F584E"/>
        </w:rPr>
        <w:t xml:space="preserve">ystävyyssuhteistaan</w:t>
      </w:r>
      <w:r>
        <w:t xml:space="preserve">, </w:t>
      </w:r>
      <w:r>
        <w:rPr>
          <w:color w:val="DE98FD"/>
        </w:rPr>
        <w:t xml:space="preserve">Childish Recollections (</w:t>
      </w:r>
      <w:r>
        <w:rPr>
          <w:color w:val="5C5300"/>
        </w:rPr>
        <w:t xml:space="preserve">1806)</w:t>
      </w:r>
      <w:r>
        <w:t xml:space="preserve">, ilmaisevat ennakoivaa "tietoisuutta sukupuolisista eroista, jotka saattavat lopulta tehdä </w:t>
      </w:r>
      <w:r>
        <w:rPr>
          <w:color w:val="9F6551"/>
        </w:rPr>
        <w:t xml:space="preserve">Englannin </w:t>
      </w:r>
      <w:r>
        <w:rPr>
          <w:color w:val="04640D"/>
        </w:rPr>
        <w:t xml:space="preserve">hänelle</w:t>
      </w:r>
      <w:r>
        <w:t xml:space="preserve"> kestämättömäksi</w:t>
      </w:r>
      <w:r>
        <w:t xml:space="preserve">". [23] </w:t>
      </w:r>
      <w:r>
        <w:t xml:space="preserve">John Murrayn arkistossa olevat </w:t>
      </w:r>
      <w:r>
        <w:t xml:space="preserve">kirjeet </w:t>
      </w:r>
      <w:r>
        <w:rPr>
          <w:color w:val="04640D"/>
        </w:rPr>
        <w:t xml:space="preserve">Byronille </w:t>
      </w:r>
      <w:r>
        <w:t xml:space="preserve">sisältävät todisteita aiemmin huomaamattomasta, joskin lyhytaikaisesta romanttisesta suhteesta </w:t>
      </w:r>
      <w:r>
        <w:rPr>
          <w:color w:val="BCFEC6"/>
        </w:rPr>
        <w:t xml:space="preserve">nuorempaan </w:t>
      </w:r>
      <w:r>
        <w:rPr>
          <w:color w:val="FEB8C8"/>
        </w:rPr>
        <w:t xml:space="preserve">Harrow'</w:t>
      </w:r>
      <w:r>
        <w:t xml:space="preserve">n </w:t>
      </w:r>
      <w:r>
        <w:rPr>
          <w:color w:val="BCFEC6"/>
        </w:rPr>
        <w:t xml:space="preserve">poikaan</w:t>
      </w:r>
      <w:r>
        <w:t xml:space="preserve">, </w:t>
      </w:r>
      <w:r>
        <w:rPr>
          <w:color w:val="BCFEC6"/>
        </w:rPr>
        <w:t xml:space="preserve">John Thomas Claridgeen</w:t>
      </w:r>
      <w:r>
        <w:t xml:space="preserve">.</w:t>
      </w:r>
    </w:p>
    <w:p>
      <w:r>
        <w:rPr>
          <w:color w:val="53495F"/>
        </w:rPr>
        <w:t xml:space="preserve">John FitzGibbon</w:t>
      </w:r>
      <w:r>
        <w:t xml:space="preserve">, </w:t>
      </w:r>
      <w:r>
        <w:rPr>
          <w:color w:val="53495F"/>
        </w:rPr>
        <w:t xml:space="preserve">Claren 2. jaarli</w:t>
      </w:r>
    </w:p>
    <w:p>
      <w:r>
        <w:t xml:space="preserve">Ah! Täällä värähtelee varmasti jokin vahvempi impulssi, joka kuiskii, että ystävyys on kaksin verroin rakkaampi sille, joka joutuu näin vaeltamaan sukulaissydämiä etsien, ja etsimään ulkomailta rakkautta, joka kotimaassa on kielletty.</w:t>
      </w:r>
    </w:p>
    <w:p>
      <w:r>
        <w:t xml:space="preserve">Seuraavana syksynä </w:t>
      </w:r>
      <w:r>
        <w:rPr>
          <w:color w:val="04640D"/>
        </w:rPr>
        <w:t xml:space="preserve">hän </w:t>
      </w:r>
      <w:r>
        <w:t xml:space="preserve">opiskeli </w:t>
      </w:r>
      <w:r>
        <w:rPr>
          <w:color w:val="2B1B04"/>
        </w:rPr>
        <w:t xml:space="preserve">Cambridgen </w:t>
      </w:r>
      <w:r>
        <w:rPr>
          <w:color w:val="932C70"/>
        </w:rPr>
        <w:t xml:space="preserve">Trinity Collegessa </w:t>
      </w:r>
      <w:r>
        <w:t xml:space="preserve">[24], jossa </w:t>
      </w:r>
      <w:r>
        <w:rPr>
          <w:color w:val="04640D"/>
        </w:rPr>
        <w:t xml:space="preserve">hän </w:t>
      </w:r>
      <w:r>
        <w:t xml:space="preserve">tapasi </w:t>
      </w:r>
      <w:r>
        <w:rPr>
          <w:color w:val="D4C67A"/>
        </w:rPr>
        <w:t xml:space="preserve">nuoremman John Edlestonin </w:t>
      </w:r>
      <w:r>
        <w:t xml:space="preserve">ja solmi </w:t>
      </w:r>
      <w:r>
        <w:rPr>
          <w:color w:val="B5AFC4"/>
        </w:rPr>
        <w:t xml:space="preserve">läheisen ystävyyssuhteen hänen </w:t>
      </w:r>
      <w:r>
        <w:t xml:space="preserve">kanssaan</w:t>
      </w:r>
      <w:r>
        <w:t xml:space="preserve">. </w:t>
      </w:r>
      <w:r>
        <w:rPr>
          <w:color w:val="04640D"/>
        </w:rPr>
        <w:t xml:space="preserve">Hän </w:t>
      </w:r>
      <w:r>
        <w:t xml:space="preserve">kirjoitti </w:t>
      </w:r>
      <w:r>
        <w:rPr>
          <w:color w:val="D4C67A"/>
        </w:rPr>
        <w:t xml:space="preserve">"suojatistaan"</w:t>
      </w:r>
      <w:r>
        <w:t xml:space="preserve">: "</w:t>
      </w:r>
      <w:r>
        <w:rPr>
          <w:color w:val="D4C67A"/>
        </w:rPr>
        <w:t xml:space="preserve">Hän </w:t>
      </w:r>
      <w:r>
        <w:t xml:space="preserve">on ollut </w:t>
      </w:r>
      <w:r>
        <w:rPr>
          <w:color w:val="D4C67A"/>
        </w:rPr>
        <w:t xml:space="preserve">lähes vakituinen työtoverini lokakuusta </w:t>
      </w:r>
      <w:r>
        <w:rPr>
          <w:color w:val="C2A393"/>
        </w:rPr>
        <w:t xml:space="preserve">1805 </w:t>
      </w:r>
      <w:r>
        <w:rPr>
          <w:color w:val="D4C67A"/>
        </w:rPr>
        <w:t xml:space="preserve">lähtien, </w:t>
      </w:r>
      <w:r>
        <w:rPr>
          <w:color w:val="AE7AA1"/>
        </w:rPr>
        <w:t xml:space="preserve">jolloin </w:t>
      </w:r>
      <w:r>
        <w:rPr>
          <w:color w:val="D4C67A"/>
        </w:rPr>
        <w:t xml:space="preserve">tulin </w:t>
      </w:r>
      <w:r>
        <w:rPr>
          <w:color w:val="0232FD"/>
        </w:rPr>
        <w:t xml:space="preserve">Trinity Collegeen</w:t>
      </w:r>
      <w:r>
        <w:t xml:space="preserve">. </w:t>
      </w:r>
      <w:r>
        <w:rPr>
          <w:color w:val="D4C67A"/>
        </w:rPr>
        <w:t xml:space="preserve">Hänen </w:t>
      </w:r>
      <w:r>
        <w:t xml:space="preserve">äänensä kiinnitti ensimmäisenä </w:t>
      </w:r>
      <w:r>
        <w:rPr>
          <w:color w:val="BA6801"/>
        </w:rPr>
        <w:t xml:space="preserve">huomioni</w:t>
      </w:r>
      <w:r>
        <w:t xml:space="preserve">, </w:t>
      </w:r>
      <w:r>
        <w:rPr>
          <w:color w:val="D4C67A"/>
        </w:rPr>
        <w:t xml:space="preserve">hänen </w:t>
      </w:r>
      <w:r>
        <w:t xml:space="preserve">ilmeensä kiinnitti </w:t>
      </w:r>
      <w:r>
        <w:rPr>
          <w:color w:val="BA6801"/>
        </w:rPr>
        <w:t xml:space="preserve">sen, </w:t>
      </w:r>
      <w:r>
        <w:t xml:space="preserve">ja </w:t>
      </w:r>
      <w:r>
        <w:rPr>
          <w:color w:val="D4C67A"/>
        </w:rPr>
        <w:t xml:space="preserve">hänen </w:t>
      </w:r>
      <w:r>
        <w:t xml:space="preserve">käytöksensä kiinnitti </w:t>
      </w:r>
      <w:r>
        <w:t xml:space="preserve">minut </w:t>
      </w:r>
      <w:r>
        <w:rPr>
          <w:color w:val="D4C67A"/>
        </w:rPr>
        <w:t xml:space="preserve">häneen</w:t>
      </w:r>
      <w:r>
        <w:t xml:space="preserve"> ikuisesti." </w:t>
      </w:r>
      <w:r>
        <w:rPr>
          <w:color w:val="04640D"/>
        </w:rPr>
        <w:t xml:space="preserve">Byron </w:t>
      </w:r>
      <w:r>
        <w:t xml:space="preserve">sävelsi </w:t>
      </w:r>
      <w:r>
        <w:rPr>
          <w:color w:val="D4C67A"/>
        </w:rPr>
        <w:t xml:space="preserve">hänen </w:t>
      </w:r>
      <w:r>
        <w:t xml:space="preserve">muistolleen </w:t>
      </w:r>
      <w:r>
        <w:rPr>
          <w:color w:val="168E5C"/>
        </w:rPr>
        <w:t xml:space="preserve">elegiasarjan </w:t>
      </w:r>
      <w:r>
        <w:rPr>
          <w:color w:val="168E5C"/>
        </w:rPr>
        <w:t xml:space="preserve">Thyrza</w:t>
      </w:r>
      <w:r>
        <w:t xml:space="preserve">. [</w:t>
      </w:r>
      <w:r>
        <w:t xml:space="preserve">25] Myöhempinä vuosina </w:t>
      </w:r>
      <w:r>
        <w:rPr>
          <w:color w:val="04640D"/>
        </w:rPr>
        <w:t xml:space="preserve">hän </w:t>
      </w:r>
      <w:r>
        <w:rPr>
          <w:color w:val="16C0D0"/>
        </w:rPr>
        <w:t xml:space="preserve">kuvaili </w:t>
      </w:r>
      <w:r>
        <w:rPr>
          <w:color w:val="C62100"/>
        </w:rPr>
        <w:t xml:space="preserve">suhdetta </w:t>
      </w:r>
      <w:r>
        <w:rPr>
          <w:color w:val="16C0D0"/>
        </w:rPr>
        <w:t xml:space="preserve">"</w:t>
      </w:r>
      <w:r>
        <w:rPr>
          <w:color w:val="C62100"/>
        </w:rPr>
        <w:t xml:space="preserve">väkivaltaiseksi, vaikkakin puhtaaksi rakkaudeksi ja intohimoksi</w:t>
      </w:r>
      <w:r>
        <w:rPr>
          <w:color w:val="16C0D0"/>
        </w:rPr>
        <w:t xml:space="preserve">"</w:t>
      </w:r>
      <w:r>
        <w:t xml:space="preserve">. </w:t>
      </w:r>
      <w:r>
        <w:rPr>
          <w:color w:val="16C0D0"/>
        </w:rPr>
        <w:t xml:space="preserve">Tätä lausuntoa on kuitenkin </w:t>
      </w:r>
      <w:r>
        <w:t xml:space="preserve">luettava sen yhteydessä, että </w:t>
      </w:r>
      <w:r>
        <w:rPr>
          <w:color w:val="9F6551"/>
        </w:rPr>
        <w:t xml:space="preserve">Englannissa </w:t>
      </w:r>
      <w:r>
        <w:t xml:space="preserve">yleinen asenne </w:t>
      </w:r>
      <w:r>
        <w:rPr>
          <w:color w:val="014347"/>
        </w:rPr>
        <w:t xml:space="preserve">homoseksuaalisuutta </w:t>
      </w:r>
      <w:r>
        <w:t xml:space="preserve">kohtaan oli koventunut </w:t>
      </w:r>
      <w:r>
        <w:t xml:space="preserve">ja että tuomituille tai edes epäillyille rikoksentekijöille määrättiin ankaria rangaistuksia (mukaan lukien julkinen hirttäminen). [26] </w:t>
      </w:r>
      <w:r>
        <w:rPr>
          <w:color w:val="B5AFC4"/>
        </w:rPr>
        <w:t xml:space="preserve">Toisaalta suhde </w:t>
      </w:r>
      <w:r>
        <w:t xml:space="preserve">saattoi hyvinkin olla "puhdas" </w:t>
      </w:r>
      <w:r>
        <w:rPr>
          <w:color w:val="D4C67A"/>
        </w:rPr>
        <w:t xml:space="preserve">Edlestonin </w:t>
      </w:r>
      <w:r>
        <w:t xml:space="preserve">syyttömyyden </w:t>
      </w:r>
      <w:r>
        <w:t xml:space="preserve">kunnioittamisen vuoksi</w:t>
      </w:r>
      <w:r>
        <w:t xml:space="preserve">, toisin kuin </w:t>
      </w:r>
      <w:r>
        <w:rPr>
          <w:color w:val="FEB8C8"/>
        </w:rPr>
        <w:t xml:space="preserve">Harrowin koulussa</w:t>
      </w:r>
      <w:r>
        <w:t xml:space="preserve"> koetut (todennäköisesti) seksuaalisesti avoimemmat suhteet</w:t>
      </w:r>
      <w:r>
        <w:t xml:space="preserve">. [27]</w:t>
      </w:r>
    </w:p>
    <w:p>
      <w:r>
        <w:rPr>
          <w:color w:val="04640D"/>
        </w:rPr>
        <w:t xml:space="preserve">Byron </w:t>
      </w:r>
      <w:r>
        <w:t xml:space="preserve">vietti kolme vuotta </w:t>
      </w:r>
      <w:r>
        <w:rPr>
          <w:color w:val="932C70"/>
        </w:rPr>
        <w:t xml:space="preserve">Trinity Collegessa </w:t>
      </w:r>
      <w:r>
        <w:t xml:space="preserve">ja harrasti seksuaalisia seikkailuja, nyrkkeilyä, ratsastusta ja uhkapelejä. </w:t>
      </w:r>
      <w:r>
        <w:t xml:space="preserve">[</w:t>
      </w:r>
      <w:r>
        <w:rPr>
          <w:color w:val="233809"/>
        </w:rPr>
        <w:t xml:space="preserve">28</w:t>
      </w:r>
      <w:r>
        <w:t xml:space="preserve">] </w:t>
      </w:r>
      <w:r>
        <w:rPr>
          <w:color w:val="42083B"/>
        </w:rPr>
        <w:t xml:space="preserve">Cambridgessä </w:t>
      </w:r>
      <w:r>
        <w:rPr>
          <w:color w:val="04640D"/>
        </w:rPr>
        <w:t xml:space="preserve">hän </w:t>
      </w:r>
      <w:r>
        <w:t xml:space="preserve">solmi elinikäisiä ystävyyssuhteita muun muassa John Cam Hobhouseen, joka vihki </w:t>
      </w:r>
      <w:r>
        <w:rPr>
          <w:color w:val="04640D"/>
        </w:rPr>
        <w:t xml:space="preserve">hänet </w:t>
      </w:r>
      <w:r>
        <w:t xml:space="preserve">liberaalia politiikkaa kannattaneeseen </w:t>
      </w:r>
      <w:r>
        <w:rPr>
          <w:color w:val="42083B"/>
        </w:rPr>
        <w:t xml:space="preserve">Cambridgen </w:t>
      </w:r>
      <w:r>
        <w:t xml:space="preserve">Whig Clubiin, [</w:t>
      </w:r>
      <w:r>
        <w:rPr>
          <w:color w:val="233809"/>
        </w:rPr>
        <w:t xml:space="preserve">28] </w:t>
      </w:r>
      <w:r>
        <w:t xml:space="preserve">ja </w:t>
      </w:r>
      <w:r>
        <w:rPr>
          <w:color w:val="023087"/>
        </w:rPr>
        <w:t xml:space="preserve">King's Collegessa asuneeseen </w:t>
      </w:r>
      <w:r>
        <w:rPr>
          <w:color w:val="82785D"/>
        </w:rPr>
        <w:t xml:space="preserve">Francis Hodgsoniin, </w:t>
      </w:r>
      <w:r>
        <w:rPr>
          <w:color w:val="82785D"/>
        </w:rPr>
        <w:t xml:space="preserve">jonka kanssa </w:t>
      </w:r>
      <w:r>
        <w:rPr>
          <w:color w:val="B7DAD2"/>
        </w:rPr>
        <w:t xml:space="preserve">hän </w:t>
      </w:r>
      <w:r>
        <w:rPr>
          <w:color w:val="82785D"/>
        </w:rPr>
        <w:t xml:space="preserve">kirjeenvaihti kirjallisista ja muista asioista </w:t>
      </w:r>
      <w:r>
        <w:rPr>
          <w:color w:val="82785D"/>
        </w:rPr>
        <w:t xml:space="preserve">elämänsä </w:t>
      </w:r>
      <w:r>
        <w:rPr>
          <w:color w:val="82785D"/>
        </w:rPr>
        <w:t xml:space="preserve">loppuun asti</w:t>
      </w:r>
      <w:r>
        <w:t xml:space="preserve">.</w:t>
      </w:r>
    </w:p>
    <w:p>
      <w:r>
        <w:rPr>
          <w:b/>
        </w:rPr>
        <w:t xml:space="preserve">Asiakirja numero 3</w:t>
      </w:r>
    </w:p>
    <w:p>
      <w:r>
        <w:rPr>
          <w:b/>
        </w:rPr>
        <w:t xml:space="preserve">Asiakirjan tunniste: GUM_bio_emperor</w:t>
      </w:r>
    </w:p>
    <w:p>
      <w:r>
        <w:rPr>
          <w:color w:val="310106"/>
        </w:rPr>
        <w:t xml:space="preserve">Keisari Norton</w:t>
      </w:r>
    </w:p>
    <w:p>
      <w:r>
        <w:rPr>
          <w:color w:val="310106"/>
        </w:rPr>
        <w:t xml:space="preserve">Joshua Abraham Norton (n. 1818 - </w:t>
      </w:r>
      <w:r>
        <w:rPr>
          <w:color w:val="04640D"/>
        </w:rPr>
        <w:t xml:space="preserve">8. tammikuuta </w:t>
      </w:r>
      <w:r>
        <w:rPr>
          <w:color w:val="FEFB0A"/>
        </w:rPr>
        <w:t xml:space="preserve">1880</w:t>
      </w:r>
      <w:r>
        <w:rPr>
          <w:color w:val="310106"/>
        </w:rPr>
        <w:t xml:space="preserve">), joka tunnettiin nimellä </w:t>
      </w:r>
      <w:r>
        <w:rPr>
          <w:color w:val="FB5514"/>
        </w:rPr>
        <w:t xml:space="preserve">Emperor Norton</w:t>
      </w:r>
      <w:r>
        <w:t xml:space="preserve">, oli </w:t>
      </w:r>
      <w:r>
        <w:rPr>
          <w:color w:val="E115C0"/>
        </w:rPr>
        <w:t xml:space="preserve">San Franciscon, </w:t>
      </w:r>
      <w:r>
        <w:rPr>
          <w:color w:val="00587F"/>
        </w:rPr>
        <w:t xml:space="preserve">Kalifornian, </w:t>
      </w:r>
      <w:r>
        <w:rPr>
          <w:color w:val="310106"/>
        </w:rPr>
        <w:t xml:space="preserve">kansalainen, </w:t>
      </w:r>
      <w:r>
        <w:rPr>
          <w:color w:val="310106"/>
        </w:rPr>
        <w:t xml:space="preserve">joka vuonna </w:t>
      </w:r>
      <w:r>
        <w:rPr>
          <w:color w:val="0BC582"/>
        </w:rPr>
        <w:t xml:space="preserve">1859 </w:t>
      </w:r>
      <w:r>
        <w:rPr>
          <w:color w:val="310106"/>
        </w:rPr>
        <w:t xml:space="preserve">julisti </w:t>
      </w:r>
      <w:r>
        <w:rPr>
          <w:color w:val="FB5514"/>
        </w:rPr>
        <w:t xml:space="preserve">itsensä </w:t>
      </w:r>
      <w:r>
        <w:rPr>
          <w:color w:val="310106"/>
        </w:rPr>
        <w:t xml:space="preserve">"</w:t>
      </w:r>
      <w:r>
        <w:rPr>
          <w:color w:val="FB5514"/>
        </w:rPr>
        <w:t xml:space="preserve">Norton I</w:t>
      </w:r>
      <w:r>
        <w:rPr>
          <w:color w:val="310106"/>
        </w:rPr>
        <w:t xml:space="preserve">, </w:t>
      </w:r>
      <w:r>
        <w:rPr>
          <w:color w:val="FEB8C8"/>
        </w:rPr>
        <w:t xml:space="preserve">Yhdysvaltojen </w:t>
      </w:r>
      <w:r>
        <w:rPr>
          <w:color w:val="FB5514"/>
        </w:rPr>
        <w:t xml:space="preserve">keisari</w:t>
      </w:r>
      <w:r>
        <w:rPr>
          <w:color w:val="310106"/>
        </w:rPr>
        <w:t xml:space="preserve">"</w:t>
      </w:r>
      <w:r>
        <w:t xml:space="preserve">. </w:t>
      </w:r>
      <w:r>
        <w:t xml:space="preserve">Myöhemmin </w:t>
      </w:r>
      <w:r>
        <w:rPr>
          <w:color w:val="310106"/>
        </w:rPr>
        <w:t xml:space="preserve">hän </w:t>
      </w:r>
      <w:r>
        <w:t xml:space="preserve">laajensi </w:t>
      </w:r>
      <w:r>
        <w:t xml:space="preserve">teeskentelyään väittämällä olevansa myös "</w:t>
      </w:r>
      <w:r>
        <w:rPr>
          <w:color w:val="9E8317"/>
        </w:rPr>
        <w:t xml:space="preserve">Meksikon </w:t>
      </w:r>
      <w:r>
        <w:rPr>
          <w:color w:val="310106"/>
        </w:rPr>
        <w:t xml:space="preserve">suojelija</w:t>
      </w:r>
      <w:r>
        <w:t xml:space="preserve">".</w:t>
      </w:r>
    </w:p>
    <w:p>
      <w:r>
        <w:rPr>
          <w:color w:val="310106"/>
        </w:rPr>
        <w:t xml:space="preserve">Norton </w:t>
      </w:r>
      <w:r>
        <w:t xml:space="preserve">syntyi Englannissa, mutta </w:t>
      </w:r>
      <w:r>
        <w:t xml:space="preserve">vietti suurimman osan </w:t>
      </w:r>
      <w:r>
        <w:t xml:space="preserve">varhaiselämästään Etelä-Afrikassa. </w:t>
      </w:r>
      <w:r>
        <w:t xml:space="preserve">Äidin </w:t>
      </w:r>
      <w:r>
        <w:t xml:space="preserve">kuoltua </w:t>
      </w:r>
      <w:r>
        <w:t xml:space="preserve">vuonna 1846 ja </w:t>
      </w:r>
      <w:r>
        <w:t xml:space="preserve">isän </w:t>
      </w:r>
      <w:r>
        <w:t xml:space="preserve">kuoltua vuonna </w:t>
      </w:r>
      <w:r>
        <w:t xml:space="preserve">1848 </w:t>
      </w:r>
      <w:r>
        <w:rPr>
          <w:color w:val="310106"/>
        </w:rPr>
        <w:t xml:space="preserve">hän </w:t>
      </w:r>
      <w:r>
        <w:t xml:space="preserve">purjehti länteen ja saapui </w:t>
      </w:r>
      <w:r>
        <w:rPr>
          <w:color w:val="01190F"/>
        </w:rPr>
        <w:t xml:space="preserve">San Franciscoon </w:t>
      </w:r>
      <w:r>
        <w:t xml:space="preserve">mahdollisesti marraskuussa 1849. </w:t>
      </w:r>
      <w:r>
        <w:rPr>
          <w:color w:val="310106"/>
        </w:rPr>
        <w:t xml:space="preserve">Norton </w:t>
      </w:r>
      <w:r>
        <w:t xml:space="preserve">ansaitsi aluksi elantonsa </w:t>
      </w:r>
      <w:r>
        <w:rPr>
          <w:color w:val="310106"/>
        </w:rPr>
        <w:t xml:space="preserve">liikemiehenä, </w:t>
      </w:r>
      <w:r>
        <w:t xml:space="preserve">mutta </w:t>
      </w:r>
      <w:r>
        <w:rPr>
          <w:color w:val="310106"/>
        </w:rPr>
        <w:t xml:space="preserve">hän </w:t>
      </w:r>
      <w:r>
        <w:t xml:space="preserve">menetti </w:t>
      </w:r>
      <w:r>
        <w:t xml:space="preserve">omaisuutensa sijoittamalla </w:t>
      </w:r>
      <w:r>
        <w:rPr>
          <w:color w:val="847D81"/>
        </w:rPr>
        <w:t xml:space="preserve">perulaiseen riisiin</w:t>
      </w:r>
      <w:r>
        <w:t xml:space="preserve">.</w:t>
      </w:r>
    </w:p>
    <w:p>
      <w:r>
        <w:t xml:space="preserve">Kun </w:t>
      </w:r>
      <w:r>
        <w:rPr>
          <w:color w:val="310106"/>
        </w:rPr>
        <w:t xml:space="preserve">hän </w:t>
      </w:r>
      <w:r>
        <w:t xml:space="preserve">hävisi oikeusjutun, jossa </w:t>
      </w:r>
      <w:r>
        <w:rPr>
          <w:color w:val="310106"/>
        </w:rPr>
        <w:t xml:space="preserve">hän </w:t>
      </w:r>
      <w:r>
        <w:t xml:space="preserve">yritti mitätöidä </w:t>
      </w:r>
      <w:r>
        <w:t xml:space="preserve">riisisopimuksensa, </w:t>
      </w:r>
      <w:r>
        <w:rPr>
          <w:color w:val="310106"/>
        </w:rPr>
        <w:t xml:space="preserve">Nortonin </w:t>
      </w:r>
      <w:r>
        <w:t xml:space="preserve">julkinen näkyvyys hiipui. </w:t>
      </w:r>
      <w:r>
        <w:rPr>
          <w:color w:val="310106"/>
        </w:rPr>
        <w:t xml:space="preserve">Hän </w:t>
      </w:r>
      <w:r>
        <w:t xml:space="preserve">nousi uudelleen esiin syyskuussa </w:t>
      </w:r>
      <w:r>
        <w:rPr>
          <w:color w:val="58018B"/>
        </w:rPr>
        <w:t xml:space="preserve">1859 </w:t>
      </w:r>
      <w:r>
        <w:t xml:space="preserve">ja esitti vaatimuksen </w:t>
      </w:r>
      <w:r>
        <w:rPr>
          <w:color w:val="B70639"/>
        </w:rPr>
        <w:t xml:space="preserve">Yhdysvaltain</w:t>
      </w:r>
      <w:r>
        <w:t xml:space="preserve"> keisarin asemasta</w:t>
      </w:r>
      <w:r>
        <w:t xml:space="preserve">. </w:t>
      </w:r>
      <w:r>
        <w:t xml:space="preserve">Hänellä ei ollut poliittista valtaa, ja </w:t>
      </w:r>
      <w:r>
        <w:rPr>
          <w:color w:val="310106"/>
        </w:rPr>
        <w:t xml:space="preserve">hänen </w:t>
      </w:r>
      <w:r>
        <w:t xml:space="preserve">vaikutusvaltansa ulottui vain niin pitkälle, kuin </w:t>
      </w:r>
      <w:r>
        <w:rPr>
          <w:color w:val="310106"/>
        </w:rPr>
        <w:t xml:space="preserve">hänen </w:t>
      </w:r>
      <w:r>
        <w:t xml:space="preserve">lähipiirinsä suhtautui </w:t>
      </w:r>
      <w:r>
        <w:rPr>
          <w:color w:val="310106"/>
        </w:rPr>
        <w:t xml:space="preserve">häneen </w:t>
      </w:r>
      <w:r>
        <w:t xml:space="preserve">suopeasti. </w:t>
      </w:r>
      <w:r>
        <w:rPr>
          <w:color w:val="310106"/>
        </w:rPr>
        <w:t xml:space="preserve">Häntä </w:t>
      </w:r>
      <w:r>
        <w:t xml:space="preserve">kohdeltiin kuitenkin kunnioittavasti </w:t>
      </w:r>
      <w:r>
        <w:rPr>
          <w:color w:val="01190F"/>
        </w:rPr>
        <w:t xml:space="preserve">San Franciscossa, ja </w:t>
      </w:r>
      <w:r>
        <w:rPr>
          <w:color w:val="310106"/>
        </w:rPr>
        <w:t xml:space="preserve">hänen </w:t>
      </w:r>
      <w:r>
        <w:t xml:space="preserve">nimissään </w:t>
      </w:r>
      <w:r>
        <w:t xml:space="preserve">liikkeeseen laskettuja rahoja </w:t>
      </w:r>
      <w:r>
        <w:t xml:space="preserve">kunnioitettiin </w:t>
      </w:r>
      <w:r>
        <w:rPr>
          <w:color w:val="310106"/>
        </w:rPr>
        <w:t xml:space="preserve">hänen </w:t>
      </w:r>
      <w:r>
        <w:t xml:space="preserve">käymissään </w:t>
      </w:r>
      <w:r>
        <w:t xml:space="preserve">laitoksissa</w:t>
      </w:r>
      <w:r>
        <w:t xml:space="preserve">.</w:t>
      </w:r>
    </w:p>
    <w:p>
      <w:r>
        <w:t xml:space="preserve">Vaikka jotkut pitivät </w:t>
      </w:r>
      <w:r>
        <w:rPr>
          <w:color w:val="310106"/>
        </w:rPr>
        <w:t xml:space="preserve">häntä </w:t>
      </w:r>
      <w:r>
        <w:t xml:space="preserve">mielisairaana tai eksentrisenä, </w:t>
      </w:r>
      <w:r>
        <w:rPr>
          <w:color w:val="01190F"/>
        </w:rPr>
        <w:t xml:space="preserve">San Franciscon </w:t>
      </w:r>
      <w:r>
        <w:t xml:space="preserve">asukkaat </w:t>
      </w:r>
      <w:r>
        <w:t xml:space="preserve">juhlivat </w:t>
      </w:r>
      <w:r>
        <w:rPr>
          <w:color w:val="310106"/>
        </w:rPr>
        <w:t xml:space="preserve">hänen </w:t>
      </w:r>
      <w:r>
        <w:t xml:space="preserve">kuninkaallista läsnäoloaan ja </w:t>
      </w:r>
      <w:r>
        <w:rPr>
          <w:color w:val="703B01"/>
        </w:rPr>
        <w:t xml:space="preserve">hänen </w:t>
      </w:r>
      <w:r>
        <w:rPr>
          <w:color w:val="F7F1DF"/>
        </w:rPr>
        <w:t xml:space="preserve">julistuksiaan, kuten </w:t>
      </w:r>
      <w:r>
        <w:rPr>
          <w:color w:val="703B01"/>
        </w:rPr>
        <w:t xml:space="preserve">hänen </w:t>
      </w:r>
      <w:r>
        <w:rPr>
          <w:color w:val="F7F1DF"/>
        </w:rPr>
        <w:t xml:space="preserve">määräystään </w:t>
      </w:r>
      <w:r>
        <w:rPr>
          <w:color w:val="F7F1DF"/>
        </w:rPr>
        <w:t xml:space="preserve">hajottaa </w:t>
      </w:r>
      <w:r>
        <w:rPr>
          <w:color w:val="118B8A"/>
        </w:rPr>
        <w:t xml:space="preserve">Yhdysvaltain </w:t>
      </w:r>
      <w:r>
        <w:rPr>
          <w:color w:val="4AFEFA"/>
        </w:rPr>
        <w:t xml:space="preserve">kongressi </w:t>
      </w:r>
      <w:r>
        <w:rPr>
          <w:color w:val="F7F1DF"/>
        </w:rPr>
        <w:t xml:space="preserve">väkisin ja </w:t>
      </w:r>
      <w:r>
        <w:rPr>
          <w:color w:val="703B01"/>
        </w:rPr>
        <w:t xml:space="preserve">hänen </w:t>
      </w:r>
      <w:r>
        <w:rPr>
          <w:color w:val="F7F1DF"/>
        </w:rPr>
        <w:t xml:space="preserve">lukuisia asetuksiaan, joissa hän vaati </w:t>
      </w:r>
      <w:r>
        <w:rPr>
          <w:color w:val="FCB164"/>
        </w:rPr>
        <w:t xml:space="preserve">San Franciscon </w:t>
      </w:r>
      <w:r>
        <w:rPr>
          <w:color w:val="F7F1DF"/>
        </w:rPr>
        <w:t xml:space="preserve">ja </w:t>
      </w:r>
      <w:r>
        <w:rPr>
          <w:color w:val="796EE6"/>
        </w:rPr>
        <w:t xml:space="preserve">Oaklandin </w:t>
      </w:r>
      <w:r>
        <w:rPr>
          <w:color w:val="F7F1DF"/>
        </w:rPr>
        <w:t xml:space="preserve">yhdistävän sillan </w:t>
      </w:r>
      <w:r>
        <w:rPr>
          <w:color w:val="F7F1DF"/>
        </w:rPr>
        <w:t xml:space="preserve">ja vastaavan tunnelin rakentamista </w:t>
      </w:r>
      <w:r>
        <w:rPr>
          <w:color w:val="FCB164"/>
        </w:rPr>
        <w:t xml:space="preserve">San Franciscon </w:t>
      </w:r>
      <w:r>
        <w:rPr>
          <w:color w:val="F7F1DF"/>
        </w:rPr>
        <w:t xml:space="preserve">lahden </w:t>
      </w:r>
      <w:r>
        <w:rPr>
          <w:color w:val="F7F1DF"/>
        </w:rPr>
        <w:t xml:space="preserve">alle</w:t>
      </w:r>
      <w:r>
        <w:t xml:space="preserve">. </w:t>
      </w:r>
      <w:r>
        <w:t xml:space="preserve">Kauan </w:t>
      </w:r>
      <w:r>
        <w:rPr>
          <w:color w:val="310106"/>
        </w:rPr>
        <w:t xml:space="preserve">hänen </w:t>
      </w:r>
      <w:r>
        <w:t xml:space="preserve">kuolemansa jälkeen samanlaisia rakenteita rakennettiin </w:t>
      </w:r>
      <w:r>
        <w:rPr>
          <w:color w:val="53495F"/>
        </w:rPr>
        <w:t xml:space="preserve">San Franciscon </w:t>
      </w:r>
      <w:r>
        <w:rPr>
          <w:color w:val="000D2C"/>
        </w:rPr>
        <w:t xml:space="preserve">ja </w:t>
      </w:r>
      <w:r>
        <w:rPr>
          <w:color w:val="F95475"/>
        </w:rPr>
        <w:t xml:space="preserve">Oaklandin </w:t>
      </w:r>
      <w:r>
        <w:rPr>
          <w:color w:val="000D2C"/>
        </w:rPr>
        <w:t xml:space="preserve">välisen </w:t>
      </w:r>
      <w:r>
        <w:rPr>
          <w:color w:val="000D2C"/>
        </w:rPr>
        <w:t xml:space="preserve">lahden sillan </w:t>
      </w:r>
      <w:r>
        <w:t xml:space="preserve">ja Transbay Tube -tunnelin muodossa, ja on järjestetty kampanjoita </w:t>
      </w:r>
      <w:r>
        <w:rPr>
          <w:color w:val="000D2C"/>
        </w:rPr>
        <w:t xml:space="preserve">sillan </w:t>
      </w:r>
      <w:r>
        <w:t xml:space="preserve">nimeämiseksi uudelleen </w:t>
      </w:r>
      <w:r>
        <w:t xml:space="preserve">"</w:t>
      </w:r>
      <w:r>
        <w:rPr>
          <w:color w:val="310106"/>
        </w:rPr>
        <w:t xml:space="preserve">Keisari Nortonin </w:t>
      </w:r>
      <w:r>
        <w:t xml:space="preserve">sillaksi".</w:t>
      </w:r>
    </w:p>
    <w:p>
      <w:r>
        <w:rPr>
          <w:color w:val="61FC03"/>
        </w:rPr>
        <w:t xml:space="preserve">Tammikuun 8. päivänä </w:t>
      </w:r>
      <w:r>
        <w:t xml:space="preserve">1880 </w:t>
      </w:r>
      <w:r>
        <w:rPr>
          <w:color w:val="310106"/>
        </w:rPr>
        <w:t xml:space="preserve">Norton </w:t>
      </w:r>
      <w:r>
        <w:t xml:space="preserve">lyyhistyi California Streetin ja Dupont Streetin (nykyisen Grant Streetin) kulmassa ja kuoli ennen kuin </w:t>
      </w:r>
      <w:r>
        <w:t xml:space="preserve">hänelle voitiin antaa lääkärinhoitoa. Lähes 30 000 ihmistä kerääntyi </w:t>
      </w:r>
      <w:r>
        <w:rPr>
          <w:color w:val="01190F"/>
        </w:rPr>
        <w:t xml:space="preserve">San Franciscon </w:t>
      </w:r>
      <w:r>
        <w:t xml:space="preserve">kaduille </w:t>
      </w:r>
      <w:r>
        <w:t xml:space="preserve">kunnioittamaan </w:t>
      </w:r>
      <w:r>
        <w:rPr>
          <w:color w:val="310106"/>
        </w:rPr>
        <w:t xml:space="preserve">Nortonia </w:t>
      </w:r>
      <w:r>
        <w:rPr>
          <w:color w:val="310106"/>
        </w:rPr>
        <w:t xml:space="preserve">hänen </w:t>
      </w:r>
      <w:r>
        <w:t xml:space="preserve">hautajaisissaan. </w:t>
      </w:r>
      <w:r>
        <w:rPr>
          <w:color w:val="310106"/>
        </w:rPr>
        <w:t xml:space="preserve">Norton </w:t>
      </w:r>
      <w:r>
        <w:t xml:space="preserve">on ikuistettu kirjailijoiden Mark Twainin, Robert Louis Stevensonin, Christopher Mooren, Morrisin ja Goscinnyn, Selma Lagerlöfin ja Neil Gaimanin kirjallisuuden hahmojen perustaksi.</w:t>
      </w:r>
    </w:p>
    <w:p>
      <w:r>
        <w:rPr>
          <w:color w:val="310106"/>
        </w:rPr>
        <w:t xml:space="preserve">Norton I</w:t>
      </w:r>
      <w:r>
        <w:t xml:space="preserve">, </w:t>
      </w:r>
      <w:r>
        <w:rPr>
          <w:color w:val="DE98FD"/>
        </w:rPr>
        <w:t xml:space="preserve">Yhdysvaltain </w:t>
      </w:r>
      <w:r>
        <w:rPr>
          <w:color w:val="310106"/>
        </w:rPr>
        <w:t xml:space="preserve">keisari</w:t>
      </w:r>
      <w:r>
        <w:t xml:space="preserve">, valokuva, n. </w:t>
      </w:r>
      <w:r>
        <w:rPr>
          <w:color w:val="98A088"/>
        </w:rPr>
        <w:t xml:space="preserve">1871 </w:t>
      </w:r>
      <w:r>
        <w:t xml:space="preserve">- 72</w:t>
      </w:r>
    </w:p>
    <w:p>
      <w:r>
        <w:t xml:space="preserve">Julistaa </w:t>
      </w:r>
      <w:r>
        <w:rPr>
          <w:color w:val="310106"/>
        </w:rPr>
        <w:t xml:space="preserve">itsensä </w:t>
      </w:r>
      <w:r>
        <w:rPr>
          <w:color w:val="310106"/>
        </w:rPr>
        <w:t xml:space="preserve">keisariksi</w:t>
      </w:r>
    </w:p>
    <w:p>
      <w:r>
        <w:rPr>
          <w:color w:val="310106"/>
        </w:rPr>
        <w:t xml:space="preserve">Keisari Joshua Norton, täydessä sotilaspuvussa, noin </w:t>
      </w:r>
      <w:r>
        <w:rPr>
          <w:color w:val="4F584E"/>
        </w:rPr>
        <w:t xml:space="preserve">1880 </w:t>
      </w:r>
      <w:r>
        <w:rPr>
          <w:color w:val="310106"/>
        </w:rPr>
        <w:t xml:space="preserve">tai aiemmin.</w:t>
      </w:r>
    </w:p>
    <w:p>
      <w:r>
        <w:t xml:space="preserve">Vuoteen </w:t>
      </w:r>
      <w:r>
        <w:rPr>
          <w:color w:val="58018B"/>
        </w:rPr>
        <w:t xml:space="preserve">1859 </w:t>
      </w:r>
      <w:r>
        <w:t xml:space="preserve">mennessä </w:t>
      </w:r>
      <w:r>
        <w:rPr>
          <w:color w:val="310106"/>
        </w:rPr>
        <w:t xml:space="preserve">Norton </w:t>
      </w:r>
      <w:r>
        <w:t xml:space="preserve">oli täysin tyytymätön siihen, mitä </w:t>
      </w:r>
      <w:r>
        <w:rPr>
          <w:color w:val="310106"/>
        </w:rPr>
        <w:t xml:space="preserve">hän </w:t>
      </w:r>
      <w:r>
        <w:t xml:space="preserve">piti </w:t>
      </w:r>
      <w:r>
        <w:rPr>
          <w:color w:val="B70639"/>
        </w:rPr>
        <w:t xml:space="preserve">Yhdysvaltojen</w:t>
      </w:r>
      <w:r>
        <w:t xml:space="preserve"> oikeudellisten ja poliittisten rakenteiden riittämättömyytenä</w:t>
      </w:r>
      <w:r>
        <w:t xml:space="preserve">. </w:t>
      </w:r>
      <w:r>
        <w:t xml:space="preserve">Syyskuun 17. päivänä </w:t>
      </w:r>
      <w:r>
        <w:t xml:space="preserve">1859 </w:t>
      </w:r>
      <w:r>
        <w:rPr>
          <w:color w:val="310106"/>
        </w:rPr>
        <w:t xml:space="preserve">hän </w:t>
      </w:r>
      <w:r>
        <w:t xml:space="preserve">otti asiat </w:t>
      </w:r>
      <w:r>
        <w:t xml:space="preserve">omiin käsiinsä ja jakoi </w:t>
      </w:r>
      <w:r>
        <w:rPr>
          <w:color w:val="01190F"/>
        </w:rPr>
        <w:t xml:space="preserve">kaupungin</w:t>
      </w:r>
      <w:r>
        <w:t xml:space="preserve"> eri sanomalehtiin kirjeitä</w:t>
      </w:r>
      <w:r>
        <w:t xml:space="preserve">, joissa hän julisti </w:t>
      </w:r>
      <w:r>
        <w:rPr>
          <w:color w:val="310106"/>
        </w:rPr>
        <w:t xml:space="preserve">itsensä </w:t>
      </w:r>
      <w:r>
        <w:t xml:space="preserve">"</w:t>
      </w:r>
      <w:r>
        <w:rPr>
          <w:color w:val="DE98FD"/>
        </w:rPr>
        <w:t xml:space="preserve">näiden Yhdysvaltojen </w:t>
      </w:r>
      <w:r>
        <w:rPr>
          <w:color w:val="310106"/>
        </w:rPr>
        <w:t xml:space="preserve">keisariksi</w:t>
      </w:r>
      <w:r>
        <w:t xml:space="preserve">":</w:t>
      </w:r>
    </w:p>
    <w:p>
      <w:r>
        <w:rPr>
          <w:color w:val="B70639"/>
        </w:rPr>
        <w:t xml:space="preserve">Yhdysvaltain </w:t>
      </w:r>
      <w:r>
        <w:t xml:space="preserve">kansalaisten suuren enemmistön painokkaasta pyynnöstä ja toiveesta </w:t>
      </w:r>
      <w:r>
        <w:rPr>
          <w:color w:val="310106"/>
        </w:rPr>
        <w:t xml:space="preserve">minä</w:t>
      </w:r>
      <w:r>
        <w:t xml:space="preserve">, </w:t>
      </w:r>
      <w:r>
        <w:rPr>
          <w:color w:val="310106"/>
        </w:rPr>
        <w:t xml:space="preserve">Joshua Norton, </w:t>
      </w:r>
      <w:r>
        <w:t xml:space="preserve">aiemmin Algoa Bayssä, Hyvän toivon niemimaalla, ja nyt viimeiset 9 vuotta ja 10 kuukautta </w:t>
      </w:r>
      <w:r>
        <w:rPr>
          <w:color w:val="01190F"/>
        </w:rPr>
        <w:t xml:space="preserve">S.F:ssä, </w:t>
      </w:r>
      <w:r>
        <w:rPr>
          <w:color w:val="248AD0"/>
        </w:rPr>
        <w:t xml:space="preserve">Kaliforniassa. </w:t>
      </w:r>
      <w:r>
        <w:t xml:space="preserve">julistan ja julistan </w:t>
      </w:r>
      <w:r>
        <w:rPr>
          <w:color w:val="310106"/>
        </w:rPr>
        <w:t xml:space="preserve">itseni </w:t>
      </w:r>
      <w:r>
        <w:rPr>
          <w:color w:val="DE98FD"/>
        </w:rPr>
        <w:t xml:space="preserve">näiden Yhdysvaltojen </w:t>
      </w:r>
      <w:r>
        <w:rPr>
          <w:color w:val="310106"/>
        </w:rPr>
        <w:t xml:space="preserve">keisariksi</w:t>
      </w:r>
      <w:r>
        <w:t xml:space="preserve">; ja </w:t>
      </w:r>
      <w:r>
        <w:t xml:space="preserve">täten </w:t>
      </w:r>
      <w:r>
        <w:rPr>
          <w:color w:val="310106"/>
        </w:rPr>
        <w:t xml:space="preserve">minulle</w:t>
      </w:r>
      <w:r>
        <w:t xml:space="preserve"> tällä tavoin </w:t>
      </w:r>
      <w:r>
        <w:t xml:space="preserve">annetun </w:t>
      </w:r>
      <w:r>
        <w:t xml:space="preserve">vallan nojalla </w:t>
      </w:r>
      <w:r>
        <w:t xml:space="preserve">määrään ja määrään </w:t>
      </w:r>
      <w:r>
        <w:rPr>
          <w:color w:val="B70639"/>
        </w:rPr>
        <w:t xml:space="preserve">unionin </w:t>
      </w:r>
      <w:r>
        <w:t xml:space="preserve">eri osavaltioiden edustajat </w:t>
      </w:r>
      <w:r>
        <w:t xml:space="preserve">kokoontumaan </w:t>
      </w:r>
      <w:r>
        <w:rPr>
          <w:color w:val="9F6551"/>
        </w:rPr>
        <w:t xml:space="preserve">tämän kaupungin </w:t>
      </w:r>
      <w:r>
        <w:rPr>
          <w:color w:val="5C5300"/>
        </w:rPr>
        <w:t xml:space="preserve">Musical Hallissa </w:t>
      </w:r>
      <w:r>
        <w:rPr>
          <w:color w:val="BCFEC6"/>
        </w:rPr>
        <w:t xml:space="preserve">ensi helmikuun </w:t>
      </w:r>
      <w:r>
        <w:t xml:space="preserve">1. päivänä </w:t>
      </w:r>
      <w:r>
        <w:t xml:space="preserve">ja tekemään silloin ja siellä sellaiset muutokset </w:t>
      </w:r>
      <w:r>
        <w:rPr>
          <w:color w:val="2B1B04"/>
        </w:rPr>
        <w:t xml:space="preserve">unionin </w:t>
      </w:r>
      <w:r>
        <w:rPr>
          <w:color w:val="932C70"/>
        </w:rPr>
        <w:t xml:space="preserve">voimassa oleviin lakeihin</w:t>
      </w:r>
      <w:r>
        <w:t xml:space="preserve">, jotka voivat lievittää </w:t>
      </w:r>
      <w:r>
        <w:rPr>
          <w:color w:val="B5AFC4"/>
        </w:rPr>
        <w:t xml:space="preserve">niitä epäkohtia, joiden alla </w:t>
      </w:r>
      <w:r>
        <w:rPr>
          <w:color w:val="D4C67A"/>
        </w:rPr>
        <w:t xml:space="preserve">maa </w:t>
      </w:r>
      <w:r>
        <w:rPr>
          <w:color w:val="B5AFC4"/>
        </w:rPr>
        <w:t xml:space="preserve">kärsii, </w:t>
      </w:r>
      <w:r>
        <w:t xml:space="preserve">ja siten saada aikaan luottamuksen sekä </w:t>
      </w:r>
      <w:r>
        <w:rPr>
          <w:color w:val="B70639"/>
        </w:rPr>
        <w:t xml:space="preserve">kotimaassa </w:t>
      </w:r>
      <w:r>
        <w:t xml:space="preserve">että ulkomailla vakaus- ja koskemattomuusasemaan.</w:t>
      </w:r>
    </w:p>
    <w:p>
      <w:r>
        <w:rPr>
          <w:color w:val="AE7AA1"/>
        </w:rPr>
        <w:t xml:space="preserve">- NORTON I</w:t>
      </w:r>
      <w:r>
        <w:rPr>
          <w:color w:val="C2A393"/>
        </w:rPr>
        <w:t xml:space="preserve">, </w:t>
      </w:r>
      <w:r>
        <w:rPr>
          <w:color w:val="0232FD"/>
        </w:rPr>
        <w:t xml:space="preserve">Yhdysvaltojen </w:t>
      </w:r>
      <w:r>
        <w:rPr>
          <w:color w:val="AE7AA1"/>
        </w:rPr>
        <w:t xml:space="preserve">keisari</w:t>
      </w:r>
      <w:r>
        <w:t xml:space="preserve">.</w:t>
      </w:r>
    </w:p>
    <w:p>
      <w:r>
        <w:rPr>
          <w:color w:val="01190F"/>
        </w:rPr>
        <w:t xml:space="preserve">San Francisco </w:t>
      </w:r>
      <w:r>
        <w:t xml:space="preserve">Bulletinin </w:t>
      </w:r>
      <w:r>
        <w:t xml:space="preserve">päätoimittaja painoi ilmoituksen ensimmäisen kerran uudelleen humoristisesti. </w:t>
      </w:r>
      <w:r>
        <w:rPr>
          <w:color w:val="310106"/>
        </w:rPr>
        <w:t xml:space="preserve">Norton </w:t>
      </w:r>
      <w:r>
        <w:t xml:space="preserve">lisäsi myöhemmin </w:t>
      </w:r>
      <w:r>
        <w:rPr>
          <w:color w:val="C2A393"/>
        </w:rPr>
        <w:t xml:space="preserve">titteliin </w:t>
      </w:r>
      <w:r>
        <w:t xml:space="preserve">"</w:t>
      </w:r>
      <w:r>
        <w:rPr>
          <w:color w:val="9E8317"/>
        </w:rPr>
        <w:t xml:space="preserve">Meksikon </w:t>
      </w:r>
      <w:r>
        <w:rPr>
          <w:color w:val="310106"/>
        </w:rPr>
        <w:t xml:space="preserve">suojelija"</w:t>
      </w:r>
      <w:r>
        <w:t xml:space="preserve">. </w:t>
      </w:r>
      <w:r>
        <w:t xml:space="preserve">Näin alkoi </w:t>
      </w:r>
      <w:r>
        <w:rPr>
          <w:color w:val="310106"/>
        </w:rPr>
        <w:t xml:space="preserve">hänen </w:t>
      </w:r>
      <w:r>
        <w:t xml:space="preserve">ennennäkemätön ja omituinen 21-vuotinen "valtakautensa" </w:t>
      </w:r>
      <w:r>
        <w:rPr>
          <w:color w:val="B70639"/>
        </w:rPr>
        <w:t xml:space="preserve">Amerikassa</w:t>
      </w:r>
      <w:r>
        <w:t xml:space="preserve">.</w:t>
      </w:r>
    </w:p>
    <w:p>
      <w:r>
        <w:t xml:space="preserve">Yksi </w:t>
      </w:r>
      <w:r>
        <w:rPr>
          <w:color w:val="310106"/>
        </w:rPr>
        <w:t xml:space="preserve">Nortonin </w:t>
      </w:r>
      <w:r>
        <w:t xml:space="preserve">päiväämättömistä julistuksista...</w:t>
      </w:r>
    </w:p>
    <w:p>
      <w:r>
        <w:rPr>
          <w:color w:val="C2A393"/>
        </w:rPr>
        <w:t xml:space="preserve">Itseoikeutetussa keisarin roolissaan </w:t>
      </w:r>
      <w:r>
        <w:rPr>
          <w:color w:val="310106"/>
        </w:rPr>
        <w:t xml:space="preserve">Norton </w:t>
      </w:r>
      <w:r>
        <w:t xml:space="preserve">antoi </w:t>
      </w:r>
      <w:r>
        <w:rPr>
          <w:color w:val="6A3A35"/>
        </w:rPr>
        <w:t xml:space="preserve">lukuisia asetuksia </w:t>
      </w:r>
      <w:r>
        <w:rPr>
          <w:color w:val="BA6801"/>
        </w:rPr>
        <w:t xml:space="preserve">valtion asioista</w:t>
      </w:r>
      <w:r>
        <w:t xml:space="preserve">. </w:t>
      </w:r>
      <w:r>
        <w:t xml:space="preserve">Otettuaan </w:t>
      </w:r>
      <w:r>
        <w:rPr>
          <w:color w:val="B70639"/>
        </w:rPr>
        <w:t xml:space="preserve">maan </w:t>
      </w:r>
      <w:r>
        <w:t xml:space="preserve">absoluuttisen hallinnan haltuunsa </w:t>
      </w:r>
      <w:r>
        <w:rPr>
          <w:color w:val="310106"/>
        </w:rPr>
        <w:t xml:space="preserve">hän </w:t>
      </w:r>
      <w:r>
        <w:t xml:space="preserve">ei enää nähnyt tarvetta lainsäätäjälle, ja </w:t>
      </w:r>
      <w:r>
        <w:rPr>
          <w:color w:val="168E5C"/>
        </w:rPr>
        <w:t xml:space="preserve">12. lokakuuta </w:t>
      </w:r>
      <w:r>
        <w:rPr>
          <w:color w:val="16C0D0"/>
        </w:rPr>
        <w:t xml:space="preserve">1859 </w:t>
      </w:r>
      <w:r>
        <w:rPr>
          <w:color w:val="310106"/>
        </w:rPr>
        <w:t xml:space="preserve">hän </w:t>
      </w:r>
      <w:r>
        <w:t xml:space="preserve">antoi </w:t>
      </w:r>
      <w:r>
        <w:rPr>
          <w:color w:val="C62100"/>
        </w:rPr>
        <w:t xml:space="preserve">asetuksen, jolla hän muodollisesti lakkautti </w:t>
      </w:r>
      <w:r>
        <w:rPr>
          <w:color w:val="233809"/>
        </w:rPr>
        <w:t xml:space="preserve">Yhdysvaltain </w:t>
      </w:r>
      <w:r>
        <w:rPr>
          <w:color w:val="014347"/>
        </w:rPr>
        <w:t xml:space="preserve">kongressin</w:t>
      </w:r>
      <w:r>
        <w:t xml:space="preserve">. </w:t>
      </w:r>
      <w:r>
        <w:rPr>
          <w:color w:val="C62100"/>
        </w:rPr>
        <w:t xml:space="preserve">Siinä </w:t>
      </w:r>
      <w:r>
        <w:rPr>
          <w:color w:val="310106"/>
        </w:rPr>
        <w:t xml:space="preserve">Norton </w:t>
      </w:r>
      <w:r>
        <w:t xml:space="preserve">totesi:</w:t>
      </w:r>
    </w:p>
    <w:p>
      <w:r>
        <w:t xml:space="preserve">... petokset ja korruptio estävät oikeudenmukaisen ja asianmukaisen julkisen mielipiteen ilmaisemisen; että avoimia </w:t>
      </w:r>
      <w:r>
        <w:rPr>
          <w:color w:val="932C70"/>
        </w:rPr>
        <w:t xml:space="preserve">lakien </w:t>
      </w:r>
      <w:r>
        <w:t xml:space="preserve">rikkomuksia </w:t>
      </w:r>
      <w:r>
        <w:t xml:space="preserve">tapahtuu jatkuvasti väkijoukkojen, puolueiden, ryhmittymien ja poliittisten lahkojen epäasianmukaisen vaikutuksen vuoksi; että </w:t>
      </w:r>
      <w:r>
        <w:rPr>
          <w:color w:val="42083B"/>
        </w:rPr>
        <w:t xml:space="preserve">kansalaisilla </w:t>
      </w:r>
      <w:r>
        <w:t xml:space="preserve">ei ole sitä henkilökohtaista ja omaisuuden suojelua, johon </w:t>
      </w:r>
      <w:r>
        <w:rPr>
          <w:color w:val="42083B"/>
        </w:rPr>
        <w:t xml:space="preserve">heillä </w:t>
      </w:r>
      <w:r>
        <w:t xml:space="preserve">on oikeus.</w:t>
      </w:r>
    </w:p>
    <w:p>
      <w:r>
        <w:rPr>
          <w:color w:val="310106"/>
        </w:rPr>
        <w:t xml:space="preserve">Norton </w:t>
      </w:r>
      <w:r>
        <w:t xml:space="preserve">määräsi kaikki asianosaiset kokoontumaan </w:t>
      </w:r>
      <w:r>
        <w:rPr>
          <w:color w:val="5C5300"/>
        </w:rPr>
        <w:t xml:space="preserve">Platt's Music Hallissa </w:t>
      </w:r>
      <w:r>
        <w:rPr>
          <w:color w:val="01190F"/>
        </w:rPr>
        <w:t xml:space="preserve">San Franciscossa </w:t>
      </w:r>
      <w:r>
        <w:rPr>
          <w:color w:val="BCFEC6"/>
        </w:rPr>
        <w:t xml:space="preserve">helmikuussa 1860 </w:t>
      </w:r>
      <w:r>
        <w:t xml:space="preserve">"korjaamaan </w:t>
      </w:r>
      <w:r>
        <w:rPr>
          <w:color w:val="B5AFC4"/>
        </w:rPr>
        <w:t xml:space="preserve">valituksen kohteena olevan epäkohdan</w:t>
      </w:r>
      <w:r>
        <w:t xml:space="preserve">".</w:t>
      </w:r>
    </w:p>
    <w:p>
      <w:r>
        <w:rPr>
          <w:color w:val="82785D"/>
        </w:rPr>
        <w:t xml:space="preserve">Seuraavassa kuussa </w:t>
      </w:r>
      <w:r>
        <w:rPr>
          <w:color w:val="310106"/>
        </w:rPr>
        <w:t xml:space="preserve">Norton </w:t>
      </w:r>
      <w:r>
        <w:t xml:space="preserve">kutsui </w:t>
      </w:r>
      <w:r>
        <w:rPr>
          <w:color w:val="82785D"/>
        </w:rPr>
        <w:t xml:space="preserve">keisarillisella määräyksellä </w:t>
      </w:r>
      <w:r>
        <w:rPr>
          <w:color w:val="023087"/>
        </w:rPr>
        <w:t xml:space="preserve">armeijan </w:t>
      </w:r>
      <w:r>
        <w:t xml:space="preserve">syrjäyttämään </w:t>
      </w:r>
      <w:r>
        <w:rPr>
          <w:color w:val="196956"/>
        </w:rPr>
        <w:t xml:space="preserve">Yhdysvaltain </w:t>
      </w:r>
      <w:r>
        <w:rPr>
          <w:color w:val="B7DAD2"/>
        </w:rPr>
        <w:t xml:space="preserve">kongressin </w:t>
      </w:r>
      <w:r>
        <w:t xml:space="preserve">vaaleilla valitut virkamiehet</w:t>
      </w:r>
      <w:r>
        <w:t xml:space="preserve">:</w:t>
      </w:r>
    </w:p>
    <w:p>
      <w:r>
        <w:t xml:space="preserve">OTTAVAT HUOMIOON, että </w:t>
      </w:r>
      <w:r>
        <w:rPr>
          <w:color w:val="ECEDFE"/>
        </w:rPr>
        <w:t xml:space="preserve">kansalliskongressiksi </w:t>
      </w:r>
      <w:r>
        <w:rPr>
          <w:color w:val="8C41BB"/>
        </w:rPr>
        <w:t xml:space="preserve">itseään </w:t>
      </w:r>
      <w:r>
        <w:rPr>
          <w:color w:val="B7DAD2"/>
        </w:rPr>
        <w:t xml:space="preserve">kutsuva </w:t>
      </w:r>
      <w:r>
        <w:rPr>
          <w:color w:val="B7DAD2"/>
        </w:rPr>
        <w:t xml:space="preserve">joukko </w:t>
      </w:r>
      <w:r>
        <w:rPr>
          <w:color w:val="8C41BB"/>
        </w:rPr>
        <w:t xml:space="preserve">miehiä </w:t>
      </w:r>
      <w:r>
        <w:t xml:space="preserve">kokoontuu parhaillaan Washingtonissa rikkoen </w:t>
      </w:r>
      <w:r>
        <w:rPr>
          <w:color w:val="94C661"/>
        </w:rPr>
        <w:t xml:space="preserve">viime lokakuun 12. päivänä </w:t>
      </w:r>
      <w:r>
        <w:rPr>
          <w:color w:val="C62100"/>
        </w:rPr>
        <w:t xml:space="preserve">annettua keisarillista määräystämme</w:t>
      </w:r>
      <w:r>
        <w:rPr>
          <w:color w:val="C62100"/>
        </w:rPr>
        <w:t xml:space="preserve">, jossa julistetaan </w:t>
      </w:r>
      <w:r>
        <w:rPr>
          <w:color w:val="014347"/>
        </w:rPr>
        <w:t xml:space="preserve">mainittu kongressi </w:t>
      </w:r>
      <w:r>
        <w:rPr>
          <w:color w:val="C62100"/>
        </w:rPr>
        <w:t xml:space="preserve">lakkautetuksi</w:t>
      </w:r>
      <w:r>
        <w:t xml:space="preserve">;</w:t>
      </w:r>
    </w:p>
    <w:p>
      <w:r>
        <w:t xml:space="preserve">KATSOVAT, </w:t>
      </w:r>
      <w:r>
        <w:rPr>
          <w:color w:val="F8907D"/>
        </w:rPr>
        <w:t xml:space="preserve">että </w:t>
      </w:r>
      <w:r>
        <w:t xml:space="preserve">keisarikuntamme </w:t>
      </w:r>
      <w:r>
        <w:t xml:space="preserve">rauhan kannalta on välttämätöntä</w:t>
      </w:r>
      <w:r>
        <w:t xml:space="preserve">, että </w:t>
      </w:r>
      <w:r>
        <w:rPr>
          <w:color w:val="895E6B"/>
        </w:rPr>
        <w:t xml:space="preserve">mainittua asetusta noudatetaan </w:t>
      </w:r>
      <w:r>
        <w:rPr>
          <w:color w:val="F8907D"/>
        </w:rPr>
        <w:t xml:space="preserve">tiukasti</w:t>
      </w:r>
      <w:r>
        <w:t xml:space="preserve">;</w:t>
      </w:r>
    </w:p>
    <w:p>
      <w:r>
        <w:t xml:space="preserve">TÄMÄN TÄMÄSTÄ </w:t>
      </w:r>
      <w:r>
        <w:t xml:space="preserve">käskemme ja määräämme </w:t>
      </w:r>
      <w:r>
        <w:rPr>
          <w:color w:val="788E95"/>
        </w:rPr>
        <w:t xml:space="preserve">kenraalimajuri Scottin</w:t>
      </w:r>
      <w:r>
        <w:t xml:space="preserve">, </w:t>
      </w:r>
      <w:r>
        <w:rPr>
          <w:color w:val="576094"/>
        </w:rPr>
        <w:t xml:space="preserve">armeijojemme </w:t>
      </w:r>
      <w:r>
        <w:rPr>
          <w:color w:val="788E95"/>
        </w:rPr>
        <w:t xml:space="preserve">ylipäällikön</w:t>
      </w:r>
      <w:r>
        <w:t xml:space="preserve">, välittömästi </w:t>
      </w:r>
      <w:r>
        <w:rPr>
          <w:color w:val="82785D"/>
        </w:rPr>
        <w:t xml:space="preserve">tämän </w:t>
      </w:r>
      <w:r>
        <w:rPr>
          <w:color w:val="82785D"/>
        </w:rPr>
        <w:t xml:space="preserve">määräyksemme </w:t>
      </w:r>
      <w:r>
        <w:t xml:space="preserve">saatuaan </w:t>
      </w:r>
      <w:r>
        <w:t xml:space="preserve">ryhtymään sopivalla joukolla toimiin ja tyhjentämään </w:t>
      </w:r>
      <w:r>
        <w:rPr>
          <w:color w:val="B7DAD2"/>
        </w:rPr>
        <w:t xml:space="preserve">kongressin </w:t>
      </w:r>
      <w:r>
        <w:t xml:space="preserve">salit</w:t>
      </w:r>
      <w:r>
        <w:t xml:space="preserve">.</w:t>
      </w:r>
    </w:p>
    <w:p>
      <w:r>
        <w:rPr>
          <w:b/>
        </w:rPr>
        <w:t xml:space="preserve">Asiakirja numero 4</w:t>
      </w:r>
    </w:p>
    <w:p>
      <w:r>
        <w:rPr>
          <w:b/>
        </w:rPr>
        <w:t xml:space="preserve">Asiakirjan tunniste: GUM_conversation_grounded</w:t>
      </w:r>
    </w:p>
    <w:p>
      <w:r>
        <w:t xml:space="preserve">Mitä </w:t>
      </w:r>
      <w:r>
        <w:rPr>
          <w:color w:val="310106"/>
        </w:rPr>
        <w:t xml:space="preserve">sinä </w:t>
      </w:r>
      <w:r>
        <w:t xml:space="preserve">teit </w:t>
      </w:r>
      <w:r>
        <w:rPr>
          <w:color w:val="310106"/>
        </w:rPr>
        <w:t xml:space="preserve">Sabrina</w:t>
      </w:r>
      <w:r>
        <w:t xml:space="preserve">?</w:t>
      </w:r>
    </w:p>
    <w:p>
      <w:r>
        <w:t xml:space="preserve">Ei mitään. </w:t>
      </w:r>
      <w:r>
        <w:rPr>
          <w:color w:val="FEFB0A"/>
        </w:rPr>
        <w:t xml:space="preserve">Jätin </w:t>
      </w:r>
      <w:r>
        <w:rPr>
          <w:color w:val="FB5514"/>
        </w:rPr>
        <w:t xml:space="preserve">puhelimen </w:t>
      </w:r>
      <w:r>
        <w:rPr>
          <w:color w:val="FEFB0A"/>
        </w:rPr>
        <w:t xml:space="preserve">makuuhuoneeseeni </w:t>
      </w:r>
      <w:r>
        <w:rPr>
          <w:color w:val="E115C0"/>
        </w:rPr>
        <w:t xml:space="preserve">viime yönä, </w:t>
      </w:r>
      <w:r>
        <w:t xml:space="preserve">joten </w:t>
      </w:r>
      <w:r>
        <w:rPr>
          <w:color w:val="00587F"/>
        </w:rPr>
        <w:t xml:space="preserve">olen </w:t>
      </w:r>
      <w:r>
        <w:rPr>
          <w:color w:val="0BC582"/>
        </w:rPr>
        <w:t xml:space="preserve">kotiarestissa </w:t>
      </w:r>
      <w:r>
        <w:rPr>
          <w:color w:val="FEB8C8"/>
        </w:rPr>
        <w:t xml:space="preserve">puhelimesta</w:t>
      </w:r>
      <w:r>
        <w:t xml:space="preserve">. </w:t>
      </w:r>
      <w:r>
        <w:rPr>
          <w:color w:val="FEFB0A"/>
        </w:rPr>
        <w:t xml:space="preserve">Se </w:t>
      </w:r>
      <w:r>
        <w:t xml:space="preserve">oli </w:t>
      </w:r>
      <w:r>
        <w:rPr>
          <w:color w:val="FEFB0A"/>
        </w:rPr>
        <w:t xml:space="preserve">vahinko</w:t>
      </w:r>
      <w:r>
        <w:t xml:space="preserve">.</w:t>
      </w:r>
    </w:p>
    <w:p>
      <w:r>
        <w:t xml:space="preserve">Te olette aina pulassa. Mikä </w:t>
      </w:r>
      <w:r>
        <w:rPr>
          <w:color w:val="0BC582"/>
        </w:rPr>
        <w:t xml:space="preserve">siinä on vikana</w:t>
      </w:r>
      <w:r>
        <w:t xml:space="preserve">?</w:t>
      </w:r>
    </w:p>
    <w:p>
      <w:r>
        <w:rPr>
          <w:color w:val="9E8317"/>
        </w:rPr>
        <w:t xml:space="preserve">Äiti </w:t>
      </w:r>
      <w:r>
        <w:t xml:space="preserve">on </w:t>
      </w:r>
      <w:r>
        <w:rPr>
          <w:color w:val="9E8317"/>
        </w:rPr>
        <w:t xml:space="preserve">narttu</w:t>
      </w:r>
      <w:r>
        <w:t xml:space="preserve">.</w:t>
      </w:r>
    </w:p>
    <w:p>
      <w:r>
        <w:t xml:space="preserve">Ota </w:t>
      </w:r>
      <w:r>
        <w:rPr>
          <w:color w:val="847D81"/>
        </w:rPr>
        <w:t xml:space="preserve">jalkasi </w:t>
      </w:r>
      <w:r>
        <w:t xml:space="preserve">pois sieltä. Ota </w:t>
      </w:r>
      <w:r>
        <w:rPr>
          <w:color w:val="847D81"/>
        </w:rPr>
        <w:t xml:space="preserve">jalkasi </w:t>
      </w:r>
      <w:r>
        <w:t xml:space="preserve">pois sieltä.</w:t>
      </w:r>
    </w:p>
    <w:p>
      <w:r>
        <w:t xml:space="preserve">Olet niin tyhmä, että luulit </w:t>
      </w:r>
      <w:r>
        <w:rPr>
          <w:color w:val="B70639"/>
        </w:rPr>
        <w:t xml:space="preserve">minun </w:t>
      </w:r>
      <w:r>
        <w:t xml:space="preserve">viettäneen </w:t>
      </w:r>
      <w:r>
        <w:rPr>
          <w:color w:val="703B01"/>
        </w:rPr>
        <w:t xml:space="preserve">yön</w:t>
      </w:r>
      <w:r>
        <w:t xml:space="preserve">. </w:t>
      </w:r>
      <w:r>
        <w:t xml:space="preserve">Tulin kotiin </w:t>
      </w:r>
      <w:r>
        <w:rPr>
          <w:color w:val="703B01"/>
        </w:rPr>
        <w:t xml:space="preserve">eilen illalla </w:t>
      </w:r>
      <w:r>
        <w:t xml:space="preserve">ja kerroin </w:t>
      </w:r>
      <w:r>
        <w:rPr>
          <w:color w:val="58018B"/>
        </w:rPr>
        <w:t xml:space="preserve">sinulle</w:t>
      </w:r>
      <w:r>
        <w:t xml:space="preserve">.</w:t>
      </w:r>
    </w:p>
    <w:p>
      <w:r>
        <w:rPr>
          <w:color w:val="B70639"/>
        </w:rPr>
        <w:t xml:space="preserve">Kendra</w:t>
      </w:r>
      <w:r>
        <w:t xml:space="preserve">, anna olla.</w:t>
      </w:r>
    </w:p>
    <w:p>
      <w:r>
        <w:rPr>
          <w:color w:val="B70639"/>
        </w:rPr>
        <w:t xml:space="preserve">Sinä </w:t>
      </w:r>
      <w:r>
        <w:t xml:space="preserve">-</w:t>
      </w:r>
    </w:p>
    <w:p>
      <w:r>
        <w:t xml:space="preserve">Ei, koska </w:t>
      </w:r>
      <w:r>
        <w:rPr>
          <w:color w:val="9E8317"/>
        </w:rPr>
        <w:t xml:space="preserve">hän </w:t>
      </w:r>
      <w:r>
        <w:t xml:space="preserve">ei...</w:t>
      </w:r>
    </w:p>
    <w:p>
      <w:r>
        <w:t xml:space="preserve">Sanoit </w:t>
      </w:r>
      <w:r>
        <w:rPr>
          <w:color w:val="703B01"/>
        </w:rPr>
        <w:t xml:space="preserve">eilen illalla </w:t>
      </w:r>
      <w:r>
        <w:t xml:space="preserve">vain </w:t>
      </w:r>
      <w:r>
        <w:t xml:space="preserve">-</w:t>
      </w:r>
    </w:p>
    <w:p>
      <w:r>
        <w:rPr>
          <w:color w:val="9E8317"/>
        </w:rPr>
        <w:t xml:space="preserve">Hän </w:t>
      </w:r>
      <w:r>
        <w:t xml:space="preserve">luulee, </w:t>
      </w:r>
      <w:r>
        <w:rPr>
          <w:color w:val="B70639"/>
        </w:rPr>
        <w:t xml:space="preserve">että </w:t>
      </w:r>
      <w:r>
        <w:t xml:space="preserve">vietin </w:t>
      </w:r>
      <w:r>
        <w:rPr>
          <w:color w:val="703B01"/>
        </w:rPr>
        <w:t xml:space="preserve">yön </w:t>
      </w:r>
      <w:r>
        <w:t xml:space="preserve">farkuissa -</w:t>
      </w:r>
    </w:p>
    <w:p>
      <w:r>
        <w:rPr>
          <w:color w:val="F7F1DF"/>
        </w:rPr>
        <w:t xml:space="preserve">Kim </w:t>
      </w:r>
      <w:r>
        <w:t xml:space="preserve">ei ollut jäämässä </w:t>
      </w:r>
      <w:r>
        <w:rPr>
          <w:color w:val="703B01"/>
        </w:rPr>
        <w:t xml:space="preserve">yöksi</w:t>
      </w:r>
      <w:r>
        <w:t xml:space="preserve">.</w:t>
      </w:r>
    </w:p>
    <w:p>
      <w:r>
        <w:t xml:space="preserve">Jos </w:t>
      </w:r>
      <w:r>
        <w:t xml:space="preserve">olisin </w:t>
      </w:r>
      <w:r>
        <w:rPr>
          <w:color w:val="118B8A"/>
        </w:rPr>
        <w:t xml:space="preserve">viettänyt </w:t>
      </w:r>
      <w:r>
        <w:rPr>
          <w:color w:val="4AFEFA"/>
        </w:rPr>
        <w:t xml:space="preserve">yön </w:t>
      </w:r>
      <w:r>
        <w:rPr>
          <w:color w:val="B70639"/>
        </w:rPr>
        <w:t xml:space="preserve">ja </w:t>
      </w:r>
      <w:r>
        <w:t xml:space="preserve">yrittänyt valehdella</w:t>
      </w:r>
      <w:r>
        <w:rPr>
          <w:color w:val="B70639"/>
        </w:rPr>
        <w:t xml:space="preserve">, </w:t>
      </w:r>
      <w:r>
        <w:t xml:space="preserve">olisin luovuttanut, koska silloin </w:t>
      </w:r>
      <w:r>
        <w:t xml:space="preserve">en olisi välittänyt, </w:t>
      </w:r>
      <w:r>
        <w:rPr>
          <w:color w:val="B70639"/>
        </w:rPr>
        <w:t xml:space="preserve">koska </w:t>
      </w:r>
      <w:r>
        <w:t xml:space="preserve">tiesin </w:t>
      </w:r>
      <w:r>
        <w:t xml:space="preserve">ansaitsevani </w:t>
      </w:r>
      <w:r>
        <w:rPr>
          <w:color w:val="FCB164"/>
        </w:rPr>
        <w:t xml:space="preserve">sen</w:t>
      </w:r>
      <w:r>
        <w:t xml:space="preserve">. </w:t>
      </w:r>
      <w:r>
        <w:rPr>
          <w:color w:val="796EE6"/>
        </w:rPr>
        <w:t xml:space="preserve">Mutta </w:t>
      </w:r>
      <w:r>
        <w:rPr>
          <w:color w:val="000D2C"/>
        </w:rPr>
        <w:t xml:space="preserve">en </w:t>
      </w:r>
      <w:r>
        <w:rPr>
          <w:color w:val="53495F"/>
        </w:rPr>
        <w:t xml:space="preserve">viettänyt </w:t>
      </w:r>
      <w:r>
        <w:rPr>
          <w:color w:val="F95475"/>
        </w:rPr>
        <w:t xml:space="preserve">yötä</w:t>
      </w:r>
      <w:r>
        <w:t xml:space="preserve">, </w:t>
      </w:r>
      <w:r>
        <w:t xml:space="preserve">enkä ansaitse </w:t>
      </w:r>
      <w:r>
        <w:rPr>
          <w:color w:val="FCB164"/>
        </w:rPr>
        <w:t xml:space="preserve">tätä</w:t>
      </w:r>
      <w:r>
        <w:t xml:space="preserve">. </w:t>
      </w:r>
      <w:r>
        <w:rPr>
          <w:color w:val="F7F1DF"/>
        </w:rPr>
        <w:t xml:space="preserve">Kim </w:t>
      </w:r>
      <w:r>
        <w:t xml:space="preserve">ei voinut </w:t>
      </w:r>
      <w:r>
        <w:rPr>
          <w:color w:val="118B8A"/>
        </w:rPr>
        <w:t xml:space="preserve">viettää </w:t>
      </w:r>
      <w:r>
        <w:rPr>
          <w:color w:val="4AFEFA"/>
        </w:rPr>
        <w:t xml:space="preserve">yötä</w:t>
      </w:r>
      <w:r>
        <w:rPr>
          <w:color w:val="B70639"/>
        </w:rPr>
        <w:t xml:space="preserve">, </w:t>
      </w:r>
      <w:r>
        <w:t xml:space="preserve">sanoinhan </w:t>
      </w:r>
      <w:r>
        <w:rPr>
          <w:color w:val="9E8317"/>
        </w:rPr>
        <w:t xml:space="preserve">sinulle</w:t>
      </w:r>
      <w:r>
        <w:t xml:space="preserve">. </w:t>
      </w:r>
      <w:r>
        <w:rPr>
          <w:color w:val="F7F1DF"/>
        </w:rPr>
        <w:t xml:space="preserve">Hän </w:t>
      </w:r>
      <w:r>
        <w:t xml:space="preserve">pystyi, mutta sitten... </w:t>
      </w:r>
      <w:r>
        <w:t xml:space="preserve">Halusin jäädä peliin pidemmäksi aikaa. Ja </w:t>
      </w:r>
      <w:r>
        <w:rPr>
          <w:color w:val="61FC03"/>
        </w:rPr>
        <w:t xml:space="preserve">hänen </w:t>
      </w:r>
      <w:r>
        <w:rPr>
          <w:color w:val="5D9608"/>
        </w:rPr>
        <w:t xml:space="preserve">äitinsä </w:t>
      </w:r>
      <w:r>
        <w:t xml:space="preserve">halusi viedä </w:t>
      </w:r>
      <w:r>
        <w:rPr>
          <w:color w:val="F7F1DF"/>
        </w:rPr>
        <w:t xml:space="preserve">hänet </w:t>
      </w:r>
      <w:r>
        <w:t xml:space="preserve">kotiin aikaisin, ja </w:t>
      </w:r>
      <w:r>
        <w:rPr>
          <w:color w:val="B70639"/>
        </w:rPr>
        <w:t xml:space="preserve">minä </w:t>
      </w:r>
      <w:r>
        <w:t xml:space="preserve">sanoin, että ei, jäädään pidempään. Mutta </w:t>
      </w:r>
      <w:r>
        <w:rPr>
          <w:color w:val="61FC03"/>
        </w:rPr>
        <w:t xml:space="preserve">hänen </w:t>
      </w:r>
      <w:r>
        <w:rPr>
          <w:color w:val="5D9608"/>
        </w:rPr>
        <w:t xml:space="preserve">äitinsä </w:t>
      </w:r>
      <w:r>
        <w:t xml:space="preserve">ei antanut</w:t>
      </w:r>
      <w:r>
        <w:t xml:space="preserve">. </w:t>
      </w:r>
      <w:r>
        <w:rPr>
          <w:color w:val="F7F1DF"/>
        </w:rPr>
        <w:t xml:space="preserve">Hän </w:t>
      </w:r>
      <w:r>
        <w:t xml:space="preserve">meni kotiin ja </w:t>
      </w:r>
      <w:r>
        <w:rPr>
          <w:color w:val="B70639"/>
        </w:rPr>
        <w:t xml:space="preserve">minä sanoin</w:t>
      </w:r>
      <w:r>
        <w:t xml:space="preserve">: </w:t>
      </w:r>
      <w:r>
        <w:rPr>
          <w:color w:val="B70639"/>
        </w:rPr>
        <w:t xml:space="preserve">"</w:t>
      </w:r>
      <w:r>
        <w:t xml:space="preserve">Soitan </w:t>
      </w:r>
      <w:r>
        <w:rPr>
          <w:color w:val="F7F1DF"/>
        </w:rPr>
        <w:t xml:space="preserve">sinulle, </w:t>
      </w:r>
      <w:r>
        <w:rPr>
          <w:color w:val="B70639"/>
        </w:rPr>
        <w:t xml:space="preserve">kun </w:t>
      </w:r>
      <w:r>
        <w:t xml:space="preserve">pääsen kotiin, ja sitten </w:t>
      </w:r>
      <w:r>
        <w:rPr>
          <w:color w:val="F7F1DF"/>
        </w:rPr>
        <w:t xml:space="preserve">voit </w:t>
      </w:r>
      <w:r>
        <w:t xml:space="preserve">tulla käymään. Ja </w:t>
      </w:r>
      <w:r>
        <w:rPr>
          <w:color w:val="F7F1DF"/>
        </w:rPr>
        <w:t xml:space="preserve">hän </w:t>
      </w:r>
      <w:r>
        <w:t xml:space="preserve">sanoi, että ei, </w:t>
      </w:r>
      <w:r>
        <w:rPr>
          <w:color w:val="118B8A"/>
        </w:rPr>
        <w:t xml:space="preserve">jää </w:t>
      </w:r>
      <w:r>
        <w:t xml:space="preserve">vain </w:t>
      </w:r>
      <w:r>
        <w:rPr>
          <w:color w:val="4AFEFA"/>
        </w:rPr>
        <w:t xml:space="preserve">yöksi</w:t>
      </w:r>
      <w:r>
        <w:t xml:space="preserve">. </w:t>
      </w:r>
      <w:r>
        <w:t xml:space="preserve">Tehdään </w:t>
      </w:r>
      <w:r>
        <w:rPr>
          <w:color w:val="118B8A"/>
        </w:rPr>
        <w:t xml:space="preserve">tämä jonain </w:t>
      </w:r>
      <w:r>
        <w:t xml:space="preserve">toisena viikonloppuna. Okei, koska </w:t>
      </w:r>
      <w:r>
        <w:rPr>
          <w:color w:val="F7F1DF"/>
        </w:rPr>
        <w:t xml:space="preserve">hänen </w:t>
      </w:r>
      <w:r>
        <w:t xml:space="preserve">piti mennä keilaamaan </w:t>
      </w:r>
      <w:r>
        <w:rPr>
          <w:color w:val="DE98FD"/>
        </w:rPr>
        <w:t xml:space="preserve">aamulla</w:t>
      </w:r>
      <w:r>
        <w:t xml:space="preserve">. </w:t>
      </w:r>
      <w:r>
        <w:t xml:space="preserve">Puhu </w:t>
      </w:r>
      <w:r>
        <w:rPr>
          <w:color w:val="98A088"/>
        </w:rPr>
        <w:t xml:space="preserve">Melanien </w:t>
      </w:r>
      <w:r>
        <w:rPr>
          <w:color w:val="4F584E"/>
        </w:rPr>
        <w:t xml:space="preserve">äidille</w:t>
      </w:r>
      <w:r>
        <w:t xml:space="preserve">. </w:t>
      </w:r>
      <w:r>
        <w:rPr>
          <w:color w:val="98A088"/>
        </w:rPr>
        <w:t xml:space="preserve">Hänen </w:t>
      </w:r>
      <w:r>
        <w:rPr>
          <w:color w:val="4F584E"/>
        </w:rPr>
        <w:t xml:space="preserve">äitinsä </w:t>
      </w:r>
      <w:r>
        <w:t xml:space="preserve">tietäisi. </w:t>
      </w:r>
      <w:r>
        <w:t xml:space="preserve">Pyydän </w:t>
      </w:r>
      <w:r>
        <w:rPr>
          <w:color w:val="248AD0"/>
        </w:rPr>
        <w:t xml:space="preserve">Melaniea </w:t>
      </w:r>
      <w:r>
        <w:t xml:space="preserve">soittamaan </w:t>
      </w:r>
      <w:r>
        <w:rPr>
          <w:color w:val="9E8317"/>
        </w:rPr>
        <w:t xml:space="preserve">sinulle</w:t>
      </w:r>
      <w:r>
        <w:t xml:space="preserve">.</w:t>
      </w:r>
    </w:p>
    <w:p>
      <w:r>
        <w:t xml:space="preserve">Voi...</w:t>
      </w:r>
    </w:p>
    <w:p>
      <w:r>
        <w:rPr>
          <w:color w:val="98A088"/>
        </w:rPr>
        <w:t xml:space="preserve">Hänen </w:t>
      </w:r>
      <w:r>
        <w:rPr>
          <w:color w:val="4F584E"/>
        </w:rPr>
        <w:t xml:space="preserve">äitinsä </w:t>
      </w:r>
      <w:r>
        <w:t xml:space="preserve">soittaa </w:t>
      </w:r>
      <w:r>
        <w:rPr>
          <w:color w:val="9E8317"/>
        </w:rPr>
        <w:t xml:space="preserve">sinulle</w:t>
      </w:r>
      <w:r>
        <w:t xml:space="preserve">,</w:t>
      </w:r>
    </w:p>
    <w:p>
      <w:r>
        <w:t xml:space="preserve">Aivan, aivan.</w:t>
      </w:r>
    </w:p>
    <w:p>
      <w:r>
        <w:rPr>
          <w:color w:val="98A088"/>
        </w:rPr>
        <w:t xml:space="preserve">Hänen </w:t>
      </w:r>
      <w:r>
        <w:rPr>
          <w:color w:val="4F584E"/>
        </w:rPr>
        <w:t xml:space="preserve">äitinsä </w:t>
      </w:r>
      <w:r>
        <w:t xml:space="preserve">ei valehtelisi.</w:t>
      </w:r>
    </w:p>
    <w:p>
      <w:r>
        <w:rPr>
          <w:color w:val="248AD0"/>
        </w:rPr>
        <w:t xml:space="preserve">Melanie </w:t>
      </w:r>
      <w:r>
        <w:t xml:space="preserve">soittaa </w:t>
      </w:r>
      <w:r>
        <w:rPr>
          <w:color w:val="9E8317"/>
        </w:rPr>
        <w:t xml:space="preserve">minulle </w:t>
      </w:r>
      <w:r>
        <w:t xml:space="preserve">vahvistaakseen </w:t>
      </w:r>
      <w:r>
        <w:t xml:space="preserve">valheesi</w:t>
      </w:r>
      <w:r>
        <w:t xml:space="preserve">.</w:t>
      </w:r>
    </w:p>
    <w:p>
      <w:r>
        <w:rPr>
          <w:color w:val="248AD0"/>
        </w:rPr>
        <w:t xml:space="preserve">Melanie </w:t>
      </w:r>
      <w:r>
        <w:t xml:space="preserve">valehtelee, mutta -</w:t>
      </w:r>
    </w:p>
    <w:p>
      <w:r>
        <w:rPr>
          <w:color w:val="B70639"/>
        </w:rPr>
        <w:t xml:space="preserve">Sinä </w:t>
      </w:r>
      <w:r>
        <w:t xml:space="preserve">saat </w:t>
      </w:r>
      <w:r>
        <w:rPr>
          <w:color w:val="248AD0"/>
        </w:rPr>
        <w:t xml:space="preserve">hänet </w:t>
      </w:r>
      <w:r>
        <w:t xml:space="preserve">ensin kiinni. </w:t>
      </w:r>
      <w:r>
        <w:t xml:space="preserve">Tiedän, miten se toimii.</w:t>
      </w:r>
    </w:p>
    <w:p>
      <w:r>
        <w:t xml:space="preserve">Ei, </w:t>
      </w:r>
      <w:r>
        <w:rPr>
          <w:color w:val="98A088"/>
        </w:rPr>
        <w:t xml:space="preserve">Melanien </w:t>
      </w:r>
      <w:r>
        <w:rPr>
          <w:color w:val="4F584E"/>
        </w:rPr>
        <w:t xml:space="preserve">äiti</w:t>
      </w:r>
      <w:r>
        <w:t xml:space="preserve">.</w:t>
      </w:r>
    </w:p>
    <w:p>
      <w:r>
        <w:t xml:space="preserve">Luulin, </w:t>
      </w:r>
      <w:r>
        <w:rPr>
          <w:color w:val="9F6551"/>
        </w:rPr>
        <w:t xml:space="preserve">ettei </w:t>
      </w:r>
      <w:r>
        <w:rPr>
          <w:color w:val="5C5300"/>
        </w:rPr>
        <w:t xml:space="preserve">Melanialla ole </w:t>
      </w:r>
      <w:r>
        <w:rPr>
          <w:color w:val="9F6551"/>
        </w:rPr>
        <w:t xml:space="preserve">puhelinta</w:t>
      </w:r>
      <w:r>
        <w:t xml:space="preserve">. </w:t>
      </w:r>
      <w:r>
        <w:t xml:space="preserve">Mutta </w:t>
      </w:r>
      <w:r>
        <w:rPr>
          <w:color w:val="9E8317"/>
        </w:rPr>
        <w:t xml:space="preserve">minun pitäisi </w:t>
      </w:r>
      <w:r>
        <w:t xml:space="preserve">soittaa </w:t>
      </w:r>
      <w:r>
        <w:rPr>
          <w:color w:val="98A088"/>
        </w:rPr>
        <w:t xml:space="preserve">Melanien </w:t>
      </w:r>
      <w:r>
        <w:rPr>
          <w:color w:val="4F584E"/>
        </w:rPr>
        <w:t xml:space="preserve">äidille</w:t>
      </w:r>
      <w:r>
        <w:t xml:space="preserve">.</w:t>
      </w:r>
    </w:p>
    <w:p>
      <w:r>
        <w:t xml:space="preserve">En halunnut</w:t>
      </w:r>
      <w:r>
        <w:rPr>
          <w:color w:val="B70639"/>
        </w:rPr>
        <w:t xml:space="preserve">, </w:t>
      </w:r>
      <w:r>
        <w:t xml:space="preserve">että sinulla on </w:t>
      </w:r>
      <w:r>
        <w:rPr>
          <w:color w:val="248AD0"/>
        </w:rPr>
        <w:t xml:space="preserve">hänen </w:t>
      </w:r>
      <w:r>
        <w:t xml:space="preserve">puhelinnumeronsa.</w:t>
      </w:r>
    </w:p>
    <w:p>
      <w:r>
        <w:t xml:space="preserve">Joo, </w:t>
      </w:r>
      <w:r>
        <w:rPr>
          <w:color w:val="9F6551"/>
        </w:rPr>
        <w:t xml:space="preserve">taas yksi valhe</w:t>
      </w:r>
      <w:r>
        <w:t xml:space="preserve">. Muistatko?</w:t>
      </w:r>
    </w:p>
    <w:p>
      <w:r>
        <w:t xml:space="preserve">Siitä on kauan aikaa.</w:t>
      </w:r>
    </w:p>
    <w:p>
      <w:r>
        <w:t xml:space="preserve">Nyt </w:t>
      </w:r>
      <w:r>
        <w:rPr>
          <w:color w:val="9E8317"/>
        </w:rPr>
        <w:t xml:space="preserve">minun </w:t>
      </w:r>
      <w:r>
        <w:t xml:space="preserve">pitäisi... - Ja </w:t>
      </w:r>
      <w:r>
        <w:rPr>
          <w:color w:val="9E8317"/>
        </w:rPr>
        <w:t xml:space="preserve">minun </w:t>
      </w:r>
      <w:r>
        <w:t xml:space="preserve">pitäisi luottaa </w:t>
      </w:r>
      <w:r>
        <w:rPr>
          <w:color w:val="B70639"/>
        </w:rPr>
        <w:t xml:space="preserve">sinuun </w:t>
      </w:r>
      <w:r>
        <w:t xml:space="preserve">aina, </w:t>
      </w:r>
      <w:r>
        <w:rPr>
          <w:color w:val="B70639"/>
        </w:rPr>
        <w:t xml:space="preserve">kun </w:t>
      </w:r>
      <w:r>
        <w:t xml:space="preserve">kerrot </w:t>
      </w:r>
      <w:r>
        <w:rPr>
          <w:color w:val="932C70"/>
        </w:rPr>
        <w:t xml:space="preserve">totuuden</w:t>
      </w:r>
      <w:r>
        <w:t xml:space="preserve">. </w:t>
      </w:r>
      <w:r>
        <w:t xml:space="preserve">Mutta mistä </w:t>
      </w:r>
      <w:r>
        <w:rPr>
          <w:color w:val="9E8317"/>
        </w:rPr>
        <w:t xml:space="preserve">minä </w:t>
      </w:r>
      <w:r>
        <w:t xml:space="preserve">tiedän, milloin </w:t>
      </w:r>
      <w:r>
        <w:t xml:space="preserve">puhut </w:t>
      </w:r>
      <w:r>
        <w:rPr>
          <w:color w:val="932C70"/>
        </w:rPr>
        <w:t xml:space="preserve">totta</w:t>
      </w:r>
      <w:r>
        <w:t xml:space="preserve">?</w:t>
      </w:r>
    </w:p>
    <w:p>
      <w:r>
        <w:rPr>
          <w:color w:val="BCFEC6"/>
        </w:rPr>
        <w:t xml:space="preserve">Se </w:t>
      </w:r>
      <w:r>
        <w:t xml:space="preserve">oli </w:t>
      </w:r>
      <w:r>
        <w:rPr>
          <w:color w:val="BCFEC6"/>
        </w:rPr>
        <w:t xml:space="preserve">vitsi</w:t>
      </w:r>
      <w:r>
        <w:t xml:space="preserve">. </w:t>
      </w:r>
      <w:r>
        <w:rPr>
          <w:color w:val="BCFEC6"/>
        </w:rPr>
        <w:t xml:space="preserve">Se </w:t>
      </w:r>
      <w:r>
        <w:t xml:space="preserve">oli </w:t>
      </w:r>
      <w:r>
        <w:rPr>
          <w:color w:val="BCFEC6"/>
        </w:rPr>
        <w:t xml:space="preserve">vitsi</w:t>
      </w:r>
      <w:r>
        <w:t xml:space="preserve">.</w:t>
      </w:r>
    </w:p>
    <w:p>
      <w:r>
        <w:t xml:space="preserve">Niin, ja </w:t>
      </w:r>
      <w:r>
        <w:rPr>
          <w:color w:val="9E8317"/>
        </w:rPr>
        <w:t xml:space="preserve">minun pitäisi </w:t>
      </w:r>
      <w:r>
        <w:t xml:space="preserve">lukea </w:t>
      </w:r>
      <w:r>
        <w:t xml:space="preserve">ajatuksiasi ja tietää</w:t>
      </w:r>
      <w:r>
        <w:rPr>
          <w:color w:val="B70639"/>
        </w:rPr>
        <w:t xml:space="preserve">,</w:t>
      </w:r>
      <w:r>
        <w:t xml:space="preserve"> mistä </w:t>
      </w:r>
      <w:r>
        <w:t xml:space="preserve">vitsailet.</w:t>
      </w:r>
    </w:p>
    <w:p>
      <w:r>
        <w:t xml:space="preserve">Ei, vaan </w:t>
      </w:r>
      <w:r>
        <w:rPr>
          <w:color w:val="BCFEC6"/>
        </w:rPr>
        <w:t xml:space="preserve">se </w:t>
      </w:r>
      <w:r>
        <w:t xml:space="preserve">oli </w:t>
      </w:r>
      <w:r>
        <w:rPr>
          <w:color w:val="BCFEC6"/>
        </w:rPr>
        <w:t xml:space="preserve">vitsi</w:t>
      </w:r>
      <w:r>
        <w:t xml:space="preserve">.</w:t>
      </w:r>
    </w:p>
    <w:p>
      <w:r>
        <w:t xml:space="preserve">Tiedätkö</w:t>
      </w:r>
      <w:r>
        <w:rPr>
          <w:color w:val="B70639"/>
        </w:rPr>
        <w:t xml:space="preserve">,</w:t>
      </w:r>
      <w:r>
        <w:t xml:space="preserve"> </w:t>
      </w:r>
      <w:r>
        <w:rPr>
          <w:color w:val="B70639"/>
        </w:rPr>
        <w:t xml:space="preserve">Kendra</w:t>
      </w:r>
      <w:r>
        <w:t xml:space="preserve">, </w:t>
      </w:r>
      <w:r>
        <w:t xml:space="preserve">en tiedä, kuinka monta kertaa </w:t>
      </w:r>
      <w:r>
        <w:rPr>
          <w:color w:val="9E8317"/>
        </w:rPr>
        <w:t xml:space="preserve">minun </w:t>
      </w:r>
      <w:r>
        <w:t xml:space="preserve">pitää sanoa </w:t>
      </w:r>
      <w:r>
        <w:rPr>
          <w:color w:val="B70639"/>
        </w:rPr>
        <w:t xml:space="preserve">sinulle</w:t>
      </w:r>
      <w:r>
        <w:t xml:space="preserve">, </w:t>
      </w:r>
      <w:r>
        <w:rPr>
          <w:color w:val="B70639"/>
        </w:rPr>
        <w:t xml:space="preserve">että</w:t>
      </w:r>
      <w:r>
        <w:t xml:space="preserve"> kun </w:t>
      </w:r>
      <w:r>
        <w:t xml:space="preserve">valehtelet, kun </w:t>
      </w:r>
      <w:r>
        <w:t xml:space="preserve">valehtelet -</w:t>
      </w:r>
    </w:p>
    <w:p>
      <w:r>
        <w:t xml:space="preserve">Onko </w:t>
      </w:r>
      <w:r>
        <w:t xml:space="preserve">heillä </w:t>
      </w:r>
      <w:r>
        <w:rPr>
          <w:color w:val="B5AFC4"/>
        </w:rPr>
        <w:t xml:space="preserve">autonpesu</w:t>
      </w:r>
      <w:r>
        <w:t xml:space="preserve">?</w:t>
      </w:r>
    </w:p>
    <w:p>
      <w:r>
        <w:t xml:space="preserve">Menetät täydellisen luottamuksen.</w:t>
      </w:r>
    </w:p>
    <w:p>
      <w:r>
        <w:t xml:space="preserve">Ei.</w:t>
      </w:r>
    </w:p>
    <w:p>
      <w:r>
        <w:t xml:space="preserve">Kyllä </w:t>
      </w:r>
      <w:r>
        <w:t xml:space="preserve">ovat.</w:t>
      </w:r>
    </w:p>
    <w:p>
      <w:r>
        <w:t xml:space="preserve">Niin </w:t>
      </w:r>
      <w:r>
        <w:rPr>
          <w:color w:val="B5AFC4"/>
        </w:rPr>
        <w:t xml:space="preserve">se on</w:t>
      </w:r>
      <w:r>
        <w:t xml:space="preserve">...</w:t>
      </w:r>
    </w:p>
    <w:p>
      <w:r>
        <w:t xml:space="preserve">Siellä </w:t>
      </w:r>
      <w:r>
        <w:t xml:space="preserve">pitäisi olla </w:t>
      </w:r>
      <w:r>
        <w:rPr>
          <w:color w:val="D4C67A"/>
        </w:rPr>
        <w:t xml:space="preserve">autopesula.</w:t>
      </w:r>
    </w:p>
    <w:p>
      <w:r>
        <w:rPr>
          <w:color w:val="D4C67A"/>
        </w:rPr>
        <w:t xml:space="preserve">Autonpesu </w:t>
      </w:r>
      <w:r>
        <w:t xml:space="preserve">ja leipomomyynti. </w:t>
      </w:r>
      <w:r>
        <w:rPr>
          <w:color w:val="2B1B04"/>
        </w:rPr>
        <w:t xml:space="preserve">He </w:t>
      </w:r>
      <w:r>
        <w:t xml:space="preserve">eivät kuitenkaan saa yhtään ihmistä.</w:t>
      </w:r>
    </w:p>
    <w:p>
      <w:r>
        <w:t xml:space="preserve">Mm. Kuuma ulos.</w:t>
      </w:r>
    </w:p>
    <w:p>
      <w:r>
        <w:t xml:space="preserve">Mitä </w:t>
      </w:r>
      <w:r>
        <w:rPr>
          <w:color w:val="AE7AA1"/>
        </w:rPr>
        <w:t xml:space="preserve">se </w:t>
      </w:r>
      <w:r>
        <w:t xml:space="preserve">on? He tekevät </w:t>
      </w:r>
      <w:r>
        <w:rPr>
          <w:color w:val="AE7AA1"/>
        </w:rPr>
        <w:t xml:space="preserve">siitä </w:t>
      </w:r>
      <w:r>
        <w:t xml:space="preserve">jotain.</w:t>
      </w:r>
    </w:p>
    <w:p>
      <w:r>
        <w:t xml:space="preserve">Et lähde mihinkään vähään aikaan.</w:t>
      </w:r>
    </w:p>
    <w:p>
      <w:r>
        <w:rPr>
          <w:color w:val="AE7AA1"/>
        </w:rPr>
        <w:t xml:space="preserve">Se </w:t>
      </w:r>
      <w:r>
        <w:t xml:space="preserve">on </w:t>
      </w:r>
      <w:r>
        <w:rPr>
          <w:color w:val="AE7AA1"/>
        </w:rPr>
        <w:t xml:space="preserve">kirjakauppa</w:t>
      </w:r>
      <w:r>
        <w:t xml:space="preserve">.</w:t>
      </w:r>
    </w:p>
    <w:p>
      <w:r>
        <w:t xml:space="preserve">Niinkö?</w:t>
      </w:r>
    </w:p>
    <w:p>
      <w:r>
        <w:t xml:space="preserve">Luoja</w:t>
      </w:r>
      <w:r>
        <w:rPr>
          <w:color w:val="796EE6"/>
        </w:rPr>
        <w:t xml:space="preserve">, </w:t>
      </w:r>
      <w:r>
        <w:rPr>
          <w:color w:val="000D2C"/>
        </w:rPr>
        <w:t xml:space="preserve">en viettänyt </w:t>
      </w:r>
      <w:r>
        <w:rPr>
          <w:color w:val="C2A393"/>
        </w:rPr>
        <w:t xml:space="preserve">yötä</w:t>
      </w:r>
      <w:r>
        <w:t xml:space="preserve">, </w:t>
      </w:r>
      <w:r>
        <w:t xml:space="preserve">siksi </w:t>
      </w:r>
      <w:r>
        <w:rPr>
          <w:color w:val="B70639"/>
        </w:rPr>
        <w:t xml:space="preserve">olen </w:t>
      </w:r>
      <w:r>
        <w:t xml:space="preserve">niin vihainen, </w:t>
      </w:r>
      <w:r>
        <w:rPr>
          <w:color w:val="B70639"/>
        </w:rPr>
        <w:t xml:space="preserve">olen </w:t>
      </w:r>
      <w:r>
        <w:t xml:space="preserve">arestissa turhan takia. </w:t>
      </w:r>
      <w:r>
        <w:t xml:space="preserve">Olin </w:t>
      </w:r>
      <w:r>
        <w:rPr>
          <w:color w:val="703B01"/>
        </w:rPr>
        <w:t xml:space="preserve">eilen </w:t>
      </w:r>
      <w:r>
        <w:rPr>
          <w:color w:val="703B01"/>
        </w:rPr>
        <w:t xml:space="preserve">koko yön </w:t>
      </w:r>
      <w:r>
        <w:t xml:space="preserve">kotona</w:t>
      </w:r>
      <w:r>
        <w:rPr>
          <w:color w:val="B70639"/>
        </w:rPr>
        <w:t xml:space="preserve">, </w:t>
      </w:r>
      <w:r>
        <w:t xml:space="preserve">tulin kotiin ja kerroin </w:t>
      </w:r>
      <w:r>
        <w:rPr>
          <w:color w:val="9E8317"/>
        </w:rPr>
        <w:t xml:space="preserve">sinulle</w:t>
      </w:r>
      <w:r>
        <w:t xml:space="preserve">. </w:t>
      </w:r>
      <w:r>
        <w:t xml:space="preserve">Jopa </w:t>
      </w:r>
      <w:r>
        <w:t xml:space="preserve">käsiraudat ja kaikki on </w:t>
      </w:r>
      <w:r>
        <w:t xml:space="preserve">sängyssäni. Niin typerää. Ensi kerralla, </w:t>
      </w:r>
      <w:r>
        <w:rPr>
          <w:color w:val="B70639"/>
        </w:rPr>
        <w:t xml:space="preserve">jos </w:t>
      </w:r>
      <w:r>
        <w:t xml:space="preserve">lähden aamulla</w:t>
      </w:r>
      <w:r>
        <w:rPr>
          <w:color w:val="B70639"/>
        </w:rPr>
        <w:t xml:space="preserve">, </w:t>
      </w:r>
      <w:r>
        <w:t xml:space="preserve">herätän </w:t>
      </w:r>
      <w:r>
        <w:rPr>
          <w:color w:val="9E8317"/>
        </w:rPr>
        <w:t xml:space="preserve">sinut</w:t>
      </w:r>
      <w:r>
        <w:t xml:space="preserve">. </w:t>
      </w:r>
      <w:r>
        <w:rPr>
          <w:color w:val="9E8317"/>
        </w:rPr>
        <w:t xml:space="preserve">Äiti</w:t>
      </w:r>
      <w:r>
        <w:t xml:space="preserve">, </w:t>
      </w:r>
      <w:r>
        <w:rPr>
          <w:color w:val="B70639"/>
        </w:rPr>
        <w:t xml:space="preserve">olen </w:t>
      </w:r>
      <w:r>
        <w:t xml:space="preserve">nyt hereillä. </w:t>
      </w:r>
      <w:r>
        <w:rPr>
          <w:color w:val="B70639"/>
        </w:rPr>
        <w:t xml:space="preserve">Minä </w:t>
      </w:r>
      <w:r>
        <w:t xml:space="preserve">lähden.</w:t>
      </w:r>
    </w:p>
    <w:p>
      <w:r>
        <w:t xml:space="preserve">Herätit </w:t>
      </w:r>
      <w:r>
        <w:rPr>
          <w:color w:val="9E8317"/>
        </w:rPr>
        <w:t xml:space="preserve">minut </w:t>
      </w:r>
      <w:r>
        <w:rPr>
          <w:color w:val="703B01"/>
        </w:rPr>
        <w:t xml:space="preserve">viime yönä </w:t>
      </w:r>
      <w:r>
        <w:t xml:space="preserve">kertoaksesi</w:t>
      </w:r>
      <w:r>
        <w:rPr>
          <w:color w:val="9E8317"/>
        </w:rPr>
        <w:t xml:space="preserve">, </w:t>
      </w:r>
      <w:r>
        <w:t xml:space="preserve">ettei </w:t>
      </w:r>
      <w:r>
        <w:rPr>
          <w:color w:val="F7F1DF"/>
        </w:rPr>
        <w:t xml:space="preserve">Kim jää </w:t>
      </w:r>
      <w:r>
        <w:rPr>
          <w:color w:val="703B01"/>
        </w:rPr>
        <w:t xml:space="preserve">yöksi</w:t>
      </w:r>
      <w:r>
        <w:t xml:space="preserve">. </w:t>
      </w:r>
      <w:r>
        <w:t xml:space="preserve">En ymmärrä, </w:t>
      </w:r>
      <w:r>
        <w:rPr>
          <w:color w:val="B70639"/>
        </w:rPr>
        <w:t xml:space="preserve">mikset </w:t>
      </w:r>
      <w:r>
        <w:t xml:space="preserve">voinut herättää </w:t>
      </w:r>
      <w:r>
        <w:rPr>
          <w:color w:val="9E8317"/>
        </w:rPr>
        <w:t xml:space="preserve">minua </w:t>
      </w:r>
      <w:r>
        <w:rPr>
          <w:color w:val="DE98FD"/>
        </w:rPr>
        <w:t xml:space="preserve">aamulla </w:t>
      </w:r>
      <w:r>
        <w:t xml:space="preserve">kertoaksesi</w:t>
      </w:r>
      <w:r>
        <w:t xml:space="preserve">, </w:t>
      </w:r>
      <w:r>
        <w:rPr>
          <w:color w:val="B70639"/>
        </w:rPr>
        <w:t xml:space="preserve">että </w:t>
      </w:r>
      <w:r>
        <w:t xml:space="preserve">olit lähdössä. </w:t>
      </w:r>
      <w:r>
        <w:rPr>
          <w:color w:val="0232FD"/>
        </w:rPr>
        <w:t xml:space="preserve">Te </w:t>
      </w:r>
      <w:r>
        <w:t xml:space="preserve">herätätte </w:t>
      </w:r>
      <w:r>
        <w:rPr>
          <w:color w:val="9E8317"/>
        </w:rPr>
        <w:t xml:space="preserve">minut </w:t>
      </w:r>
      <w:r>
        <w:t xml:space="preserve">aina, </w:t>
      </w:r>
      <w:r>
        <w:rPr>
          <w:color w:val="9E8317"/>
        </w:rPr>
        <w:t xml:space="preserve">kun </w:t>
      </w:r>
      <w:r>
        <w:t xml:space="preserve">yritän ottaa pienet nokoset.</w:t>
      </w:r>
    </w:p>
    <w:p>
      <w:r>
        <w:t xml:space="preserve">Entä </w:t>
      </w:r>
      <w:r>
        <w:rPr>
          <w:color w:val="0232FD"/>
        </w:rPr>
        <w:t xml:space="preserve">jos </w:t>
      </w:r>
      <w:r>
        <w:t xml:space="preserve">olemme hereillä? </w:t>
      </w:r>
      <w:r>
        <w:t xml:space="preserve">Olin väsynyt </w:t>
      </w:r>
      <w:r>
        <w:rPr>
          <w:color w:val="DE98FD"/>
        </w:rPr>
        <w:t xml:space="preserve">tänä aamuna</w:t>
      </w:r>
      <w:r>
        <w:t xml:space="preserve">. Niin hauskaa. </w:t>
      </w:r>
      <w:r>
        <w:rPr>
          <w:color w:val="BA6801"/>
        </w:rPr>
        <w:t xml:space="preserve">Hiukseni </w:t>
      </w:r>
      <w:r>
        <w:t xml:space="preserve">näyttävät sekavilta. </w:t>
      </w:r>
      <w:r>
        <w:t xml:space="preserve">Jätin </w:t>
      </w:r>
      <w:r>
        <w:rPr>
          <w:color w:val="BA6801"/>
        </w:rPr>
        <w:t xml:space="preserve">ne </w:t>
      </w:r>
      <w:r>
        <w:t xml:space="preserve">poninhäntään, </w:t>
      </w:r>
      <w:r>
        <w:t xml:space="preserve">enkä ehtinyt edes käydä </w:t>
      </w:r>
      <w:r>
        <w:rPr>
          <w:color w:val="168E5C"/>
        </w:rPr>
        <w:t xml:space="preserve">suihkussa</w:t>
      </w:r>
      <w:r>
        <w:t xml:space="preserve">. </w:t>
      </w:r>
      <w:r>
        <w:t xml:space="preserve">Luulen, </w:t>
      </w:r>
      <w:r>
        <w:rPr>
          <w:color w:val="B70639"/>
        </w:rPr>
        <w:t xml:space="preserve">että</w:t>
      </w:r>
      <w:r>
        <w:t xml:space="preserve"> jos </w:t>
      </w:r>
      <w:r>
        <w:rPr>
          <w:color w:val="B70639"/>
        </w:rPr>
        <w:t xml:space="preserve">olisin </w:t>
      </w:r>
      <w:r>
        <w:t xml:space="preserve">ollut </w:t>
      </w:r>
      <w:r>
        <w:rPr>
          <w:color w:val="703B01"/>
        </w:rPr>
        <w:t xml:space="preserve">yötä, </w:t>
      </w:r>
      <w:r>
        <w:t xml:space="preserve">olisin käynyt </w:t>
      </w:r>
      <w:r>
        <w:rPr>
          <w:color w:val="168E5C"/>
        </w:rPr>
        <w:t xml:space="preserve">suihkussa</w:t>
      </w:r>
      <w:r>
        <w:t xml:space="preserve">. </w:t>
      </w:r>
      <w:r>
        <w:rPr>
          <w:color w:val="16C0D0"/>
        </w:rPr>
        <w:t xml:space="preserve">Tarvitsen </w:t>
      </w:r>
      <w:r>
        <w:t xml:space="preserve">vain </w:t>
      </w:r>
      <w:r>
        <w:rPr>
          <w:color w:val="16C0D0"/>
        </w:rPr>
        <w:t xml:space="preserve">allekirjoituksesi</w:t>
      </w:r>
      <w:r>
        <w:t xml:space="preserve">, </w:t>
      </w:r>
      <w:r>
        <w:rPr>
          <w:color w:val="B70639"/>
        </w:rPr>
        <w:t xml:space="preserve">jotta </w:t>
      </w:r>
      <w:r>
        <w:t xml:space="preserve">voin pelata </w:t>
      </w:r>
      <w:r>
        <w:rPr>
          <w:color w:val="233809"/>
        </w:rPr>
        <w:t xml:space="preserve">lentopalloa</w:t>
      </w:r>
      <w:r>
        <w:t xml:space="preserve">. Lentopallojoukkueessa.</w:t>
      </w:r>
    </w:p>
    <w:p>
      <w:r>
        <w:t xml:space="preserve">Ei, ei.</w:t>
      </w:r>
    </w:p>
    <w:p>
      <w:r>
        <w:t xml:space="preserve">Miksi? </w:t>
      </w:r>
      <w:r>
        <w:rPr>
          <w:color w:val="233809"/>
        </w:rPr>
        <w:t xml:space="preserve">Se on </w:t>
      </w:r>
      <w:r>
        <w:rPr>
          <w:color w:val="233809"/>
        </w:rPr>
        <w:t xml:space="preserve">vain lentopalloa</w:t>
      </w:r>
      <w:r>
        <w:t xml:space="preserve">. </w:t>
      </w:r>
      <w:r>
        <w:rPr>
          <w:color w:val="233809"/>
        </w:rPr>
        <w:t xml:space="preserve">Se on </w:t>
      </w:r>
      <w:r>
        <w:t xml:space="preserve">kuin lauantaisin ja keskiviikkoisin. </w:t>
      </w:r>
      <w:r>
        <w:rPr>
          <w:color w:val="233809"/>
        </w:rPr>
        <w:t xml:space="preserve">Se on </w:t>
      </w:r>
      <w:r>
        <w:t xml:space="preserve">kirkkoa varten. </w:t>
      </w:r>
      <w:r>
        <w:rPr>
          <w:color w:val="233809"/>
        </w:rPr>
        <w:t xml:space="preserve">Se on </w:t>
      </w:r>
      <w:r>
        <w:t xml:space="preserve">hauskaa.</w:t>
      </w:r>
    </w:p>
    <w:p>
      <w:r>
        <w:rPr>
          <w:color w:val="B70639"/>
        </w:rPr>
        <w:t xml:space="preserve">Sinulla </w:t>
      </w:r>
      <w:r>
        <w:t xml:space="preserve">on harjoitukset joka keskiviikko.</w:t>
      </w:r>
    </w:p>
    <w:p>
      <w:r>
        <w:t xml:space="preserve">Niin, mutta ei kello... </w:t>
      </w:r>
      <w:r>
        <w:rPr>
          <w:color w:val="233809"/>
        </w:rPr>
        <w:t xml:space="preserve">Tämä </w:t>
      </w:r>
      <w:r>
        <w:t xml:space="preserve">on kello puoli seitsemän.</w:t>
      </w:r>
    </w:p>
    <w:p>
      <w:r>
        <w:t xml:space="preserve">En välitä.</w:t>
      </w:r>
    </w:p>
    <w:p>
      <w:r>
        <w:t xml:space="preserve">Ja Susan on menossa </w:t>
      </w:r>
      <w:r>
        <w:rPr>
          <w:color w:val="233809"/>
        </w:rPr>
        <w:t xml:space="preserve">sinne </w:t>
      </w:r>
      <w:r>
        <w:t xml:space="preserve">myös.</w:t>
      </w:r>
    </w:p>
    <w:p>
      <w:r>
        <w:t xml:space="preserve">Mm. Kuka </w:t>
      </w:r>
      <w:r>
        <w:rPr>
          <w:color w:val="42083B"/>
        </w:rPr>
        <w:t xml:space="preserve">leikkasi </w:t>
      </w:r>
      <w:r>
        <w:rPr>
          <w:color w:val="82785D"/>
        </w:rPr>
        <w:t xml:space="preserve">ruohon</w:t>
      </w:r>
      <w:r>
        <w:t xml:space="preserve">?</w:t>
      </w:r>
    </w:p>
    <w:p>
      <w:r>
        <w:rPr>
          <w:color w:val="023087"/>
        </w:rPr>
        <w:t xml:space="preserve">Marlena </w:t>
      </w:r>
      <w:r>
        <w:t xml:space="preserve">teki </w:t>
      </w:r>
      <w:r>
        <w:rPr>
          <w:color w:val="42083B"/>
        </w:rPr>
        <w:t xml:space="preserve">sen</w:t>
      </w:r>
      <w:r>
        <w:t xml:space="preserve">.</w:t>
      </w:r>
    </w:p>
    <w:p>
      <w:r>
        <w:rPr>
          <w:color w:val="023087"/>
        </w:rPr>
        <w:t xml:space="preserve">Marlena </w:t>
      </w:r>
      <w:r>
        <w:t xml:space="preserve">teki </w:t>
      </w:r>
      <w:r>
        <w:rPr>
          <w:color w:val="42083B"/>
        </w:rPr>
        <w:t xml:space="preserve">sen kauan sitten</w:t>
      </w:r>
      <w:r>
        <w:t xml:space="preserve">, mutta </w:t>
      </w:r>
      <w:r>
        <w:rPr>
          <w:color w:val="B7DAD2"/>
        </w:rPr>
        <w:t xml:space="preserve">sitä </w:t>
      </w:r>
      <w:r>
        <w:t xml:space="preserve">ei ole kasteltu. </w:t>
      </w:r>
      <w:r>
        <w:rPr>
          <w:color w:val="B7DAD2"/>
        </w:rPr>
        <w:t xml:space="preserve">Se on </w:t>
      </w:r>
      <w:r>
        <w:t xml:space="preserve">kuolemassa.</w:t>
      </w:r>
    </w:p>
    <w:p>
      <w:r>
        <w:rPr>
          <w:color w:val="196956"/>
        </w:rPr>
        <w:t xml:space="preserve">Minä </w:t>
      </w:r>
      <w:r>
        <w:t xml:space="preserve">tiedän.</w:t>
      </w:r>
    </w:p>
    <w:p>
      <w:r>
        <w:t xml:space="preserve">Revin </w:t>
      </w:r>
      <w:r>
        <w:t xml:space="preserve">kukkarosi.</w:t>
      </w:r>
    </w:p>
    <w:p>
      <w:r>
        <w:rPr>
          <w:color w:val="196956"/>
        </w:rPr>
        <w:t xml:space="preserve">Minä </w:t>
      </w:r>
      <w:r>
        <w:t xml:space="preserve">tiedän.</w:t>
      </w:r>
    </w:p>
    <w:p>
      <w:r>
        <w:rPr>
          <w:color w:val="B70639"/>
        </w:rPr>
        <w:t xml:space="preserve">Jos </w:t>
      </w:r>
      <w:r>
        <w:t xml:space="preserve">vietin yöni </w:t>
      </w:r>
      <w:r>
        <w:rPr>
          <w:color w:val="9E8317"/>
        </w:rPr>
        <w:t xml:space="preserve">äitinä</w:t>
      </w:r>
      <w:r>
        <w:t xml:space="preserve">, </w:t>
      </w:r>
      <w:r>
        <w:t xml:space="preserve">luuletko, </w:t>
      </w:r>
      <w:r>
        <w:rPr>
          <w:color w:val="B70639"/>
        </w:rPr>
        <w:t xml:space="preserve">että olisin </w:t>
      </w:r>
      <w:r>
        <w:t xml:space="preserve">yhä </w:t>
      </w:r>
      <w:r>
        <w:t xml:space="preserve">univormussani?</w:t>
      </w:r>
    </w:p>
    <w:p>
      <w:r>
        <w:t xml:space="preserve">Tiedän</w:t>
      </w:r>
      <w:r>
        <w:rPr>
          <w:color w:val="9E8317"/>
        </w:rPr>
        <w:t xml:space="preserve">, </w:t>
      </w:r>
      <w:r>
        <w:rPr>
          <w:color w:val="B70639"/>
        </w:rPr>
        <w:t xml:space="preserve">että </w:t>
      </w:r>
      <w:r>
        <w:rPr>
          <w:color w:val="B70639"/>
        </w:rPr>
        <w:t xml:space="preserve">hän</w:t>
      </w:r>
      <w:r>
        <w:t xml:space="preserve">... </w:t>
      </w:r>
      <w:r>
        <w:rPr>
          <w:color w:val="B70639"/>
        </w:rPr>
        <w:t xml:space="preserve">Hän yrittää </w:t>
      </w:r>
      <w:r>
        <w:t xml:space="preserve">nyt </w:t>
      </w:r>
      <w:r>
        <w:t xml:space="preserve">keksiä keinoja peittää </w:t>
      </w:r>
      <w:r>
        <w:t xml:space="preserve">jälkensä. </w:t>
      </w:r>
      <w:r>
        <w:t xml:space="preserve">Tiedän, mitä </w:t>
      </w:r>
      <w:r>
        <w:t xml:space="preserve">teet. Olen nähnyt tämän ennenkin.</w:t>
      </w:r>
    </w:p>
    <w:p>
      <w:r>
        <w:rPr>
          <w:color w:val="310106"/>
        </w:rPr>
        <w:t xml:space="preserve">Minulla on </w:t>
      </w:r>
      <w:r>
        <w:t xml:space="preserve">nälkä.</w:t>
      </w:r>
    </w:p>
    <w:p>
      <w:r>
        <w:t xml:space="preserve">Voi paska.</w:t>
      </w:r>
    </w:p>
    <w:p>
      <w:r>
        <w:t xml:space="preserve">Rakastan </w:t>
      </w:r>
      <w:r>
        <w:t xml:space="preserve">farkkujasi.</w:t>
      </w:r>
    </w:p>
    <w:p>
      <w:r>
        <w:t xml:space="preserve">Koska </w:t>
      </w:r>
      <w:r>
        <w:t xml:space="preserve">halusin mennä vessaan, kun </w:t>
      </w:r>
      <w:r>
        <w:t xml:space="preserve">olet valmis.</w:t>
      </w:r>
    </w:p>
    <w:p>
      <w:r>
        <w:t xml:space="preserve">Joka tapauksessa, he eivät olleet.</w:t>
      </w:r>
    </w:p>
    <w:p>
      <w:r>
        <w:t xml:space="preserve">Saitko </w:t>
      </w:r>
      <w:r>
        <w:rPr>
          <w:color w:val="8C41BB"/>
        </w:rPr>
        <w:t xml:space="preserve">sahanpuristimen</w:t>
      </w:r>
      <w:r>
        <w:t xml:space="preserve">?</w:t>
      </w:r>
    </w:p>
    <w:p>
      <w:r>
        <w:t xml:space="preserve">Kyllä, </w:t>
      </w:r>
      <w:r>
        <w:rPr>
          <w:color w:val="8C41BB"/>
        </w:rPr>
        <w:t xml:space="preserve">se on </w:t>
      </w:r>
      <w:r>
        <w:t xml:space="preserve">tässä.</w:t>
      </w:r>
    </w:p>
    <w:p>
      <w:r>
        <w:t xml:space="preserve">Voi...</w:t>
      </w:r>
    </w:p>
    <w:p>
      <w:r>
        <w:t xml:space="preserve">Minulla on </w:t>
      </w:r>
      <w:r>
        <w:rPr>
          <w:color w:val="ECEDFE"/>
        </w:rPr>
        <w:t xml:space="preserve">terät</w:t>
      </w:r>
      <w:r>
        <w:t xml:space="preserve">. </w:t>
      </w:r>
      <w:r>
        <w:rPr>
          <w:color w:val="ECEDFE"/>
        </w:rPr>
        <w:t xml:space="preserve">Ne </w:t>
      </w:r>
      <w:r>
        <w:t xml:space="preserve">ovat tässä.</w:t>
      </w:r>
    </w:p>
    <w:p>
      <w:r>
        <w:t xml:space="preserve">Muistatko sen ohjelman televisiossa, joka kertoi </w:t>
      </w:r>
      <w:r>
        <w:rPr>
          <w:color w:val="2B2D32"/>
        </w:rPr>
        <w:t xml:space="preserve">hantaviruksesta</w:t>
      </w:r>
      <w:r>
        <w:t xml:space="preserve">?</w:t>
      </w:r>
    </w:p>
    <w:p>
      <w:r>
        <w:rPr>
          <w:color w:val="2B2D32"/>
        </w:rPr>
        <w:t xml:space="preserve">Mistä viruksesta</w:t>
      </w:r>
      <w:r>
        <w:t xml:space="preserve">?</w:t>
      </w:r>
    </w:p>
    <w:p>
      <w:r>
        <w:rPr>
          <w:color w:val="2B2D32"/>
        </w:rPr>
        <w:t xml:space="preserve">Hantavirus</w:t>
      </w:r>
      <w:r>
        <w:t xml:space="preserve">.</w:t>
      </w:r>
    </w:p>
    <w:p>
      <w:r>
        <w:rPr>
          <w:color w:val="2B2D32"/>
        </w:rPr>
        <w:t xml:space="preserve">Hutter</w:t>
      </w:r>
      <w:r>
        <w:t xml:space="preserve">? Mistä </w:t>
      </w:r>
      <w:r>
        <w:rPr>
          <w:color w:val="2B2D32"/>
        </w:rPr>
        <w:t xml:space="preserve">on </w:t>
      </w:r>
      <w:r>
        <w:t xml:space="preserve">kyse? </w:t>
      </w:r>
      <w:r>
        <w:t xml:space="preserve">En... </w:t>
      </w:r>
      <w:r>
        <w:t xml:space="preserve">En muista.</w:t>
      </w:r>
    </w:p>
    <w:p>
      <w:r>
        <w:rPr>
          <w:color w:val="2B2D32"/>
        </w:rPr>
        <w:t xml:space="preserve">Se on </w:t>
      </w:r>
      <w:r>
        <w:rPr>
          <w:color w:val="2B2D32"/>
        </w:rPr>
        <w:t xml:space="preserve">se, joka on peräisin kuolleista hiiristä</w:t>
      </w:r>
      <w:r>
        <w:t xml:space="preserve">.</w:t>
      </w:r>
    </w:p>
    <w:p>
      <w:r>
        <w:t xml:space="preserve">Ai niin. </w:t>
      </w:r>
      <w:r>
        <w:t xml:space="preserve">Onko </w:t>
      </w:r>
      <w:r>
        <w:rPr>
          <w:color w:val="2B2D32"/>
        </w:rPr>
        <w:t xml:space="preserve">se </w:t>
      </w:r>
      <w:r>
        <w:t xml:space="preserve">nyt ohi? Onko </w:t>
      </w:r>
      <w:r>
        <w:rPr>
          <w:color w:val="2B2D32"/>
        </w:rPr>
        <w:t xml:space="preserve">se </w:t>
      </w:r>
      <w:r>
        <w:t xml:space="preserve">nyt totta? Onko </w:t>
      </w:r>
      <w:r>
        <w:rPr>
          <w:color w:val="2B2D32"/>
        </w:rPr>
        <w:t xml:space="preserve">se </w:t>
      </w:r>
      <w:r>
        <w:rPr>
          <w:color w:val="94C661"/>
        </w:rPr>
        <w:t xml:space="preserve">täällä</w:t>
      </w:r>
      <w:r>
        <w:t xml:space="preserve">? </w:t>
      </w:r>
      <w:r>
        <w:t xml:space="preserve">Onko </w:t>
      </w:r>
      <w:r>
        <w:rPr>
          <w:color w:val="2B2D32"/>
        </w:rPr>
        <w:t xml:space="preserve">se </w:t>
      </w:r>
      <w:r>
        <w:t xml:space="preserve">nyt </w:t>
      </w:r>
      <w:r>
        <w:rPr>
          <w:color w:val="94C661"/>
        </w:rPr>
        <w:t xml:space="preserve">Yhdysvalloissa?</w:t>
      </w:r>
    </w:p>
    <w:p>
      <w:r>
        <w:rPr>
          <w:color w:val="F8907D"/>
        </w:rPr>
        <w:t xml:space="preserve">He </w:t>
      </w:r>
      <w:r>
        <w:t xml:space="preserve">sanoivat, että </w:t>
      </w:r>
      <w:r>
        <w:rPr>
          <w:color w:val="F8907D"/>
        </w:rPr>
        <w:t xml:space="preserve">he </w:t>
      </w:r>
      <w:r>
        <w:t xml:space="preserve">olivat jo määrittäneet, </w:t>
      </w:r>
      <w:r>
        <w:t xml:space="preserve">että </w:t>
      </w:r>
      <w:r>
        <w:rPr>
          <w:color w:val="2B2D32"/>
        </w:rPr>
        <w:t xml:space="preserve">se </w:t>
      </w:r>
      <w:r>
        <w:t xml:space="preserve">oli noin kahdeksassatoista eri osavaltiossa.</w:t>
      </w:r>
    </w:p>
    <w:p>
      <w:r>
        <w:t xml:space="preserve">Mitä?</w:t>
      </w:r>
    </w:p>
    <w:p>
      <w:r>
        <w:t xml:space="preserve">Entä sitten?</w:t>
      </w:r>
    </w:p>
    <w:p>
      <w:r>
        <w:rPr>
          <w:color w:val="2B2D32"/>
        </w:rPr>
        <w:t xml:space="preserve">Hantavirus</w:t>
      </w:r>
      <w:r>
        <w:t xml:space="preserve">.</w:t>
      </w:r>
    </w:p>
    <w:p>
      <w:r>
        <w:t xml:space="preserve">Mitä, mitä </w:t>
      </w:r>
      <w:r>
        <w:rPr>
          <w:color w:val="895E6B"/>
        </w:rPr>
        <w:t xml:space="preserve">sinä</w:t>
      </w:r>
      <w:r>
        <w:t xml:space="preserve">...</w:t>
      </w:r>
    </w:p>
    <w:p>
      <w:r>
        <w:t xml:space="preserve">No -</w:t>
      </w:r>
    </w:p>
    <w:p>
      <w:r>
        <w:t xml:space="preserve">Mihin </w:t>
      </w:r>
      <w:r>
        <w:rPr>
          <w:color w:val="895E6B"/>
        </w:rPr>
        <w:t xml:space="preserve">sinä </w:t>
      </w:r>
      <w:r>
        <w:t xml:space="preserve">pyrit?</w:t>
      </w:r>
    </w:p>
    <w:p>
      <w:r>
        <w:rPr>
          <w:color w:val="788E95"/>
        </w:rPr>
        <w:t xml:space="preserve">Tuo eristys, </w:t>
      </w:r>
      <w:r>
        <w:rPr>
          <w:color w:val="FB6AB8"/>
        </w:rPr>
        <w:t xml:space="preserve">jossa</w:t>
      </w:r>
      <w:r>
        <w:rPr>
          <w:color w:val="788E95"/>
        </w:rPr>
        <w:t xml:space="preserve"> on hiirenpaskaa</w:t>
      </w:r>
      <w:r>
        <w:t xml:space="preserve">?</w:t>
      </w:r>
    </w:p>
    <w:p>
      <w:r>
        <w:t xml:space="preserve">Pesitkö juuri - Kyllä.</w:t>
      </w:r>
    </w:p>
    <w:p>
      <w:r>
        <w:t xml:space="preserve">Se todella häiritsee </w:t>
      </w:r>
      <w:r>
        <w:rPr>
          <w:color w:val="895E6B"/>
        </w:rPr>
        <w:t xml:space="preserve">minua</w:t>
      </w:r>
      <w:r>
        <w:t xml:space="preserve">.</w:t>
      </w:r>
    </w:p>
    <w:p>
      <w:r>
        <w:rPr>
          <w:color w:val="9E8317"/>
        </w:rPr>
        <w:t xml:space="preserve">Minä </w:t>
      </w:r>
      <w:r>
        <w:t xml:space="preserve">tiedän... Voi, </w:t>
      </w:r>
      <w:r>
        <w:t xml:space="preserve">tiedän. </w:t>
      </w:r>
      <w:r>
        <w:rPr>
          <w:color w:val="788E95"/>
        </w:rPr>
        <w:t xml:space="preserve">Sitä </w:t>
      </w:r>
      <w:r>
        <w:rPr>
          <w:color w:val="788E95"/>
        </w:rPr>
        <w:t xml:space="preserve">minäkin ajattelin</w:t>
      </w:r>
      <w:r>
        <w:t xml:space="preserve">.</w:t>
      </w:r>
    </w:p>
    <w:p>
      <w:r>
        <w:t xml:space="preserve">Kaikki on nyt pakattu jätesäkkeihin. </w:t>
      </w:r>
      <w:r>
        <w:t xml:space="preserve">En edes koskenut </w:t>
      </w:r>
      <w:r>
        <w:rPr>
          <w:color w:val="788E95"/>
        </w:rPr>
        <w:t xml:space="preserve">niihin</w:t>
      </w:r>
      <w:r>
        <w:t xml:space="preserve">. </w:t>
      </w:r>
      <w:r>
        <w:t xml:space="preserve">Käytin kaivuria, täytin </w:t>
      </w:r>
      <w:r>
        <w:rPr>
          <w:color w:val="788E95"/>
        </w:rPr>
        <w:t xml:space="preserve">sen</w:t>
      </w:r>
      <w:r>
        <w:t xml:space="preserve">. </w:t>
      </w:r>
      <w:r>
        <w:t xml:space="preserve">En koskenut </w:t>
      </w:r>
      <w:r>
        <w:rPr>
          <w:color w:val="DB1474"/>
        </w:rPr>
        <w:t xml:space="preserve">mihinkään</w:t>
      </w:r>
      <w:r>
        <w:t xml:space="preserve">. Älä koske mihinkään keltaiseen. Älä koske keltaiseen. Onko selvä? Ei </w:t>
      </w:r>
      <w:r>
        <w:t xml:space="preserve">hanskoilla tai </w:t>
      </w:r>
      <w:r>
        <w:rPr>
          <w:color w:val="DB1474"/>
        </w:rPr>
        <w:t xml:space="preserve">mitään</w:t>
      </w:r>
      <w:r>
        <w:t xml:space="preserve">. </w:t>
      </w:r>
      <w:r>
        <w:t xml:space="preserve">Etsi jotain muuta, </w:t>
      </w:r>
      <w:r>
        <w:t xml:space="preserve">jolla poimia </w:t>
      </w:r>
      <w:r>
        <w:rPr>
          <w:color w:val="788E95"/>
        </w:rPr>
        <w:t xml:space="preserve">se.</w:t>
      </w:r>
    </w:p>
    <w:p>
      <w:r>
        <w:t xml:space="preserve">Mhm. </w:t>
      </w:r>
      <w:r>
        <w:t xml:space="preserve">Laitoitko </w:t>
      </w:r>
      <w:r>
        <w:rPr>
          <w:color w:val="788E95"/>
        </w:rPr>
        <w:t xml:space="preserve">sen </w:t>
      </w:r>
      <w:r>
        <w:t xml:space="preserve">roskapussiin</w:t>
      </w:r>
      <w:r>
        <w:t xml:space="preserve">?</w:t>
      </w:r>
    </w:p>
    <w:p>
      <w:r>
        <w:t xml:space="preserve">Otin </w:t>
      </w:r>
      <w:r>
        <w:rPr>
          <w:color w:val="8489AE"/>
        </w:rPr>
        <w:t xml:space="preserve">tuon ruskean roska-astian </w:t>
      </w:r>
      <w:r>
        <w:t xml:space="preserve">ja laitoin </w:t>
      </w:r>
      <w:r>
        <w:rPr>
          <w:color w:val="8489AE"/>
        </w:rPr>
        <w:t xml:space="preserve">siihen</w:t>
      </w:r>
      <w:r>
        <w:t xml:space="preserve"> pussin</w:t>
      </w:r>
      <w:r>
        <w:t xml:space="preserve">. </w:t>
      </w:r>
      <w:r>
        <w:rPr>
          <w:color w:val="895E6B"/>
        </w:rPr>
        <w:t xml:space="preserve">Ja</w:t>
      </w:r>
      <w:r>
        <w:t xml:space="preserve"> sitten </w:t>
      </w:r>
      <w:r>
        <w:t xml:space="preserve">laitoin </w:t>
      </w:r>
      <w:r>
        <w:rPr>
          <w:color w:val="788E95"/>
        </w:rPr>
        <w:t xml:space="preserve">ne </w:t>
      </w:r>
      <w:r>
        <w:t xml:space="preserve">sinne. Puristin </w:t>
      </w:r>
      <w:r>
        <w:rPr>
          <w:color w:val="788E95"/>
        </w:rPr>
        <w:t xml:space="preserve">ne</w:t>
      </w:r>
      <w:r>
        <w:t xml:space="preserve">.</w:t>
      </w:r>
    </w:p>
    <w:p>
      <w:r>
        <w:rPr>
          <w:b/>
        </w:rPr>
        <w:t xml:space="preserve">Asiakirja numero 5</w:t>
      </w:r>
    </w:p>
    <w:p>
      <w:r>
        <w:rPr>
          <w:b/>
        </w:rPr>
        <w:t xml:space="preserve">Asiakirjan tunniste: GUM_keskustelu_riski</w:t>
      </w:r>
    </w:p>
    <w:p>
      <w:r>
        <w:t xml:space="preserve">Tarvitsemme... Onko </w:t>
      </w:r>
      <w:r>
        <w:rPr>
          <w:color w:val="04640D"/>
        </w:rPr>
        <w:t xml:space="preserve">teillä </w:t>
      </w:r>
      <w:r>
        <w:t xml:space="preserve">teräviä esineitä</w:t>
      </w:r>
      <w:r>
        <w:t xml:space="preserve">?</w:t>
      </w:r>
    </w:p>
    <w:p>
      <w:r>
        <w:t xml:space="preserve">Ei. Avaimet?</w:t>
      </w:r>
    </w:p>
    <w:p>
      <w:r>
        <w:t xml:space="preserve">Ei</w:t>
      </w:r>
      <w:r>
        <w:rPr>
          <w:color w:val="FEFB0A"/>
        </w:rPr>
        <w:t xml:space="preserve">, </w:t>
      </w:r>
      <w:r>
        <w:t xml:space="preserve">tarvitsen pienen nuppineulan tai jotain. </w:t>
      </w:r>
      <w:r>
        <w:t xml:space="preserve">Onko sinulla kynää?</w:t>
      </w:r>
    </w:p>
    <w:p>
      <w:r>
        <w:t xml:space="preserve">Onko </w:t>
      </w:r>
      <w:r>
        <w:rPr>
          <w:color w:val="FEFB0A"/>
        </w:rPr>
        <w:t xml:space="preserve">sinulla</w:t>
      </w:r>
      <w:r>
        <w:t xml:space="preserve"> mitään </w:t>
      </w:r>
      <w:r>
        <w:t xml:space="preserve">hiuksissasi?</w:t>
      </w:r>
    </w:p>
    <w:p>
      <w:r>
        <w:t xml:space="preserve">Ei.</w:t>
      </w:r>
    </w:p>
    <w:p>
      <w:r>
        <w:t xml:space="preserve">Vittu.</w:t>
      </w:r>
    </w:p>
    <w:p>
      <w:r>
        <w:t xml:space="preserve">Mitä </w:t>
      </w:r>
      <w:r>
        <w:rPr>
          <w:color w:val="FEFB0A"/>
        </w:rPr>
        <w:t xml:space="preserve">sinun </w:t>
      </w:r>
      <w:r>
        <w:t xml:space="preserve">pitää osua?</w:t>
      </w:r>
    </w:p>
    <w:p>
      <w:r>
        <w:t xml:space="preserve">Tämä on se pieni -</w:t>
      </w:r>
    </w:p>
    <w:p>
      <w:r>
        <w:t xml:space="preserve">Voi... Oi oi.</w:t>
      </w:r>
    </w:p>
    <w:p>
      <w:r>
        <w:t xml:space="preserve">Siistiä?</w:t>
      </w:r>
    </w:p>
    <w:p>
      <w:r>
        <w:t xml:space="preserve">Selvä. Selvä. Hyvä on. </w:t>
      </w:r>
      <w:r>
        <w:rPr>
          <w:color w:val="FB5514"/>
        </w:rPr>
        <w:t xml:space="preserve">Se </w:t>
      </w:r>
      <w:r>
        <w:t xml:space="preserve">oli vain hidasta</w:t>
      </w:r>
      <w:r>
        <w:t xml:space="preserve">.</w:t>
      </w:r>
      <w:r>
        <w:t xml:space="preserve"> Se oli vain hidasta. </w:t>
      </w:r>
      <w:r>
        <w:rPr>
          <w:color w:val="00587F"/>
        </w:rPr>
        <w:t xml:space="preserve">Olenko se </w:t>
      </w:r>
      <w:r>
        <w:rPr>
          <w:color w:val="E115C0"/>
        </w:rPr>
        <w:t xml:space="preserve">minä</w:t>
      </w:r>
      <w:r>
        <w:t xml:space="preserve">? </w:t>
      </w:r>
      <w:r>
        <w:t xml:space="preserve">Onko </w:t>
      </w:r>
      <w:r>
        <w:rPr>
          <w:color w:val="FEFB0A"/>
        </w:rPr>
        <w:t xml:space="preserve">tämä </w:t>
      </w:r>
      <w:r>
        <w:rPr>
          <w:color w:val="FEFB0A"/>
        </w:rPr>
        <w:t xml:space="preserve">minä</w:t>
      </w:r>
      <w:r>
        <w:t xml:space="preserve">?</w:t>
      </w:r>
    </w:p>
    <w:p>
      <w:r>
        <w:t xml:space="preserve">Joo. Joo. </w:t>
      </w:r>
      <w:r>
        <w:rPr>
          <w:color w:val="FEFB0A"/>
        </w:rPr>
        <w:t xml:space="preserve">Jennifer</w:t>
      </w:r>
      <w:r>
        <w:t xml:space="preserve">.</w:t>
      </w:r>
    </w:p>
    <w:p>
      <w:r>
        <w:t xml:space="preserve">Voi... </w:t>
      </w:r>
      <w:r>
        <w:rPr>
          <w:color w:val="00587F"/>
        </w:rPr>
        <w:t xml:space="preserve">Aivan </w:t>
      </w:r>
      <w:r>
        <w:t xml:space="preserve">oikein.</w:t>
      </w:r>
    </w:p>
    <w:p>
      <w:r>
        <w:t xml:space="preserve">Siinä </w:t>
      </w:r>
      <w:r>
        <w:rPr>
          <w:color w:val="FEFB0A"/>
        </w:rPr>
        <w:t xml:space="preserve">sitä </w:t>
      </w:r>
      <w:r>
        <w:t xml:space="preserve">taas ajatellaan.</w:t>
      </w:r>
    </w:p>
    <w:p>
      <w:r>
        <w:rPr>
          <w:color w:val="04640D"/>
        </w:rPr>
        <w:t xml:space="preserve">Viisastelija</w:t>
      </w:r>
      <w:r>
        <w:t xml:space="preserve">. </w:t>
      </w:r>
      <w:r>
        <w:rPr>
          <w:color w:val="04640D"/>
        </w:rPr>
        <w:t xml:space="preserve">Fiksu persläpi</w:t>
      </w:r>
      <w:r>
        <w:t xml:space="preserve">. Selvä.</w:t>
      </w:r>
    </w:p>
    <w:p>
      <w:r>
        <w:t xml:space="preserve">Vau. Kuka otti haltuunsa ...</w:t>
      </w:r>
    </w:p>
    <w:p>
      <w:r>
        <w:t xml:space="preserve">Voi... Heillä on Pohjois-Amerikka. Mutta ei kauaa. Voi </w:t>
      </w:r>
      <w:r>
        <w:rPr>
          <w:color w:val="FEB8C8"/>
        </w:rPr>
        <w:t xml:space="preserve">luoja</w:t>
      </w:r>
      <w:r>
        <w:t xml:space="preserve">.</w:t>
      </w:r>
    </w:p>
    <w:p>
      <w:r>
        <w:rPr>
          <w:color w:val="0BC582"/>
        </w:rPr>
        <w:t xml:space="preserve">Voi </w:t>
      </w:r>
      <w:r>
        <w:rPr>
          <w:color w:val="FEB8C8"/>
        </w:rPr>
        <w:t xml:space="preserve">luoja</w:t>
      </w:r>
      <w:r>
        <w:t xml:space="preserve">, </w:t>
      </w:r>
      <w:r>
        <w:t xml:space="preserve">näitkö tuon?</w:t>
      </w:r>
    </w:p>
    <w:p>
      <w:r>
        <w:t xml:space="preserve">Koska </w:t>
      </w:r>
      <w:r>
        <w:rPr>
          <w:color w:val="9E8317"/>
        </w:rPr>
        <w:t xml:space="preserve">kolmospelaaja </w:t>
      </w:r>
      <w:r>
        <w:t xml:space="preserve">on aggressiivinen, </w:t>
      </w:r>
      <w:r>
        <w:rPr>
          <w:color w:val="9E8317"/>
        </w:rPr>
        <w:t xml:space="preserve">hän </w:t>
      </w:r>
      <w:r>
        <w:t xml:space="preserve">yrittää </w:t>
      </w:r>
      <w:r>
        <w:rPr>
          <w:color w:val="01190F"/>
        </w:rPr>
        <w:t xml:space="preserve">kaikkea</w:t>
      </w:r>
      <w:r>
        <w:t xml:space="preserve">.</w:t>
      </w:r>
    </w:p>
    <w:p>
      <w:r>
        <w:rPr>
          <w:color w:val="04640D"/>
        </w:rPr>
        <w:t xml:space="preserve">Mistä </w:t>
      </w:r>
      <w:r>
        <w:t xml:space="preserve">tiedät? </w:t>
      </w:r>
      <w:r>
        <w:t xml:space="preserve">Teinkö </w:t>
      </w:r>
      <w:r>
        <w:rPr>
          <w:color w:val="9E8317"/>
        </w:rPr>
        <w:t xml:space="preserve">hänet </w:t>
      </w:r>
      <w:r>
        <w:t xml:space="preserve">aggressiiviseksi?</w:t>
      </w:r>
    </w:p>
    <w:p>
      <w:r>
        <w:t xml:space="preserve">Teit </w:t>
      </w:r>
      <w:r>
        <w:rPr>
          <w:color w:val="9E8317"/>
        </w:rPr>
        <w:t xml:space="preserve">hänestä </w:t>
      </w:r>
      <w:r>
        <w:t xml:space="preserve">aggressiivisen, joten </w:t>
      </w:r>
      <w:r>
        <w:rPr>
          <w:color w:val="9E8317"/>
        </w:rPr>
        <w:t xml:space="preserve">hän </w:t>
      </w:r>
      <w:r>
        <w:t xml:space="preserve">yrittää </w:t>
      </w:r>
      <w:r>
        <w:t xml:space="preserve">nyt </w:t>
      </w:r>
      <w:r>
        <w:t xml:space="preserve">repiä </w:t>
      </w:r>
      <w:r>
        <w:rPr>
          <w:color w:val="01190F"/>
        </w:rPr>
        <w:t xml:space="preserve">kaiken </w:t>
      </w:r>
      <w:r>
        <w:t xml:space="preserve">hajalle. Tuo on aika hyvin varmaa, joten ehkä... </w:t>
      </w:r>
      <w:r>
        <w:rPr>
          <w:color w:val="FEFB0A"/>
        </w:rPr>
        <w:t xml:space="preserve">Se olen </w:t>
      </w:r>
      <w:r>
        <w:rPr>
          <w:color w:val="FEFB0A"/>
        </w:rPr>
        <w:t xml:space="preserve">minä</w:t>
      </w:r>
      <w:r>
        <w:t xml:space="preserve">.</w:t>
      </w:r>
    </w:p>
    <w:p>
      <w:r>
        <w:t xml:space="preserve">Voi vittu.</w:t>
      </w:r>
    </w:p>
    <w:p>
      <w:r>
        <w:t xml:space="preserve">Vau, </w:t>
      </w:r>
      <w:r>
        <w:rPr>
          <w:color w:val="9E8317"/>
        </w:rPr>
        <w:t xml:space="preserve">hän </w:t>
      </w:r>
      <w:r>
        <w:t xml:space="preserve">pyyhki </w:t>
      </w:r>
      <w:r>
        <w:rPr>
          <w:color w:val="04640D"/>
        </w:rPr>
        <w:t xml:space="preserve">perseeni </w:t>
      </w:r>
      <w:r>
        <w:t xml:space="preserve">pois.</w:t>
      </w:r>
    </w:p>
    <w:p>
      <w:r>
        <w:rPr>
          <w:color w:val="04640D"/>
        </w:rPr>
        <w:t xml:space="preserve">Olet </w:t>
      </w:r>
      <w:r>
        <w:t xml:space="preserve">surkea. Katso tätä. </w:t>
      </w:r>
      <w:r>
        <w:rPr>
          <w:color w:val="04640D"/>
        </w:rPr>
        <w:t xml:space="preserve">Häviäjä</w:t>
      </w:r>
      <w:r>
        <w:t xml:space="preserve">.</w:t>
      </w:r>
    </w:p>
    <w:p>
      <w:r>
        <w:t xml:space="preserve">Mitä muuta </w:t>
      </w:r>
      <w:r>
        <w:rPr>
          <w:color w:val="310106"/>
        </w:rPr>
        <w:t xml:space="preserve">voimme </w:t>
      </w:r>
      <w:r>
        <w:t xml:space="preserve">tehdä huomenna?</w:t>
      </w:r>
    </w:p>
    <w:p>
      <w:r>
        <w:t xml:space="preserve">Elokuvissa käymisen lisäksi, t-?</w:t>
      </w:r>
    </w:p>
    <w:p>
      <w:r>
        <w:t xml:space="preserve">Mennä ulos </w:t>
      </w:r>
      <w:r>
        <w:rPr>
          <w:color w:val="847D81"/>
        </w:rPr>
        <w:t xml:space="preserve">syömään</w:t>
      </w:r>
      <w:r>
        <w:t xml:space="preserve">?</w:t>
      </w:r>
    </w:p>
    <w:p>
      <w:r>
        <w:rPr>
          <w:color w:val="FEFB0A"/>
        </w:rPr>
        <w:t xml:space="preserve">Minulla </w:t>
      </w:r>
      <w:r>
        <w:t xml:space="preserve">ei ole juuri nyt nälkä, joten </w:t>
      </w:r>
      <w:r>
        <w:rPr>
          <w:color w:val="FEFB0A"/>
        </w:rPr>
        <w:t xml:space="preserve">minun on vaikea </w:t>
      </w:r>
      <w:r>
        <w:t xml:space="preserve">ajatella ruokaa.</w:t>
      </w:r>
    </w:p>
    <w:p>
      <w:r>
        <w:t xml:space="preserve">Hyvä on.</w:t>
      </w:r>
    </w:p>
    <w:p>
      <w:r>
        <w:t xml:space="preserve">Haluaisin </w:t>
      </w:r>
      <w:r>
        <w:t xml:space="preserve">kuitenkin </w:t>
      </w:r>
      <w:r>
        <w:t xml:space="preserve">mennä ulos </w:t>
      </w:r>
      <w:r>
        <w:rPr>
          <w:color w:val="847D81"/>
        </w:rPr>
        <w:t xml:space="preserve">syömään. </w:t>
      </w:r>
      <w:r>
        <w:rPr>
          <w:color w:val="58018B"/>
        </w:rPr>
        <w:t xml:space="preserve">Löytyyköhän meiltä hot dogia</w:t>
      </w:r>
      <w:r>
        <w:t xml:space="preserve">?</w:t>
      </w:r>
    </w:p>
    <w:p>
      <w:r>
        <w:t xml:space="preserve">Joo, </w:t>
      </w:r>
      <w:r>
        <w:rPr>
          <w:color w:val="58018B"/>
        </w:rPr>
        <w:t xml:space="preserve">se </w:t>
      </w:r>
      <w:r>
        <w:t xml:space="preserve">on </w:t>
      </w:r>
      <w:r>
        <w:rPr>
          <w:color w:val="58018B"/>
        </w:rPr>
        <w:t xml:space="preserve">hyvä ajatus</w:t>
      </w:r>
      <w:r>
        <w:t xml:space="preserve">. </w:t>
      </w:r>
      <w:r>
        <w:rPr>
          <w:color w:val="58018B"/>
        </w:rPr>
        <w:t xml:space="preserve">Se on </w:t>
      </w:r>
      <w:r>
        <w:rPr>
          <w:color w:val="58018B"/>
        </w:rPr>
        <w:t xml:space="preserve">erinomainen ajatus</w:t>
      </w:r>
      <w:r>
        <w:t xml:space="preserve">.</w:t>
      </w:r>
    </w:p>
    <w:p>
      <w:r>
        <w:t xml:space="preserve">Taas </w:t>
      </w:r>
      <w:r>
        <w:rPr>
          <w:color w:val="04640D"/>
        </w:rPr>
        <w:t xml:space="preserve">sinä </w:t>
      </w:r>
      <w:r>
        <w:t xml:space="preserve">ajattelet.</w:t>
      </w:r>
    </w:p>
    <w:p>
      <w:r>
        <w:t xml:space="preserve">Siinä </w:t>
      </w:r>
      <w:r>
        <w:rPr>
          <w:color w:val="FEFB0A"/>
        </w:rPr>
        <w:t xml:space="preserve">sitä </w:t>
      </w:r>
      <w:r>
        <w:t xml:space="preserve">taas ajatellaan.</w:t>
      </w:r>
    </w:p>
    <w:p>
      <w:r>
        <w:t xml:space="preserve">Aion piestä </w:t>
      </w:r>
      <w:r>
        <w:rPr>
          <w:color w:val="04640D"/>
        </w:rPr>
        <w:t xml:space="preserve">sinut</w:t>
      </w:r>
      <w:r>
        <w:t xml:space="preserve">.</w:t>
      </w:r>
    </w:p>
    <w:p>
      <w:r>
        <w:t xml:space="preserve">Niinkö luulet?</w:t>
      </w:r>
    </w:p>
    <w:p>
      <w:r>
        <w:t xml:space="preserve">Joo.</w:t>
      </w:r>
    </w:p>
    <w:p>
      <w:r>
        <w:t xml:space="preserve">Un-unh. Siinäkö </w:t>
      </w:r>
      <w:r>
        <w:t xml:space="preserve">kaikki </w:t>
      </w:r>
      <w:r>
        <w:t xml:space="preserve">mitä saan?</w:t>
      </w:r>
    </w:p>
    <w:p>
      <w:r>
        <w:rPr>
          <w:color w:val="04640D"/>
        </w:rPr>
        <w:t xml:space="preserve">Se olen </w:t>
      </w:r>
      <w:r>
        <w:rPr>
          <w:color w:val="04640D"/>
        </w:rPr>
        <w:t xml:space="preserve">minä</w:t>
      </w:r>
      <w:r>
        <w:t xml:space="preserve">, eikö niin?</w:t>
      </w:r>
    </w:p>
    <w:p>
      <w:r>
        <w:t xml:space="preserve">Kyllä</w:t>
      </w:r>
      <w:r>
        <w:rPr>
          <w:color w:val="04640D"/>
        </w:rPr>
        <w:t xml:space="preserve">, </w:t>
      </w:r>
      <w:r>
        <w:t xml:space="preserve">saat prosenttiosuuden </w:t>
      </w:r>
      <w:r>
        <w:t xml:space="preserve">omistamiesi </w:t>
      </w:r>
      <w:r>
        <w:t xml:space="preserve">maiden määrästä, ja </w:t>
      </w:r>
      <w:r>
        <w:t xml:space="preserve">sitten maanosista </w:t>
      </w:r>
      <w:r>
        <w:t xml:space="preserve">saat toisen tietyn määrän.</w:t>
      </w:r>
    </w:p>
    <w:p>
      <w:r>
        <w:rPr>
          <w:color w:val="04640D"/>
        </w:rPr>
        <w:t xml:space="preserve">Voinko </w:t>
      </w:r>
      <w:r>
        <w:t xml:space="preserve">saada jotain tästä pahasta pojasta?</w:t>
      </w:r>
    </w:p>
    <w:p>
      <w:r>
        <w:t xml:space="preserve">Joo. Näetkö?</w:t>
      </w:r>
    </w:p>
    <w:p>
      <w:r>
        <w:t xml:space="preserve">Löin </w:t>
      </w:r>
      <w:r>
        <w:rPr>
          <w:color w:val="04640D"/>
        </w:rPr>
        <w:t xml:space="preserve">siis </w:t>
      </w:r>
      <w:r>
        <w:rPr>
          <w:color w:val="B70639"/>
        </w:rPr>
        <w:t xml:space="preserve">ok</w:t>
      </w:r>
      <w:r>
        <w:t xml:space="preserve">?</w:t>
      </w:r>
    </w:p>
    <w:p>
      <w:r>
        <w:t xml:space="preserve">Joo. Lyö </w:t>
      </w:r>
      <w:r>
        <w:rPr>
          <w:color w:val="B70639"/>
        </w:rPr>
        <w:t xml:space="preserve">kunnolla</w:t>
      </w:r>
      <w:r>
        <w:t xml:space="preserve">.</w:t>
      </w:r>
    </w:p>
    <w:p>
      <w:r>
        <w:t xml:space="preserve">Näetkö, </w:t>
      </w:r>
      <w:r>
        <w:rPr>
          <w:color w:val="04640D"/>
        </w:rPr>
        <w:t xml:space="preserve">että </w:t>
      </w:r>
      <w:r>
        <w:t xml:space="preserve">sinulla on yksi </w:t>
      </w:r>
      <w:r>
        <w:rPr>
          <w:color w:val="703B01"/>
        </w:rPr>
        <w:t xml:space="preserve">kortti </w:t>
      </w:r>
      <w:r>
        <w:t xml:space="preserve">jokaista </w:t>
      </w:r>
      <w:r>
        <w:rPr>
          <w:color w:val="703B01"/>
        </w:rPr>
        <w:t xml:space="preserve">korttia</w:t>
      </w:r>
      <w:r>
        <w:t xml:space="preserve">.</w:t>
      </w:r>
    </w:p>
    <w:p>
      <w:r>
        <w:t xml:space="preserve">Erinomaista. Okei. Joten </w:t>
      </w:r>
      <w:r>
        <w:rPr>
          <w:color w:val="04640D"/>
        </w:rPr>
        <w:t xml:space="preserve">minä </w:t>
      </w:r>
      <w:r>
        <w:t xml:space="preserve">saan...</w:t>
      </w:r>
    </w:p>
    <w:p>
      <w:r>
        <w:t xml:space="preserve">Sinulla on siis kymmenen, näyttää kuusitoista.</w:t>
      </w:r>
    </w:p>
    <w:p>
      <w:r>
        <w:t xml:space="preserve">Kuusitoista?</w:t>
      </w:r>
    </w:p>
    <w:p>
      <w:r>
        <w:t xml:space="preserve">Ketä </w:t>
      </w:r>
      <w:r>
        <w:t xml:space="preserve">aiot lyödä? </w:t>
      </w:r>
      <w:r>
        <w:rPr>
          <w:color w:val="04640D"/>
        </w:rPr>
        <w:t xml:space="preserve">Sinäkin </w:t>
      </w:r>
      <w:r>
        <w:rPr>
          <w:color w:val="04640D"/>
        </w:rPr>
        <w:t xml:space="preserve">olet </w:t>
      </w:r>
      <w:r>
        <w:t xml:space="preserve">tuolla ylhäällä, </w:t>
      </w:r>
      <w:r>
        <w:t xml:space="preserve">tiedäthän.</w:t>
      </w:r>
    </w:p>
    <w:p>
      <w:r>
        <w:t xml:space="preserve">Tuossa</w:t>
      </w:r>
      <w:r>
        <w:rPr>
          <w:color w:val="04640D"/>
        </w:rPr>
        <w:t xml:space="preserve"> olen </w:t>
      </w:r>
      <w:r>
        <w:t xml:space="preserve">minäkin.</w:t>
      </w:r>
    </w:p>
    <w:p>
      <w:r>
        <w:t xml:space="preserve">Ai niin.</w:t>
      </w:r>
    </w:p>
    <w:p>
      <w:r>
        <w:t xml:space="preserve">Hmm ...</w:t>
      </w:r>
    </w:p>
    <w:p>
      <w:r>
        <w:rPr>
          <w:color w:val="04640D"/>
        </w:rPr>
        <w:t xml:space="preserve">Kun </w:t>
      </w:r>
      <w:r>
        <w:t xml:space="preserve">otat </w:t>
      </w:r>
      <w:r>
        <w:rPr>
          <w:color w:val="F7F1DF"/>
        </w:rPr>
        <w:t xml:space="preserve">toisen henkilön </w:t>
      </w:r>
      <w:r>
        <w:t xml:space="preserve">haltuusi</w:t>
      </w:r>
      <w:r>
        <w:rPr>
          <w:color w:val="04640D"/>
        </w:rPr>
        <w:t xml:space="preserve">, </w:t>
      </w:r>
      <w:r>
        <w:t xml:space="preserve">otat - </w:t>
      </w:r>
      <w:r>
        <w:t xml:space="preserve">saat </w:t>
      </w:r>
      <w:r>
        <w:rPr>
          <w:color w:val="F7F1DF"/>
        </w:rPr>
        <w:t xml:space="preserve">hänen </w:t>
      </w:r>
      <w:r>
        <w:t xml:space="preserve">korttinsa.</w:t>
      </w:r>
    </w:p>
    <w:p>
      <w:r>
        <w:rPr>
          <w:color w:val="118B8A"/>
        </w:rPr>
        <w:t xml:space="preserve">Tuon kiinalaisen ruoan mononatriumglutamaatti </w:t>
      </w:r>
      <w:r>
        <w:t xml:space="preserve">sai </w:t>
      </w:r>
      <w:r>
        <w:rPr>
          <w:color w:val="FEFB0A"/>
        </w:rPr>
        <w:t xml:space="preserve">minut </w:t>
      </w:r>
      <w:r>
        <w:t xml:space="preserve">todella </w:t>
      </w:r>
      <w:r>
        <w:t xml:space="preserve">pilveen hetkeksi. </w:t>
      </w:r>
      <w:r>
        <w:t xml:space="preserve">Vaikuttaako </w:t>
      </w:r>
      <w:r>
        <w:rPr>
          <w:color w:val="118B8A"/>
        </w:rPr>
        <w:t xml:space="preserve">MSG </w:t>
      </w:r>
      <w:r>
        <w:rPr>
          <w:color w:val="04640D"/>
        </w:rPr>
        <w:t xml:space="preserve">sinuun</w:t>
      </w:r>
      <w:r>
        <w:t xml:space="preserve">?</w:t>
      </w:r>
    </w:p>
    <w:p>
      <w:r>
        <w:t xml:space="preserve">Ei. Ei oikeastaan. </w:t>
      </w:r>
      <w:r>
        <w:rPr>
          <w:color w:val="118B8A"/>
        </w:rPr>
        <w:t xml:space="preserve">Se </w:t>
      </w:r>
      <w:r>
        <w:t xml:space="preserve">vaikuttaa </w:t>
      </w:r>
      <w:r>
        <w:rPr>
          <w:color w:val="FCB164"/>
        </w:rPr>
        <w:t xml:space="preserve">äitiini</w:t>
      </w:r>
      <w:r>
        <w:t xml:space="preserve">. Se </w:t>
      </w:r>
      <w:r>
        <w:t xml:space="preserve">aiheuttaa </w:t>
      </w:r>
      <w:r>
        <w:rPr>
          <w:color w:val="FCB164"/>
        </w:rPr>
        <w:t xml:space="preserve">hänelle </w:t>
      </w:r>
      <w:r>
        <w:t xml:space="preserve">päänsärkyä.</w:t>
      </w:r>
    </w:p>
    <w:p>
      <w:r>
        <w:t xml:space="preserve">Aiotko hyökätä tuonne?</w:t>
      </w:r>
    </w:p>
    <w:p>
      <w:r>
        <w:t xml:space="preserve">En tiedä. </w:t>
      </w:r>
      <w:r>
        <w:rPr>
          <w:color w:val="796EE6"/>
        </w:rPr>
        <w:t xml:space="preserve">Kolmetoista</w:t>
      </w:r>
      <w:r>
        <w:t xml:space="preserve">. </w:t>
      </w:r>
      <w:r>
        <w:t xml:space="preserve">Jäljelle</w:t>
      </w:r>
      <w:r>
        <w:t xml:space="preserve"> jää </w:t>
      </w:r>
      <w:r>
        <w:rPr>
          <w:color w:val="796EE6"/>
        </w:rPr>
        <w:t xml:space="preserve">kolmetoista</w:t>
      </w:r>
      <w:r>
        <w:t xml:space="preserve">. </w:t>
      </w:r>
      <w:r>
        <w:t xml:space="preserve">Haluan vahvistua.</w:t>
      </w:r>
    </w:p>
    <w:p>
      <w:r>
        <w:rPr>
          <w:color w:val="53495F"/>
        </w:rPr>
        <w:t xml:space="preserve">Et voi siirtää </w:t>
      </w:r>
      <w:r>
        <w:rPr>
          <w:color w:val="F95475"/>
        </w:rPr>
        <w:t xml:space="preserve">niitä </w:t>
      </w:r>
      <w:r>
        <w:rPr>
          <w:color w:val="53495F"/>
        </w:rPr>
        <w:t xml:space="preserve">sinne, koska </w:t>
      </w:r>
      <w:r>
        <w:rPr>
          <w:color w:val="F95475"/>
        </w:rPr>
        <w:t xml:space="preserve">ne </w:t>
      </w:r>
      <w:r>
        <w:rPr>
          <w:color w:val="53495F"/>
        </w:rPr>
        <w:t xml:space="preserve">eivät kosketa toisiaan</w:t>
      </w:r>
      <w:r>
        <w:t xml:space="preserve">.</w:t>
      </w:r>
    </w:p>
    <w:p>
      <w:r>
        <w:t xml:space="preserve">No, </w:t>
      </w:r>
      <w:r>
        <w:rPr>
          <w:color w:val="53495F"/>
        </w:rPr>
        <w:t xml:space="preserve">se on </w:t>
      </w:r>
      <w:r>
        <w:t xml:space="preserve">aika valheellista.</w:t>
      </w:r>
    </w:p>
    <w:p>
      <w:r>
        <w:t xml:space="preserve">Nun-unh.</w:t>
      </w:r>
    </w:p>
    <w:p>
      <w:r>
        <w:t xml:space="preserve">Ehkä </w:t>
      </w:r>
      <w:r>
        <w:t xml:space="preserve">siirrän </w:t>
      </w:r>
      <w:r>
        <w:rPr>
          <w:color w:val="61FC03"/>
        </w:rPr>
        <w:t xml:space="preserve">ne </w:t>
      </w:r>
      <w:r>
        <w:t xml:space="preserve">sinne.</w:t>
      </w:r>
    </w:p>
    <w:p>
      <w:r>
        <w:t xml:space="preserve">Selvä.</w:t>
      </w:r>
    </w:p>
    <w:p>
      <w:r>
        <w:t xml:space="preserve">Selvä.</w:t>
      </w:r>
    </w:p>
    <w:p>
      <w:r>
        <w:t xml:space="preserve">Voi vittu.</w:t>
      </w:r>
    </w:p>
    <w:p>
      <w:r>
        <w:t xml:space="preserve">Voi...</w:t>
      </w:r>
    </w:p>
    <w:p>
      <w:r>
        <w:t xml:space="preserve">Kuka </w:t>
      </w:r>
      <w:r>
        <w:rPr>
          <w:color w:val="5D9608"/>
        </w:rPr>
        <w:t xml:space="preserve">tämä tyyppi </w:t>
      </w:r>
      <w:r>
        <w:t xml:space="preserve">on</w:t>
      </w:r>
      <w:r>
        <w:t xml:space="preserve">?</w:t>
      </w:r>
    </w:p>
    <w:p>
      <w:r>
        <w:rPr>
          <w:color w:val="5D9608"/>
        </w:rPr>
        <w:t xml:space="preserve">Pelaaja kuusi</w:t>
      </w:r>
      <w:r>
        <w:t xml:space="preserve">.</w:t>
      </w:r>
    </w:p>
    <w:p>
      <w:r>
        <w:rPr>
          <w:color w:val="DE98FD"/>
        </w:rPr>
        <w:t xml:space="preserve">Jakutsk</w:t>
      </w:r>
      <w:r>
        <w:t xml:space="preserve">. </w:t>
      </w:r>
      <w:r>
        <w:t xml:space="preserve">Katso </w:t>
      </w:r>
      <w:r>
        <w:rPr>
          <w:color w:val="DE98FD"/>
        </w:rPr>
        <w:t xml:space="preserve">tuota</w:t>
      </w:r>
      <w:r>
        <w:t xml:space="preserve">. </w:t>
      </w:r>
      <w:r>
        <w:t xml:space="preserve">Katso, </w:t>
      </w:r>
      <w:r>
        <w:t xml:space="preserve">onko </w:t>
      </w:r>
      <w:r>
        <w:rPr>
          <w:color w:val="FEFB0A"/>
        </w:rPr>
        <w:t xml:space="preserve">minulla </w:t>
      </w:r>
      <w:r>
        <w:rPr>
          <w:color w:val="703B01"/>
        </w:rPr>
        <w:t xml:space="preserve">kortteja</w:t>
      </w:r>
      <w:r>
        <w:t xml:space="preserve">.</w:t>
      </w:r>
    </w:p>
    <w:p>
      <w:r>
        <w:t xml:space="preserve">Minulla on </w:t>
      </w:r>
      <w:r>
        <w:t xml:space="preserve">sarja.</w:t>
      </w:r>
    </w:p>
    <w:p>
      <w:r>
        <w:t xml:space="preserve">Tiedätkö mitä </w:t>
      </w:r>
      <w:r>
        <w:t xml:space="preserve">ajattelen? </w:t>
      </w:r>
      <w:r>
        <w:t xml:space="preserve">Luulen, että ensimmäisellä kerralla, kun </w:t>
      </w:r>
      <w:r>
        <w:rPr>
          <w:color w:val="FB5514"/>
        </w:rPr>
        <w:t xml:space="preserve">se </w:t>
      </w:r>
      <w:r>
        <w:t xml:space="preserve">käyttää </w:t>
      </w:r>
      <w:r>
        <w:t xml:space="preserve">korttitilaa, </w:t>
      </w:r>
      <w:r>
        <w:rPr>
          <w:color w:val="98A088"/>
        </w:rPr>
        <w:t xml:space="preserve">se </w:t>
      </w:r>
      <w:r>
        <w:rPr>
          <w:color w:val="4F584E"/>
        </w:rPr>
        <w:t xml:space="preserve">kestää kauan</w:t>
      </w:r>
      <w:r>
        <w:t xml:space="preserve">.</w:t>
      </w:r>
    </w:p>
    <w:p>
      <w:r>
        <w:t xml:space="preserve">Joo. Joo.</w:t>
      </w:r>
    </w:p>
    <w:p>
      <w:r>
        <w:t xml:space="preserve">Muistattehan, </w:t>
      </w:r>
      <w:r>
        <w:t xml:space="preserve">miten </w:t>
      </w:r>
      <w:r>
        <w:t xml:space="preserve">viimeksi </w:t>
      </w:r>
      <w:r>
        <w:t xml:space="preserve">kävi.</w:t>
      </w:r>
    </w:p>
    <w:p>
      <w:r>
        <w:t xml:space="preserve">Joo.</w:t>
      </w:r>
    </w:p>
    <w:p>
      <w:r>
        <w:t xml:space="preserve">Muistatko?</w:t>
      </w:r>
    </w:p>
    <w:p>
      <w:r>
        <w:t xml:space="preserve">Joo.</w:t>
      </w:r>
    </w:p>
    <w:p>
      <w:r>
        <w:t xml:space="preserve">Katsokaa, </w:t>
      </w:r>
      <w:r>
        <w:rPr>
          <w:color w:val="04640D"/>
        </w:rPr>
        <w:t xml:space="preserve">miten </w:t>
      </w:r>
      <w:r>
        <w:t xml:space="preserve">fiksu olet.</w:t>
      </w:r>
    </w:p>
    <w:p>
      <w:r>
        <w:t xml:space="preserve">Enkö ole fiksu?</w:t>
      </w:r>
    </w:p>
    <w:p>
      <w:r>
        <w:rPr>
          <w:color w:val="04640D"/>
        </w:rPr>
        <w:t xml:space="preserve">Sinä </w:t>
      </w:r>
      <w:r>
        <w:t xml:space="preserve">olet tyhmä.</w:t>
      </w:r>
    </w:p>
    <w:p>
      <w:r>
        <w:t xml:space="preserve">Älä kutsu </w:t>
      </w:r>
      <w:r>
        <w:rPr>
          <w:color w:val="04640D"/>
        </w:rPr>
        <w:t xml:space="preserve">minua </w:t>
      </w:r>
      <w:r>
        <w:t xml:space="preserve">tyhmäksi.</w:t>
      </w:r>
    </w:p>
    <w:p>
      <w:r>
        <w:t xml:space="preserve">Mm. Hyvä on.</w:t>
      </w:r>
    </w:p>
    <w:p>
      <w:r>
        <w:t xml:space="preserve">Katsokaa nyt </w:t>
      </w:r>
      <w:r>
        <w:rPr>
          <w:color w:val="FEFB0A"/>
        </w:rPr>
        <w:t xml:space="preserve">teitä ja teidän </w:t>
      </w:r>
      <w:r>
        <w:rPr>
          <w:color w:val="248AD0"/>
        </w:rPr>
        <w:t xml:space="preserve">pikku armeijoitanne täällä alhaalla</w:t>
      </w:r>
      <w:r>
        <w:t xml:space="preserve">.</w:t>
      </w:r>
    </w:p>
    <w:p>
      <w:r>
        <w:rPr>
          <w:color w:val="5C5300"/>
        </w:rPr>
        <w:t xml:space="preserve">Suuret armeijat</w:t>
      </w:r>
      <w:r>
        <w:t xml:space="preserve">.</w:t>
      </w:r>
    </w:p>
    <w:p>
      <w:r>
        <w:t xml:space="preserve">Yritän - yritän voittaa.</w:t>
      </w:r>
    </w:p>
    <w:p>
      <w:r>
        <w:rPr>
          <w:color w:val="FEFB0A"/>
        </w:rPr>
        <w:t xml:space="preserve">Minulla </w:t>
      </w:r>
      <w:r>
        <w:t xml:space="preserve">on </w:t>
      </w:r>
      <w:r>
        <w:rPr>
          <w:color w:val="5C5300"/>
        </w:rPr>
        <w:t xml:space="preserve">isoja armeijoita, </w:t>
      </w:r>
      <w:r>
        <w:rPr>
          <w:color w:val="9F6551"/>
        </w:rPr>
        <w:t xml:space="preserve">kaveri</w:t>
      </w:r>
      <w:r>
        <w:t xml:space="preserve">.</w:t>
      </w:r>
    </w:p>
    <w:p>
      <w:r>
        <w:t xml:space="preserve">Yritetään valloittaa maailma.</w:t>
      </w:r>
    </w:p>
    <w:p>
      <w:r>
        <w:t xml:space="preserve">Aion valloittaa - </w:t>
      </w:r>
      <w:r>
        <w:t xml:space="preserve">aion valloittaa </w:t>
      </w:r>
      <w:r>
        <w:rPr>
          <w:color w:val="04640D"/>
        </w:rPr>
        <w:t xml:space="preserve">sinut</w:t>
      </w:r>
      <w:r>
        <w:t xml:space="preserve">.</w:t>
      </w:r>
    </w:p>
    <w:p>
      <w:r>
        <w:t xml:space="preserve">Luultavasti.</w:t>
      </w:r>
    </w:p>
    <w:p>
      <w:r>
        <w:t xml:space="preserve">Ooh. </w:t>
      </w:r>
      <w:r>
        <w:rPr>
          <w:color w:val="BCFEC6"/>
        </w:rPr>
        <w:t xml:space="preserve">Hän </w:t>
      </w:r>
      <w:r>
        <w:t xml:space="preserve">aiheuttaa </w:t>
      </w:r>
      <w:r>
        <w:rPr>
          <w:color w:val="FEFB0A"/>
        </w:rPr>
        <w:t xml:space="preserve">sinulle </w:t>
      </w:r>
      <w:r>
        <w:t xml:space="preserve">ongelmia tuolla.</w:t>
      </w:r>
    </w:p>
    <w:p>
      <w:r>
        <w:rPr>
          <w:color w:val="BCFEC6"/>
        </w:rPr>
        <w:t xml:space="preserve">Hän </w:t>
      </w:r>
      <w:r>
        <w:t xml:space="preserve">on todellakin.</w:t>
      </w:r>
    </w:p>
    <w:p>
      <w:r>
        <w:t xml:space="preserve">Mene tuohon. Mene </w:t>
      </w:r>
      <w:r>
        <w:rPr>
          <w:color w:val="932C70"/>
        </w:rPr>
        <w:t xml:space="preserve">Eurooppaan</w:t>
      </w:r>
      <w:r>
        <w:t xml:space="preserve">. </w:t>
      </w:r>
      <w:r>
        <w:t xml:space="preserve">Hanki </w:t>
      </w:r>
      <w:r>
        <w:rPr>
          <w:color w:val="932C70"/>
        </w:rPr>
        <w:t xml:space="preserve">Eurooppa</w:t>
      </w:r>
      <w:r>
        <w:t xml:space="preserve">.</w:t>
      </w:r>
    </w:p>
    <w:p>
      <w:r>
        <w:t xml:space="preserve">Hups. </w:t>
      </w:r>
      <w:r>
        <w:t xml:space="preserve">Et hyökkää </w:t>
      </w:r>
      <w:r>
        <w:rPr>
          <w:color w:val="FEFB0A"/>
        </w:rPr>
        <w:t xml:space="preserve">kimppuuni </w:t>
      </w:r>
      <w:r>
        <w:t xml:space="preserve">vielä. </w:t>
      </w:r>
      <w:r>
        <w:t xml:space="preserve">Taidan </w:t>
      </w:r>
      <w:r>
        <w:t xml:space="preserve">lopettaa tähän.</w:t>
      </w:r>
    </w:p>
    <w:p>
      <w:r>
        <w:t xml:space="preserve">Hmm.</w:t>
      </w:r>
    </w:p>
    <w:p>
      <w:r>
        <w:rPr>
          <w:color w:val="04640D"/>
        </w:rPr>
        <w:t xml:space="preserve">Minulla </w:t>
      </w:r>
      <w:r>
        <w:t xml:space="preserve">on vain noin </w:t>
      </w:r>
      <w:r>
        <w:rPr>
          <w:color w:val="2B1B04"/>
        </w:rPr>
        <w:t xml:space="preserve">monta korttia</w:t>
      </w:r>
      <w:r>
        <w:t xml:space="preserve">, joten...</w:t>
      </w:r>
    </w:p>
    <w:p>
      <w:r>
        <w:rPr>
          <w:color w:val="2B1B04"/>
        </w:rPr>
        <w:t xml:space="preserve">Kuinka monta korttia </w:t>
      </w:r>
      <w:r>
        <w:rPr>
          <w:color w:val="04640D"/>
        </w:rPr>
        <w:t xml:space="preserve">sinulla </w:t>
      </w:r>
      <w:r>
        <w:t xml:space="preserve">on? </w:t>
      </w:r>
      <w:r>
        <w:rPr>
          <w:color w:val="04640D"/>
        </w:rPr>
        <w:t xml:space="preserve">Sinulla </w:t>
      </w:r>
      <w:r>
        <w:t xml:space="preserve">on vain </w:t>
      </w:r>
      <w:r>
        <w:rPr>
          <w:color w:val="2B1B04"/>
        </w:rPr>
        <w:t xml:space="preserve">kaksi</w:t>
      </w:r>
      <w:r>
        <w:t xml:space="preserve">.</w:t>
      </w:r>
    </w:p>
    <w:p>
      <w:r>
        <w:rPr>
          <w:color w:val="2B1B04"/>
        </w:rPr>
        <w:t xml:space="preserve">Vain kaksi</w:t>
      </w:r>
      <w:r>
        <w:t xml:space="preserve">.</w:t>
      </w:r>
    </w:p>
    <w:p>
      <w:r>
        <w:t xml:space="preserve">Joten </w:t>
      </w:r>
      <w:r>
        <w:t xml:space="preserve">et voi saada sarjaa.</w:t>
      </w:r>
    </w:p>
    <w:p>
      <w:r>
        <w:rPr>
          <w:color w:val="FEFB0A"/>
        </w:rPr>
        <w:t xml:space="preserve">Milloin </w:t>
      </w:r>
      <w:r>
        <w:t xml:space="preserve">saatte - h- - milloin </w:t>
      </w:r>
      <w:r>
        <w:t xml:space="preserve">saatte </w:t>
      </w:r>
      <w:r>
        <w:t xml:space="preserve">kuitenkin </w:t>
      </w:r>
      <w:r>
        <w:rPr>
          <w:color w:val="B5AFC4"/>
        </w:rPr>
        <w:t xml:space="preserve">kortit? </w:t>
      </w:r>
      <w:r>
        <w:t xml:space="preserve">En ymmärrä </w:t>
      </w:r>
      <w:r>
        <w:rPr>
          <w:color w:val="D4C67A"/>
        </w:rPr>
        <w:t xml:space="preserve">sitä</w:t>
      </w:r>
      <w:r>
        <w:t xml:space="preserve">.</w:t>
      </w:r>
    </w:p>
    <w:p>
      <w:r>
        <w:rPr>
          <w:color w:val="D4C67A"/>
        </w:rPr>
        <w:t xml:space="preserve">Aina </w:t>
      </w:r>
      <w:r>
        <w:rPr>
          <w:color w:val="AE7AA1"/>
        </w:rPr>
        <w:t xml:space="preserve">kun </w:t>
      </w:r>
      <w:r>
        <w:rPr>
          <w:color w:val="D4C67A"/>
        </w:rPr>
        <w:t xml:space="preserve">otat maan haltuusi</w:t>
      </w:r>
      <w:r>
        <w:rPr>
          <w:color w:val="AE7AA1"/>
        </w:rPr>
        <w:t xml:space="preserve">, </w:t>
      </w:r>
      <w:r>
        <w:rPr>
          <w:color w:val="D4C67A"/>
        </w:rPr>
        <w:t xml:space="preserve">saat </w:t>
      </w:r>
      <w:r>
        <w:rPr>
          <w:color w:val="C2A393"/>
        </w:rPr>
        <w:t xml:space="preserve">kortteja</w:t>
      </w:r>
      <w:r>
        <w:t xml:space="preserve">.</w:t>
      </w:r>
    </w:p>
    <w:p>
      <w:r>
        <w:t xml:space="preserve">Mikä rivi?</w:t>
      </w:r>
    </w:p>
    <w:p>
      <w:r>
        <w:t xml:space="preserve">Hyökkää </w:t>
      </w:r>
      <w:r>
        <w:rPr>
          <w:color w:val="0232FD"/>
        </w:rPr>
        <w:t xml:space="preserve">kahdenkymmenenkahden </w:t>
      </w:r>
      <w:r>
        <w:t xml:space="preserve">kanssa</w:t>
      </w:r>
      <w:r>
        <w:t xml:space="preserve">. </w:t>
      </w:r>
      <w:r>
        <w:t xml:space="preserve">Paina </w:t>
      </w:r>
      <w:r>
        <w:rPr>
          <w:color w:val="0232FD"/>
        </w:rPr>
        <w:t xml:space="preserve">kaksikymmentäkaksi</w:t>
      </w:r>
      <w:r>
        <w:t xml:space="preserve">, hyökkää.</w:t>
      </w:r>
    </w:p>
    <w:p>
      <w:r>
        <w:t xml:space="preserve">Vau.</w:t>
      </w:r>
    </w:p>
    <w:p>
      <w:r>
        <w:t xml:space="preserve">Katsokaa </w:t>
      </w:r>
      <w:r>
        <w:rPr>
          <w:color w:val="6A3A35"/>
        </w:rPr>
        <w:t xml:space="preserve">tuota</w:t>
      </w:r>
      <w:r>
        <w:t xml:space="preserve">.</w:t>
      </w:r>
    </w:p>
    <w:p>
      <w:r>
        <w:t xml:space="preserve">Katso, </w:t>
      </w:r>
      <w:r>
        <w:t xml:space="preserve">sait juuri kaikki </w:t>
      </w:r>
      <w:r>
        <w:rPr>
          <w:color w:val="BCFEC6"/>
        </w:rPr>
        <w:t xml:space="preserve">hänen </w:t>
      </w:r>
      <w:r>
        <w:t xml:space="preserve">korttinsa.</w:t>
      </w:r>
    </w:p>
    <w:p>
      <w:r>
        <w:t xml:space="preserve">Paina </w:t>
      </w:r>
      <w:r>
        <w:rPr>
          <w:color w:val="B70639"/>
        </w:rPr>
        <w:t xml:space="preserve">OK</w:t>
      </w:r>
      <w:r>
        <w:t xml:space="preserve">.</w:t>
      </w:r>
    </w:p>
    <w:p>
      <w:r>
        <w:t xml:space="preserve">Bonusta?</w:t>
      </w:r>
    </w:p>
    <w:p>
      <w:r>
        <w:rPr>
          <w:color w:val="0BC582"/>
        </w:rPr>
        <w:t xml:space="preserve">Voi </w:t>
      </w:r>
      <w:r>
        <w:rPr>
          <w:color w:val="FEB8C8"/>
        </w:rPr>
        <w:t xml:space="preserve">luoja</w:t>
      </w:r>
      <w:r>
        <w:t xml:space="preserve">. Voi vittu.</w:t>
      </w:r>
    </w:p>
    <w:p>
      <w:r>
        <w:t xml:space="preserve">Vittu.</w:t>
      </w:r>
    </w:p>
    <w:p>
      <w:r>
        <w:t xml:space="preserve">Vittu, vittu, vittu, vittu. Voi veljet. Katsokaa </w:t>
      </w:r>
      <w:r>
        <w:rPr>
          <w:color w:val="6A3A35"/>
        </w:rPr>
        <w:t xml:space="preserve">tuota</w:t>
      </w:r>
      <w:r>
        <w:t xml:space="preserve">. Kaksikymmentäseitsemän. Kaksikymmentäyhdeksän. </w:t>
      </w:r>
      <w:r>
        <w:rPr>
          <w:color w:val="BA6801"/>
        </w:rPr>
        <w:t xml:space="preserve">Kaksikymmentäyksi kaksi kolme neljä viisi kuusi seitsemän kahdeksan</w:t>
      </w:r>
      <w:r>
        <w:t xml:space="preserve">. </w:t>
      </w:r>
      <w:r>
        <w:rPr>
          <w:color w:val="BA6801"/>
        </w:rPr>
        <w:t xml:space="preserve">Kaksikymmentäkahdeksan</w:t>
      </w:r>
      <w:r>
        <w:t xml:space="preserve">. </w:t>
      </w:r>
      <w:r>
        <w:rPr>
          <w:color w:val="04640D"/>
        </w:rPr>
        <w:t xml:space="preserve">Älä </w:t>
      </w:r>
      <w:r>
        <w:t xml:space="preserve">vittu hyökkää </w:t>
      </w:r>
      <w:r>
        <w:rPr>
          <w:color w:val="FEFB0A"/>
        </w:rPr>
        <w:t xml:space="preserve">kimppuuni</w:t>
      </w:r>
      <w:r>
        <w:t xml:space="preserve">. </w:t>
      </w:r>
      <w:r>
        <w:rPr>
          <w:color w:val="04640D"/>
        </w:rPr>
        <w:t xml:space="preserve">Senkin </w:t>
      </w:r>
      <w:r>
        <w:t xml:space="preserve">kusipää. </w:t>
      </w:r>
      <w:r>
        <w:rPr>
          <w:color w:val="04640D"/>
        </w:rPr>
        <w:t xml:space="preserve">Senkin paskiainen</w:t>
      </w:r>
      <w:r>
        <w:t xml:space="preserve">.</w:t>
      </w:r>
    </w:p>
    <w:p>
      <w:r>
        <w:t xml:space="preserve">Kaksi - hmm.</w:t>
      </w:r>
    </w:p>
    <w:p>
      <w:r>
        <w:rPr>
          <w:color w:val="FEFB0A"/>
        </w:rPr>
        <w:t xml:space="preserve">Olen </w:t>
      </w:r>
      <w:r>
        <w:t xml:space="preserve">väsynyt.</w:t>
      </w:r>
    </w:p>
    <w:p>
      <w:r>
        <w:rPr>
          <w:b/>
        </w:rPr>
        <w:t xml:space="preserve">Asiakirja numero 6</w:t>
      </w:r>
    </w:p>
    <w:p>
      <w:r>
        <w:rPr>
          <w:b/>
        </w:rPr>
        <w:t xml:space="preserve">Asiakirjan tunniste: GUM_fiction_beast</w:t>
      </w:r>
    </w:p>
    <w:p>
      <w:r>
        <w:t xml:space="preserve">Peto</w:t>
      </w:r>
    </w:p>
    <w:p>
      <w:r>
        <w:t xml:space="preserve">Olin </w:t>
      </w:r>
      <w:r>
        <w:rPr>
          <w:color w:val="04640D"/>
        </w:rPr>
        <w:t xml:space="preserve">kolmetoista</w:t>
      </w:r>
      <w:r>
        <w:t xml:space="preserve">. </w:t>
      </w:r>
      <w:r>
        <w:t xml:space="preserve">Oli </w:t>
      </w:r>
      <w:r>
        <w:rPr>
          <w:color w:val="FEFB0A"/>
        </w:rPr>
        <w:t xml:space="preserve">kevät</w:t>
      </w:r>
      <w:r>
        <w:t xml:space="preserve">, </w:t>
      </w:r>
      <w:r>
        <w:rPr>
          <w:color w:val="FEFB0A"/>
        </w:rPr>
        <w:t xml:space="preserve">se karu aika </w:t>
      </w:r>
      <w:r>
        <w:rPr>
          <w:color w:val="FB5514"/>
        </w:rPr>
        <w:t xml:space="preserve">maaliskuussa</w:t>
      </w:r>
      <w:r>
        <w:rPr>
          <w:color w:val="FEFB0A"/>
        </w:rPr>
        <w:t xml:space="preserve">, </w:t>
      </w:r>
      <w:r>
        <w:rPr>
          <w:color w:val="E115C0"/>
        </w:rPr>
        <w:t xml:space="preserve">kun </w:t>
      </w:r>
      <w:r>
        <w:rPr>
          <w:color w:val="FEFB0A"/>
        </w:rPr>
        <w:t xml:space="preserve">ei voi olla varma, onko todella lämpimämpää, </w:t>
      </w:r>
      <w:r>
        <w:rPr>
          <w:color w:val="E115C0"/>
        </w:rPr>
        <w:t xml:space="preserve">mutta </w:t>
      </w:r>
      <w:r>
        <w:rPr>
          <w:color w:val="FEFB0A"/>
        </w:rPr>
        <w:t xml:space="preserve">kaipaa niin epätoivoisesti muutosta, </w:t>
      </w:r>
      <w:r>
        <w:rPr>
          <w:color w:val="E115C0"/>
        </w:rPr>
        <w:t xml:space="preserve">että </w:t>
      </w:r>
      <w:r>
        <w:rPr>
          <w:color w:val="FEFB0A"/>
        </w:rPr>
        <w:t xml:space="preserve">väittää </w:t>
      </w:r>
      <w:r>
        <w:rPr>
          <w:color w:val="E115C0"/>
        </w:rPr>
        <w:t xml:space="preserve">itselleen, </w:t>
      </w:r>
      <w:r>
        <w:rPr>
          <w:color w:val="FEFB0A"/>
        </w:rPr>
        <w:t xml:space="preserve">että jalkakäytävän reunan muta on erilaista kuin talven muta, ja </w:t>
      </w:r>
      <w:r>
        <w:rPr>
          <w:color w:val="FEFB0A"/>
        </w:rPr>
        <w:t xml:space="preserve">on varma, että </w:t>
      </w:r>
      <w:r>
        <w:rPr>
          <w:color w:val="00587F"/>
        </w:rPr>
        <w:t xml:space="preserve">märän maan tuoksussa </w:t>
      </w:r>
      <w:r>
        <w:rPr>
          <w:color w:val="FEFB0A"/>
        </w:rPr>
        <w:t xml:space="preserve">on yhtäkkiä hieman kesäsateiden, ruohon ja hukkuneiden lierojen tuoksua</w:t>
      </w:r>
      <w:r>
        <w:t xml:space="preserve">. </w:t>
      </w:r>
      <w:r>
        <w:t xml:space="preserve">Ja </w:t>
      </w:r>
      <w:r>
        <w:t xml:space="preserve">niin onkin, koska on </w:t>
      </w:r>
      <w:r>
        <w:rPr>
          <w:color w:val="FEFB0A"/>
        </w:rPr>
        <w:t xml:space="preserve">kevät </w:t>
      </w:r>
      <w:r>
        <w:t xml:space="preserve">ja maan sisällä on jotain liikkeellä. </w:t>
      </w:r>
      <w:r>
        <w:t xml:space="preserve">Minulla oli </w:t>
      </w:r>
      <w:r>
        <w:t xml:space="preserve">ylläni </w:t>
      </w:r>
      <w:r>
        <w:rPr>
          <w:color w:val="FEB8C8"/>
        </w:rPr>
        <w:t xml:space="preserve">keltainen pellavamekko, jonka </w:t>
      </w:r>
      <w:r>
        <w:rPr>
          <w:color w:val="01190F"/>
        </w:rPr>
        <w:t xml:space="preserve">äitini </w:t>
      </w:r>
      <w:r>
        <w:rPr>
          <w:color w:val="FEB8C8"/>
        </w:rPr>
        <w:t xml:space="preserve">oli valinnut ja jota </w:t>
      </w:r>
      <w:r>
        <w:rPr>
          <w:color w:val="FEB8C8"/>
        </w:rPr>
        <w:t xml:space="preserve">siksi inhosin, </w:t>
      </w:r>
      <w:r>
        <w:rPr>
          <w:color w:val="847D81"/>
        </w:rPr>
        <w:t xml:space="preserve">vaikka </w:t>
      </w:r>
      <w:r>
        <w:rPr>
          <w:color w:val="FEB8C8"/>
        </w:rPr>
        <w:t xml:space="preserve">tiesin </w:t>
      </w:r>
      <w:r>
        <w:rPr>
          <w:color w:val="58018B"/>
        </w:rPr>
        <w:t xml:space="preserve">sen </w:t>
      </w:r>
      <w:r>
        <w:rPr>
          <w:color w:val="FEB8C8"/>
        </w:rPr>
        <w:t xml:space="preserve">imartelevan </w:t>
      </w:r>
      <w:r>
        <w:rPr>
          <w:color w:val="847D81"/>
        </w:rPr>
        <w:t xml:space="preserve">minua</w:t>
      </w:r>
      <w:r>
        <w:t xml:space="preserve">. </w:t>
      </w:r>
      <w:r>
        <w:rPr>
          <w:color w:val="703B01"/>
        </w:rPr>
        <w:t xml:space="preserve">Kenkäni </w:t>
      </w:r>
      <w:r>
        <w:t xml:space="preserve">olivat valkoiset, </w:t>
      </w:r>
      <w:r>
        <w:rPr>
          <w:color w:val="310106"/>
        </w:rPr>
        <w:t xml:space="preserve">ja </w:t>
      </w:r>
      <w:r>
        <w:t xml:space="preserve">keskityin pitämään </w:t>
      </w:r>
      <w:r>
        <w:rPr>
          <w:color w:val="703B01"/>
        </w:rPr>
        <w:t xml:space="preserve">ne </w:t>
      </w:r>
      <w:r>
        <w:t xml:space="preserve">poissa mudasta. </w:t>
      </w:r>
      <w:r>
        <w:rPr>
          <w:color w:val="118B8A"/>
        </w:rPr>
        <w:t xml:space="preserve">Isäni </w:t>
      </w:r>
      <w:r>
        <w:t xml:space="preserve">ja </w:t>
      </w:r>
      <w:r>
        <w:rPr>
          <w:color w:val="310106"/>
        </w:rPr>
        <w:t xml:space="preserve">minä </w:t>
      </w:r>
      <w:r>
        <w:t xml:space="preserve">olimme menossa messuun - </w:t>
      </w:r>
      <w:r>
        <w:rPr>
          <w:color w:val="FCB164"/>
        </w:rPr>
        <w:t xml:space="preserve">äitini </w:t>
      </w:r>
      <w:r>
        <w:t xml:space="preserve">ei mennyt; </w:t>
      </w:r>
      <w:r>
        <w:rPr>
          <w:color w:val="FCB164"/>
        </w:rPr>
        <w:t xml:space="preserve">hän </w:t>
      </w:r>
      <w:r>
        <w:t xml:space="preserve">oli protestantti. </w:t>
      </w:r>
      <w:r>
        <w:rPr>
          <w:color w:val="118B8A"/>
        </w:rPr>
        <w:t xml:space="preserve">Isäni </w:t>
      </w:r>
      <w:r>
        <w:rPr>
          <w:color w:val="796EE6"/>
        </w:rPr>
        <w:t xml:space="preserve">laittoi </w:t>
      </w:r>
      <w:r>
        <w:rPr>
          <w:color w:val="53495F"/>
        </w:rPr>
        <w:t xml:space="preserve">kätensä </w:t>
      </w:r>
      <w:r>
        <w:rPr>
          <w:color w:val="796EE6"/>
        </w:rPr>
        <w:t xml:space="preserve">hiusteni päälle, </w:t>
      </w:r>
      <w:r>
        <w:rPr>
          <w:color w:val="5D9608"/>
        </w:rPr>
        <w:t xml:space="preserve">kämmenensä </w:t>
      </w:r>
      <w:r>
        <w:rPr>
          <w:color w:val="98A088"/>
        </w:rPr>
        <w:t xml:space="preserve">pääni </w:t>
      </w:r>
      <w:r>
        <w:rPr>
          <w:color w:val="796EE6"/>
        </w:rPr>
        <w:t xml:space="preserve">päälle</w:t>
      </w:r>
      <w:r>
        <w:rPr>
          <w:color w:val="310106"/>
        </w:rPr>
        <w:t xml:space="preserve">,</w:t>
      </w:r>
      <w:r>
        <w:t xml:space="preserve"> ja </w:t>
      </w:r>
      <w:r>
        <w:t xml:space="preserve">tunsin </w:t>
      </w:r>
      <w:r>
        <w:t xml:space="preserve">kalloni </w:t>
      </w:r>
      <w:r>
        <w:t xml:space="preserve">luun </w:t>
      </w:r>
      <w:r>
        <w:t xml:space="preserve">ja </w:t>
      </w:r>
      <w:r>
        <w:t xml:space="preserve">ihoni ja </w:t>
      </w:r>
      <w:r>
        <w:rPr>
          <w:color w:val="4F584E"/>
        </w:rPr>
        <w:t xml:space="preserve">hänen </w:t>
      </w:r>
      <w:r>
        <w:rPr>
          <w:color w:val="248AD0"/>
        </w:rPr>
        <w:t xml:space="preserve">kuuman kämmenensä</w:t>
      </w:r>
      <w:r>
        <w:t xml:space="preserve">, joka oli niin kuiva ja vahva. Kun </w:t>
      </w:r>
      <w:r>
        <w:t xml:space="preserve">olin </w:t>
      </w:r>
      <w:r>
        <w:rPr>
          <w:color w:val="310106"/>
        </w:rPr>
        <w:t xml:space="preserve">pieni tyttö</w:t>
      </w:r>
      <w:r>
        <w:t xml:space="preserve">, </w:t>
      </w:r>
      <w:r>
        <w:rPr>
          <w:color w:val="118B8A"/>
        </w:rPr>
        <w:t xml:space="preserve">hän </w:t>
      </w:r>
      <w:r>
        <w:t xml:space="preserve">teki </w:t>
      </w:r>
      <w:r>
        <w:rPr>
          <w:color w:val="796EE6"/>
        </w:rPr>
        <w:t xml:space="preserve">niin </w:t>
      </w:r>
      <w:r>
        <w:t xml:space="preserve">usein ja kutsui </w:t>
      </w:r>
      <w:r>
        <w:rPr>
          <w:color w:val="310106"/>
        </w:rPr>
        <w:t xml:space="preserve">minua </w:t>
      </w:r>
      <w:r>
        <w:rPr>
          <w:color w:val="310106"/>
        </w:rPr>
        <w:t xml:space="preserve">Lihaksiksi</w:t>
      </w:r>
      <w:r>
        <w:t xml:space="preserve">. </w:t>
      </w:r>
      <w:r>
        <w:rPr>
          <w:color w:val="118B8A"/>
        </w:rPr>
        <w:t xml:space="preserve">Hän </w:t>
      </w:r>
      <w:r>
        <w:t xml:space="preserve">ei ollut </w:t>
      </w:r>
      <w:r>
        <w:t xml:space="preserve">pitkään</w:t>
      </w:r>
      <w:r>
        <w:t xml:space="preserve"> aikaan kutsunut </w:t>
      </w:r>
      <w:r>
        <w:rPr>
          <w:color w:val="310106"/>
        </w:rPr>
        <w:t xml:space="preserve">minua </w:t>
      </w:r>
      <w:r>
        <w:rPr>
          <w:color w:val="310106"/>
        </w:rPr>
        <w:t xml:space="preserve">Musclesiksi </w:t>
      </w:r>
      <w:r>
        <w:t xml:space="preserve">eikä laittanut </w:t>
      </w:r>
      <w:r>
        <w:rPr>
          <w:color w:val="9F6551"/>
        </w:rPr>
        <w:t xml:space="preserve">kättään </w:t>
      </w:r>
      <w:r>
        <w:rPr>
          <w:color w:val="932C70"/>
        </w:rPr>
        <w:t xml:space="preserve">pääni </w:t>
      </w:r>
      <w:r>
        <w:rPr>
          <w:color w:val="BCFEC6"/>
        </w:rPr>
        <w:t xml:space="preserve">päälle. </w:t>
      </w:r>
      <w:r>
        <w:t xml:space="preserve">En voinut olla kaarruttamatta </w:t>
      </w:r>
      <w:r>
        <w:t xml:space="preserve">selkääni hieman</w:t>
      </w:r>
      <w:r>
        <w:rPr>
          <w:color w:val="310106"/>
        </w:rPr>
        <w:t xml:space="preserve">, </w:t>
      </w:r>
      <w:r>
        <w:t xml:space="preserve">halusin työntyä </w:t>
      </w:r>
      <w:r>
        <w:rPr>
          <w:color w:val="5C5300"/>
        </w:rPr>
        <w:t xml:space="preserve">hänen </w:t>
      </w:r>
      <w:r>
        <w:rPr>
          <w:color w:val="9F6551"/>
        </w:rPr>
        <w:t xml:space="preserve">kättään </w:t>
      </w:r>
      <w:r>
        <w:t xml:space="preserve">vasten </w:t>
      </w:r>
      <w:r>
        <w:t xml:space="preserve">kuin kissa, mutta vaisto, joka kuuluu </w:t>
      </w:r>
      <w:r>
        <w:rPr>
          <w:color w:val="04640D"/>
        </w:rPr>
        <w:t xml:space="preserve">kolmentoista </w:t>
      </w:r>
      <w:r>
        <w:t xml:space="preserve">vuoden ikään</w:t>
      </w:r>
      <w:r>
        <w:t xml:space="preserve">, puoliksi ymmärretty varovaisuus, joka tekee tytöstä aran tai villin, ujous käski </w:t>
      </w:r>
      <w:r>
        <w:t xml:space="preserve">minun vain kävellä. </w:t>
      </w:r>
      <w:r>
        <w:t xml:space="preserve">Halusin tuntea </w:t>
      </w:r>
      <w:r>
        <w:rPr>
          <w:color w:val="B5AFC4"/>
        </w:rPr>
        <w:t xml:space="preserve">hänen </w:t>
      </w:r>
      <w:r>
        <w:rPr>
          <w:color w:val="D4C67A"/>
        </w:rPr>
        <w:t xml:space="preserve">takkinsa </w:t>
      </w:r>
      <w:r>
        <w:rPr>
          <w:color w:val="2B1B04"/>
        </w:rPr>
        <w:t xml:space="preserve">taskun </w:t>
      </w:r>
      <w:r>
        <w:t xml:space="preserve">karhean reunan </w:t>
      </w:r>
      <w:r>
        <w:t xml:space="preserve">poskeani </w:t>
      </w:r>
      <w:r>
        <w:t xml:space="preserve">vasten</w:t>
      </w:r>
      <w:r>
        <w:rPr>
          <w:color w:val="310106"/>
        </w:rPr>
        <w:t xml:space="preserve">, mutta </w:t>
      </w:r>
      <w:r>
        <w:t xml:space="preserve">olin liian pitkä. </w:t>
      </w:r>
      <w:r>
        <w:t xml:space="preserve">Halusin olla taas seitsemän ja turvassa. Mutta </w:t>
      </w:r>
      <w:r>
        <w:t xml:space="preserve">halusin silti työntää </w:t>
      </w:r>
      <w:r>
        <w:rPr>
          <w:color w:val="5C5300"/>
        </w:rPr>
        <w:t xml:space="preserve">hänen </w:t>
      </w:r>
      <w:r>
        <w:rPr>
          <w:color w:val="9F6551"/>
        </w:rPr>
        <w:t xml:space="preserve">kättään </w:t>
      </w:r>
      <w:r>
        <w:t xml:space="preserve">vasten </w:t>
      </w:r>
      <w:r>
        <w:t xml:space="preserve">ja työntää </w:t>
      </w:r>
      <w:r>
        <w:rPr>
          <w:color w:val="C2A393"/>
        </w:rPr>
        <w:t xml:space="preserve">käteni </w:t>
      </w:r>
      <w:r>
        <w:rPr>
          <w:color w:val="0232FD"/>
        </w:rPr>
        <w:t xml:space="preserve">hänen </w:t>
      </w:r>
      <w:r>
        <w:rPr>
          <w:color w:val="2B1B04"/>
        </w:rPr>
        <w:t xml:space="preserve">taskuunsa </w:t>
      </w:r>
      <w:r>
        <w:t xml:space="preserve">ja </w:t>
      </w:r>
      <w:r>
        <w:rPr>
          <w:color w:val="6A3A35"/>
        </w:rPr>
        <w:t xml:space="preserve">varastaa </w:t>
      </w:r>
      <w:r>
        <w:rPr>
          <w:color w:val="6A3A35"/>
        </w:rPr>
        <w:t xml:space="preserve">nahkakämmenen hanskan</w:t>
      </w:r>
      <w:r>
        <w:t xml:space="preserve">, </w:t>
      </w:r>
      <w:r>
        <w:rPr>
          <w:color w:val="6A3A35"/>
        </w:rPr>
        <w:t xml:space="preserve">tuon salaisen eläimen</w:t>
      </w:r>
      <w:r>
        <w:t xml:space="preserve">.</w:t>
      </w:r>
    </w:p>
    <w:p>
      <w:r>
        <w:rPr>
          <w:color w:val="310106"/>
        </w:rPr>
        <w:t xml:space="preserve">Sen</w:t>
      </w:r>
      <w:r>
        <w:t xml:space="preserve"> sijaan </w:t>
      </w:r>
      <w:r>
        <w:t xml:space="preserve">menin </w:t>
      </w:r>
      <w:r>
        <w:rPr>
          <w:color w:val="168E5C"/>
        </w:rPr>
        <w:t xml:space="preserve">kirkkoon</w:t>
      </w:r>
      <w:r>
        <w:t xml:space="preserve">, otin tiedotteen, </w:t>
      </w:r>
      <w:r>
        <w:rPr>
          <w:color w:val="310106"/>
        </w:rPr>
        <w:t xml:space="preserve">kastoin </w:t>
      </w:r>
      <w:r>
        <w:t xml:space="preserve">sormeni pyhään veteen ja kumarruin. Sisällä </w:t>
      </w:r>
      <w:r>
        <w:rPr>
          <w:color w:val="168E5C"/>
        </w:rPr>
        <w:t xml:space="preserve">kirkossa </w:t>
      </w:r>
      <w:r>
        <w:t xml:space="preserve">tuoksui kostealle puulle ja huonekalujen kiillotusaineelle, ei lainkaan elävälle. </w:t>
      </w:r>
      <w:r>
        <w:rPr>
          <w:color w:val="118B8A"/>
        </w:rPr>
        <w:t xml:space="preserve">Isäni </w:t>
      </w:r>
      <w:r>
        <w:t xml:space="preserve">riisui </w:t>
      </w:r>
      <w:r>
        <w:rPr>
          <w:color w:val="C62100"/>
        </w:rPr>
        <w:t xml:space="preserve">takkinsa </w:t>
      </w:r>
      <w:r>
        <w:t xml:space="preserve">ja ripusti </w:t>
      </w:r>
      <w:r>
        <w:rPr>
          <w:color w:val="C62100"/>
        </w:rPr>
        <w:t xml:space="preserve">sen </w:t>
      </w:r>
      <w:r>
        <w:t xml:space="preserve">penkin reunalle, ja </w:t>
      </w:r>
      <w:r>
        <w:rPr>
          <w:color w:val="310106"/>
        </w:rPr>
        <w:t xml:space="preserve">kun </w:t>
      </w:r>
      <w:r>
        <w:t xml:space="preserve">palasin ehtoolliselta</w:t>
      </w:r>
      <w:r>
        <w:rPr>
          <w:color w:val="310106"/>
        </w:rPr>
        <w:t xml:space="preserve">, </w:t>
      </w:r>
      <w:r>
        <w:t xml:space="preserve">varastin </w:t>
      </w:r>
      <w:r>
        <w:rPr>
          <w:color w:val="014347"/>
        </w:rPr>
        <w:t xml:space="preserve">hänen </w:t>
      </w:r>
      <w:r>
        <w:rPr>
          <w:color w:val="6A3A35"/>
        </w:rPr>
        <w:t xml:space="preserve">hanskansa</w:t>
      </w:r>
      <w:r>
        <w:t xml:space="preserve">. </w:t>
      </w:r>
      <w:r>
        <w:t xml:space="preserve">Vohvelin paperinen maku oli yhä </w:t>
      </w:r>
      <w:r>
        <w:t xml:space="preserve">suussani</w:t>
      </w:r>
      <w:r>
        <w:rPr>
          <w:color w:val="310106"/>
        </w:rPr>
        <w:t xml:space="preserve">,</w:t>
      </w:r>
      <w:r>
        <w:t xml:space="preserve"> ja </w:t>
      </w:r>
      <w:r>
        <w:t xml:space="preserve">hengitin syvään </w:t>
      </w:r>
      <w:r>
        <w:rPr>
          <w:color w:val="233809"/>
        </w:rPr>
        <w:t xml:space="preserve">nahkaa</w:t>
      </w:r>
      <w:r>
        <w:t xml:space="preserve">. </w:t>
      </w:r>
      <w:r>
        <w:rPr>
          <w:color w:val="233809"/>
        </w:rPr>
        <w:t xml:space="preserve">Se </w:t>
      </w:r>
      <w:r>
        <w:t xml:space="preserve">tuoksui </w:t>
      </w:r>
      <w:r>
        <w:rPr>
          <w:color w:val="42083B"/>
        </w:rPr>
        <w:t xml:space="preserve">maaliskuulta</w:t>
      </w:r>
      <w:r>
        <w:t xml:space="preserve">.</w:t>
      </w:r>
    </w:p>
    <w:p>
      <w:r>
        <w:t xml:space="preserve">Kävelimme takaisin </w:t>
      </w:r>
      <w:r>
        <w:rPr>
          <w:color w:val="023087"/>
        </w:rPr>
        <w:t xml:space="preserve">koulun </w:t>
      </w:r>
      <w:r>
        <w:t xml:space="preserve">läpi</w:t>
      </w:r>
      <w:r>
        <w:t xml:space="preserve">, koska </w:t>
      </w:r>
      <w:r>
        <w:rPr>
          <w:color w:val="B7DAD2"/>
        </w:rPr>
        <w:t xml:space="preserve">satoi tihkusadetta</w:t>
      </w:r>
      <w:r>
        <w:t xml:space="preserve">, </w:t>
      </w:r>
      <w:r>
        <w:rPr>
          <w:color w:val="118B8A"/>
        </w:rPr>
        <w:t xml:space="preserve">isäni </w:t>
      </w:r>
      <w:r>
        <w:t xml:space="preserve">oli pitkä </w:t>
      </w:r>
      <w:r>
        <w:t xml:space="preserve">laivastonsinisessä puvussaan, ja </w:t>
      </w:r>
      <w:r>
        <w:rPr>
          <w:color w:val="B70639"/>
        </w:rPr>
        <w:t xml:space="preserve">minun </w:t>
      </w:r>
      <w:r>
        <w:rPr>
          <w:color w:val="703B01"/>
        </w:rPr>
        <w:t xml:space="preserve">kenkäni </w:t>
      </w:r>
      <w:r>
        <w:t xml:space="preserve">naksuttelivat linoleumilla. Kullakin luokalla oli kaksi luokkaa, alkaen kuudennesta ja jatkuen ensimmäiseen. Käytävä päättyi T-kirjaimeen</w:t>
      </w:r>
      <w:r>
        <w:rPr>
          <w:color w:val="82785D"/>
        </w:rPr>
        <w:t xml:space="preserve">,</w:t>
      </w:r>
      <w:r>
        <w:t xml:space="preserve"> ja </w:t>
      </w:r>
      <w:r>
        <w:t xml:space="preserve">menimme vasemmalle liikuntasalin läpi, kävelimme </w:t>
      </w:r>
      <w:r>
        <w:rPr>
          <w:color w:val="196956"/>
        </w:rPr>
        <w:t xml:space="preserve">katsomon </w:t>
      </w:r>
      <w:r>
        <w:t xml:space="preserve">alle </w:t>
      </w:r>
      <w:r>
        <w:t xml:space="preserve">ja seisoimme </w:t>
      </w:r>
      <w:r>
        <w:rPr>
          <w:color w:val="8C41BB"/>
        </w:rPr>
        <w:t xml:space="preserve">sivuoven </w:t>
      </w:r>
      <w:r>
        <w:t xml:space="preserve">vieressä </w:t>
      </w:r>
      <w:r>
        <w:t xml:space="preserve">odottaen, että </w:t>
      </w:r>
      <w:r>
        <w:rPr>
          <w:color w:val="B7DAD2"/>
        </w:rPr>
        <w:t xml:space="preserve">sade </w:t>
      </w:r>
      <w:r>
        <w:t xml:space="preserve">loppuisi.</w:t>
      </w:r>
    </w:p>
    <w:p>
      <w:r>
        <w:rPr>
          <w:color w:val="196956"/>
        </w:rPr>
        <w:t xml:space="preserve">Katsomon </w:t>
      </w:r>
      <w:r>
        <w:t xml:space="preserve">alla oli pimeää</w:t>
      </w:r>
      <w:r>
        <w:t xml:space="preserve">. </w:t>
      </w:r>
      <w:r>
        <w:rPr>
          <w:color w:val="118B8A"/>
        </w:rPr>
        <w:t xml:space="preserve">Isäni </w:t>
      </w:r>
      <w:r>
        <w:t xml:space="preserve">oli </w:t>
      </w:r>
      <w:r>
        <w:rPr>
          <w:color w:val="118B8A"/>
        </w:rPr>
        <w:t xml:space="preserve">nuori mies</w:t>
      </w:r>
      <w:r>
        <w:t xml:space="preserve">, kolmekymmentäviisi, nuorempi, koska </w:t>
      </w:r>
      <w:r>
        <w:rPr>
          <w:color w:val="118B8A"/>
        </w:rPr>
        <w:t xml:space="preserve">hän </w:t>
      </w:r>
      <w:r>
        <w:t xml:space="preserve">tykkäsi olla ulkona, pelata softballia lauantaisin ja viedä </w:t>
      </w:r>
      <w:r>
        <w:rPr>
          <w:color w:val="310106"/>
        </w:rPr>
        <w:t xml:space="preserve">minut </w:t>
      </w:r>
      <w:r>
        <w:t xml:space="preserve">ja äit</w:t>
      </w:r>
      <w:r>
        <w:rPr>
          <w:color w:val="FCB164"/>
        </w:rPr>
        <w:t xml:space="preserve">ini </w:t>
      </w:r>
      <w:r>
        <w:t xml:space="preserve">telttailemaan lomille. </w:t>
      </w:r>
      <w:r>
        <w:rPr>
          <w:color w:val="118B8A"/>
        </w:rPr>
        <w:t xml:space="preserve">Hän </w:t>
      </w:r>
      <w:r>
        <w:t xml:space="preserve">seisoi keinuen </w:t>
      </w:r>
      <w:r>
        <w:t xml:space="preserve">kantapäillään </w:t>
      </w:r>
      <w:r>
        <w:rPr>
          <w:color w:val="C62100"/>
        </w:rPr>
        <w:t xml:space="preserve">takki </w:t>
      </w:r>
      <w:r>
        <w:t xml:space="preserve">hartioilleen</w:t>
      </w:r>
      <w:r>
        <w:t xml:space="preserve"> heitettyinä </w:t>
      </w:r>
      <w:r>
        <w:rPr>
          <w:color w:val="5C5300"/>
        </w:rPr>
        <w:t xml:space="preserve">ja </w:t>
      </w:r>
      <w:r>
        <w:rPr>
          <w:color w:val="9F6551"/>
        </w:rPr>
        <w:t xml:space="preserve">kädet </w:t>
      </w:r>
      <w:r>
        <w:rPr>
          <w:color w:val="2B1B04"/>
        </w:rPr>
        <w:t xml:space="preserve">taskuissa</w:t>
      </w:r>
      <w:r>
        <w:t xml:space="preserve">. </w:t>
      </w:r>
      <w:r>
        <w:t xml:space="preserve">Ajattelin pekonia ja kananmunia, paahtoleipää ja persikkahilloa purkista. </w:t>
      </w:r>
      <w:r>
        <w:t xml:space="preserve">Olin niin nälkäinen.</w:t>
      </w:r>
    </w:p>
    <w:p>
      <w:r>
        <w:rPr>
          <w:color w:val="ECEDFE"/>
        </w:rPr>
        <w:t xml:space="preserve">Tila </w:t>
      </w:r>
      <w:r>
        <w:rPr>
          <w:color w:val="2B2D32"/>
        </w:rPr>
        <w:t xml:space="preserve">katsomon </w:t>
      </w:r>
      <w:r>
        <w:rPr>
          <w:color w:val="ECEDFE"/>
        </w:rPr>
        <w:t xml:space="preserve">alla </w:t>
      </w:r>
      <w:r>
        <w:t xml:space="preserve">oli salainen ja pimeä. </w:t>
      </w:r>
      <w:r>
        <w:rPr>
          <w:color w:val="F8907D"/>
        </w:rPr>
        <w:t xml:space="preserve">Varjoissa </w:t>
      </w:r>
      <w:r>
        <w:t xml:space="preserve">oli </w:t>
      </w:r>
      <w:r>
        <w:rPr>
          <w:color w:val="94C661"/>
        </w:rPr>
        <w:t xml:space="preserve">tavaroita</w:t>
      </w:r>
      <w:r>
        <w:t xml:space="preserve">; </w:t>
      </w:r>
      <w:r>
        <w:rPr>
          <w:color w:val="94C661"/>
        </w:rPr>
        <w:t xml:space="preserve">metallinen ämpäri, moppi, rättejä</w:t>
      </w:r>
      <w:r>
        <w:t xml:space="preserve">. </w:t>
      </w:r>
      <w:r>
        <w:rPr>
          <w:color w:val="8C41BB"/>
        </w:rPr>
        <w:t xml:space="preserve">Oven </w:t>
      </w:r>
      <w:r>
        <w:t xml:space="preserve">vieressä </w:t>
      </w:r>
      <w:r>
        <w:t xml:space="preserve">oli </w:t>
      </w:r>
      <w:r>
        <w:rPr>
          <w:color w:val="895E6B"/>
        </w:rPr>
        <w:t xml:space="preserve">korkea takorautainen kynttilänjalka </w:t>
      </w:r>
      <w:r>
        <w:t xml:space="preserve">- sellainen, </w:t>
      </w:r>
      <w:r>
        <w:rPr>
          <w:color w:val="895E6B"/>
        </w:rPr>
        <w:t xml:space="preserve">joka seisoi alttarin molemmissa päissä</w:t>
      </w:r>
      <w:r>
        <w:t xml:space="preserve">. Siinä ei ollut pidikettä, ja sen pää oli rosoinen. Lattialla oli </w:t>
      </w:r>
      <w:r>
        <w:rPr>
          <w:color w:val="788E95"/>
        </w:rPr>
        <w:t xml:space="preserve">ranskalaisen purukumin </w:t>
      </w:r>
      <w:r>
        <w:t xml:space="preserve">kääre</w:t>
      </w:r>
      <w:r>
        <w:t xml:space="preserve">. </w:t>
      </w:r>
      <w:r>
        <w:rPr>
          <w:color w:val="788E95"/>
        </w:rPr>
        <w:t xml:space="preserve">Niitä </w:t>
      </w:r>
      <w:r>
        <w:t xml:space="preserve">myytiin perjantai-iltaisin kahdeksannen luokan koripallopeleissä. </w:t>
      </w:r>
      <w:r>
        <w:rPr>
          <w:color w:val="8C41BB"/>
        </w:rPr>
        <w:t xml:space="preserve">Ovesta </w:t>
      </w:r>
      <w:r>
        <w:t xml:space="preserve">tuleva valo </w:t>
      </w:r>
      <w:r>
        <w:t xml:space="preserve">teki </w:t>
      </w:r>
      <w:r>
        <w:rPr>
          <w:color w:val="FB6AB8"/>
        </w:rPr>
        <w:t xml:space="preserve">varjot </w:t>
      </w:r>
      <w:r>
        <w:rPr>
          <w:color w:val="576094"/>
        </w:rPr>
        <w:t xml:space="preserve">katsomon </w:t>
      </w:r>
      <w:r>
        <w:rPr>
          <w:color w:val="FB6AB8"/>
        </w:rPr>
        <w:t xml:space="preserve">alla </w:t>
      </w:r>
      <w:r>
        <w:t xml:space="preserve">tummemmiksi, </w:t>
      </w:r>
      <w:r>
        <w:rPr>
          <w:color w:val="ECEDFE"/>
        </w:rPr>
        <w:t xml:space="preserve">pitkä tila </w:t>
      </w:r>
      <w:r>
        <w:t xml:space="preserve">venyi kauas.</w:t>
      </w:r>
    </w:p>
    <w:p>
      <w:r>
        <w:t xml:space="preserve">Kuulin </w:t>
      </w:r>
      <w:r>
        <w:rPr>
          <w:color w:val="B7DAD2"/>
        </w:rPr>
        <w:t xml:space="preserve">sateen </w:t>
      </w:r>
      <w:r>
        <w:t xml:space="preserve">ja </w:t>
      </w:r>
      <w:r>
        <w:rPr>
          <w:color w:val="8489AE"/>
        </w:rPr>
        <w:t xml:space="preserve">paperin </w:t>
      </w:r>
      <w:r>
        <w:rPr>
          <w:color w:val="DB1474"/>
        </w:rPr>
        <w:t xml:space="preserve">heikon kahinan </w:t>
      </w:r>
      <w:r>
        <w:t xml:space="preserve">ja haistoin </w:t>
      </w:r>
      <w:r>
        <w:rPr>
          <w:color w:val="860E04"/>
        </w:rPr>
        <w:t xml:space="preserve">kostean betonin</w:t>
      </w:r>
      <w:r>
        <w:t xml:space="preserve">. </w:t>
      </w:r>
      <w:r>
        <w:t xml:space="preserve">En mennyt </w:t>
      </w:r>
      <w:r>
        <w:rPr>
          <w:color w:val="118B8A"/>
        </w:rPr>
        <w:t xml:space="preserve">isäni </w:t>
      </w:r>
      <w:r>
        <w:t xml:space="preserve">lähelle</w:t>
      </w:r>
      <w:r>
        <w:t xml:space="preserve">, vaan pidin </w:t>
      </w:r>
      <w:r>
        <w:rPr>
          <w:color w:val="C2A393"/>
        </w:rPr>
        <w:t xml:space="preserve">käteni </w:t>
      </w:r>
      <w:r>
        <w:t xml:space="preserve">taskussa ja tunnustelin </w:t>
      </w:r>
      <w:r>
        <w:rPr>
          <w:color w:val="6A3A35"/>
        </w:rPr>
        <w:t xml:space="preserve">pehmeää </w:t>
      </w:r>
      <w:r>
        <w:rPr>
          <w:color w:val="6A3A35"/>
        </w:rPr>
        <w:t xml:space="preserve">nahkakäsinettä</w:t>
      </w:r>
      <w:r>
        <w:t xml:space="preserve">.</w:t>
      </w:r>
    </w:p>
    <w:p>
      <w:r>
        <w:rPr>
          <w:color w:val="6EAB9B"/>
        </w:rPr>
        <w:t xml:space="preserve">Betonilla </w:t>
      </w:r>
      <w:r>
        <w:t xml:space="preserve">kuului </w:t>
      </w:r>
      <w:r>
        <w:rPr>
          <w:color w:val="FBC206"/>
        </w:rPr>
        <w:t xml:space="preserve">kahinaa </w:t>
      </w:r>
      <w:r>
        <w:t xml:space="preserve">ja </w:t>
      </w:r>
      <w:r>
        <w:rPr>
          <w:color w:val="B7DAD2"/>
        </w:rPr>
        <w:t xml:space="preserve">pehmeän sateen </w:t>
      </w:r>
      <w:r>
        <w:t xml:space="preserve">tihkua</w:t>
      </w:r>
      <w:r>
        <w:t xml:space="preserve">. </w:t>
      </w:r>
      <w:r>
        <w:t xml:space="preserve">Mietin, menikö kukaan koskaan takaisin </w:t>
      </w:r>
      <w:r>
        <w:rPr>
          <w:color w:val="2B2D32"/>
        </w:rPr>
        <w:t xml:space="preserve">katsomon </w:t>
      </w:r>
      <w:r>
        <w:rPr>
          <w:color w:val="ECEDFE"/>
        </w:rPr>
        <w:t xml:space="preserve">alle</w:t>
      </w:r>
      <w:r>
        <w:t xml:space="preserve">, oliko </w:t>
      </w:r>
      <w:r>
        <w:rPr>
          <w:color w:val="ECEDFE"/>
        </w:rPr>
        <w:t xml:space="preserve">siellä</w:t>
      </w:r>
      <w:r>
        <w:t xml:space="preserve"> sirkkoja tai </w:t>
      </w:r>
      <w:r>
        <w:rPr>
          <w:color w:val="F2CDFE"/>
        </w:rPr>
        <w:t xml:space="preserve">hiiriä</w:t>
      </w:r>
      <w:r>
        <w:t xml:space="preserve">. </w:t>
      </w:r>
      <w:r>
        <w:rPr>
          <w:color w:val="FBC206"/>
        </w:rPr>
        <w:t xml:space="preserve">Rätinä </w:t>
      </w:r>
      <w:r>
        <w:t xml:space="preserve">saattoi olla </w:t>
      </w:r>
      <w:r>
        <w:rPr>
          <w:color w:val="F2CDFE"/>
        </w:rPr>
        <w:t xml:space="preserve">hiiriä</w:t>
      </w:r>
      <w:r>
        <w:t xml:space="preserve">. </w:t>
      </w:r>
      <w:r>
        <w:t xml:space="preserve">Toivoin</w:t>
      </w:r>
      <w:r>
        <w:rPr>
          <w:color w:val="310106"/>
        </w:rPr>
        <w:t xml:space="preserve">, </w:t>
      </w:r>
      <w:r>
        <w:t xml:space="preserve">että </w:t>
      </w:r>
      <w:r>
        <w:rPr>
          <w:color w:val="B7DAD2"/>
        </w:rPr>
        <w:t xml:space="preserve">sade </w:t>
      </w:r>
      <w:r>
        <w:t xml:space="preserve">loppuisi. </w:t>
      </w:r>
      <w:r>
        <w:t xml:space="preserve">Halusin mennä </w:t>
      </w:r>
      <w:r>
        <w:rPr>
          <w:color w:val="645341"/>
        </w:rPr>
        <w:t xml:space="preserve">kotiin</w:t>
      </w:r>
      <w:r>
        <w:t xml:space="preserve">. </w:t>
      </w:r>
      <w:r>
        <w:rPr>
          <w:color w:val="760035"/>
        </w:rPr>
        <w:t xml:space="preserve">Ääntelin </w:t>
      </w:r>
      <w:r>
        <w:rPr>
          <w:color w:val="496E76"/>
        </w:rPr>
        <w:t xml:space="preserve">kantapäilläni</w:t>
      </w:r>
      <w:r>
        <w:t xml:space="preserve">, mutta </w:t>
      </w:r>
      <w:r>
        <w:rPr>
          <w:color w:val="760035"/>
        </w:rPr>
        <w:t xml:space="preserve">ne </w:t>
      </w:r>
      <w:r>
        <w:t xml:space="preserve">olivat liian äänekkäitä, </w:t>
      </w:r>
      <w:r>
        <w:rPr>
          <w:color w:val="310106"/>
        </w:rPr>
        <w:t xml:space="preserve">joten </w:t>
      </w:r>
      <w:r>
        <w:t xml:space="preserve">lopetin. </w:t>
      </w:r>
      <w:r>
        <w:rPr>
          <w:color w:val="E3F894"/>
        </w:rPr>
        <w:t xml:space="preserve">Jokin muu </w:t>
      </w:r>
      <w:r>
        <w:t xml:space="preserve">naksahti ja </w:t>
      </w:r>
      <w:r>
        <w:t xml:space="preserve">yritin katsoa, mikä </w:t>
      </w:r>
      <w:r>
        <w:rPr>
          <w:color w:val="E3F894"/>
        </w:rPr>
        <w:t xml:space="preserve">se </w:t>
      </w:r>
      <w:r>
        <w:t xml:space="preserve">oli, mutta en nähnyt mitään. </w:t>
      </w:r>
      <w:r>
        <w:rPr>
          <w:color w:val="E3F894"/>
        </w:rPr>
        <w:t xml:space="preserve">Se </w:t>
      </w:r>
      <w:r>
        <w:t xml:space="preserve">ei ollut yhtä äänekäs kuin </w:t>
      </w:r>
      <w:r>
        <w:rPr>
          <w:color w:val="496E76"/>
        </w:rPr>
        <w:t xml:space="preserve">kantapääni</w:t>
      </w:r>
      <w:r>
        <w:t xml:space="preserve">. </w:t>
      </w:r>
      <w:r>
        <w:rPr>
          <w:color w:val="118B8A"/>
        </w:rPr>
        <w:t xml:space="preserve">Isäni </w:t>
      </w:r>
      <w:r>
        <w:t xml:space="preserve">raotti </w:t>
      </w:r>
      <w:r>
        <w:t xml:space="preserve">kurkkuaan ja katsoi ulos </w:t>
      </w:r>
      <w:r>
        <w:rPr>
          <w:color w:val="8C41BB"/>
        </w:rPr>
        <w:t xml:space="preserve">ovesta</w:t>
      </w:r>
      <w:r>
        <w:t xml:space="preserve">.</w:t>
      </w:r>
    </w:p>
    <w:p>
      <w:r>
        <w:t xml:space="preserve">Kuvittelin, että siellä alhaalla pimeässä oli mies, karannut vanki tai hullu.</w:t>
      </w:r>
    </w:p>
    <w:p>
      <w:r>
        <w:t xml:space="preserve">Sade oli melkein lakannut. Viidentoista minuutin kuluttua </w:t>
      </w:r>
      <w:r>
        <w:t xml:space="preserve">olisimme </w:t>
      </w:r>
      <w:r>
        <w:rPr>
          <w:color w:val="645341"/>
        </w:rPr>
        <w:t xml:space="preserve">kotona, </w:t>
      </w:r>
      <w:r>
        <w:t xml:space="preserve">ja </w:t>
      </w:r>
      <w:r>
        <w:rPr>
          <w:color w:val="FCB164"/>
        </w:rPr>
        <w:t xml:space="preserve">äitini </w:t>
      </w:r>
      <w:r>
        <w:t xml:space="preserve">paistaisi munia.</w:t>
      </w:r>
    </w:p>
    <w:p>
      <w:r>
        <w:t xml:space="preserve">Kuulin </w:t>
      </w:r>
      <w:r>
        <w:rPr>
          <w:color w:val="876128"/>
        </w:rPr>
        <w:t xml:space="preserve">paperin </w:t>
      </w:r>
      <w:r>
        <w:rPr>
          <w:color w:val="F9D7CD"/>
        </w:rPr>
        <w:t xml:space="preserve">kaltaisen äänen</w:t>
      </w:r>
      <w:r>
        <w:t xml:space="preserve">. </w:t>
      </w:r>
      <w:r>
        <w:rPr>
          <w:color w:val="118B8A"/>
        </w:rPr>
        <w:t xml:space="preserve">Isäni </w:t>
      </w:r>
      <w:r>
        <w:t xml:space="preserve">kuuli </w:t>
      </w:r>
      <w:r>
        <w:rPr>
          <w:color w:val="F9D7CD"/>
        </w:rPr>
        <w:t xml:space="preserve">sen myös, </w:t>
      </w:r>
      <w:r>
        <w:t xml:space="preserve">mutta </w:t>
      </w:r>
      <w:r>
        <w:rPr>
          <w:color w:val="118B8A"/>
        </w:rPr>
        <w:t xml:space="preserve">hän </w:t>
      </w:r>
      <w:r>
        <w:t xml:space="preserve">teeskenteli, ettei kuullut, ainakaan </w:t>
      </w:r>
      <w:r>
        <w:rPr>
          <w:color w:val="118B8A"/>
        </w:rPr>
        <w:t xml:space="preserve">hän </w:t>
      </w:r>
      <w:r>
        <w:t xml:space="preserve">ei </w:t>
      </w:r>
      <w:r>
        <w:rPr>
          <w:color w:val="A1A711"/>
        </w:rPr>
        <w:t xml:space="preserve">kääntänyt </w:t>
      </w:r>
      <w:r>
        <w:rPr>
          <w:color w:val="01FB92"/>
        </w:rPr>
        <w:t xml:space="preserve">päätään</w:t>
      </w:r>
      <w:r>
        <w:t xml:space="preserve">. </w:t>
      </w:r>
      <w:r>
        <w:t xml:space="preserve">Sitten kuului </w:t>
      </w:r>
      <w:r>
        <w:rPr>
          <w:color w:val="FD0F31"/>
        </w:rPr>
        <w:t xml:space="preserve">raskaampi ääni</w:t>
      </w:r>
      <w:r>
        <w:t xml:space="preserve">, </w:t>
      </w:r>
      <w:r>
        <w:rPr>
          <w:color w:val="FD0F31"/>
        </w:rPr>
        <w:t xml:space="preserve">rapina</w:t>
      </w:r>
      <w:r>
        <w:t xml:space="preserve">, kuin </w:t>
      </w:r>
      <w:r>
        <w:rPr>
          <w:color w:val="860E04"/>
        </w:rPr>
        <w:t xml:space="preserve">betonin </w:t>
      </w:r>
      <w:r>
        <w:t xml:space="preserve">päälle vedetty laatikko</w:t>
      </w:r>
      <w:r>
        <w:t xml:space="preserve">. </w:t>
      </w:r>
      <w:r>
        <w:t xml:space="preserve">Katsoin </w:t>
      </w:r>
      <w:r>
        <w:rPr>
          <w:color w:val="118B8A"/>
        </w:rPr>
        <w:t xml:space="preserve">isääni</w:t>
      </w:r>
      <w:r>
        <w:t xml:space="preserve">, mutta </w:t>
      </w:r>
      <w:r>
        <w:rPr>
          <w:color w:val="118B8A"/>
        </w:rPr>
        <w:t xml:space="preserve">hän </w:t>
      </w:r>
      <w:r>
        <w:t xml:space="preserve">ei </w:t>
      </w:r>
      <w:r>
        <w:rPr>
          <w:color w:val="A1A711"/>
        </w:rPr>
        <w:t xml:space="preserve">kääntänyt </w:t>
      </w:r>
      <w:r>
        <w:rPr>
          <w:color w:val="01FB92"/>
        </w:rPr>
        <w:t xml:space="preserve">päätään</w:t>
      </w:r>
      <w:r>
        <w:t xml:space="preserve">. </w:t>
      </w:r>
      <w:r>
        <w:t xml:space="preserve">Toivoin</w:t>
      </w:r>
      <w:r>
        <w:t xml:space="preserve">, että </w:t>
      </w:r>
      <w:r>
        <w:rPr>
          <w:color w:val="118B8A"/>
        </w:rPr>
        <w:t xml:space="preserve">hän </w:t>
      </w:r>
      <w:r>
        <w:rPr>
          <w:color w:val="A1A711"/>
        </w:rPr>
        <w:t xml:space="preserve">kääntäisi </w:t>
      </w:r>
      <w:r>
        <w:rPr>
          <w:color w:val="01FB92"/>
        </w:rPr>
        <w:t xml:space="preserve">päätään</w:t>
      </w:r>
      <w:r>
        <w:t xml:space="preserve">. </w:t>
      </w:r>
      <w:r>
        <w:t xml:space="preserve">Kuului </w:t>
      </w:r>
      <w:r>
        <w:t xml:space="preserve">taas </w:t>
      </w:r>
      <w:r>
        <w:rPr>
          <w:color w:val="BE8485"/>
        </w:rPr>
        <w:t xml:space="preserve">naksahdus </w:t>
      </w:r>
      <w:r>
        <w:t xml:space="preserve">ja </w:t>
      </w:r>
      <w:r>
        <w:rPr>
          <w:color w:val="DB1474"/>
        </w:rPr>
        <w:t xml:space="preserve">kahina</w:t>
      </w:r>
      <w:r>
        <w:t xml:space="preserve">, </w:t>
      </w:r>
      <w:r>
        <w:t xml:space="preserve">enkä osannut ajatella, mitä </w:t>
      </w:r>
      <w:r>
        <w:rPr>
          <w:color w:val="C660FB"/>
        </w:rPr>
        <w:t xml:space="preserve">se </w:t>
      </w:r>
      <w:r>
        <w:t xml:space="preserve">voisi olla. </w:t>
      </w:r>
      <w:r>
        <w:t xml:space="preserve">Minulla ei ollut selitystä </w:t>
      </w:r>
      <w:r>
        <w:rPr>
          <w:color w:val="C660FB"/>
        </w:rPr>
        <w:t xml:space="preserve">tälle ääniyhdistelmälle</w:t>
      </w:r>
      <w:r>
        <w:t xml:space="preserve">. Epäilemättä oli, jotkin kaksi asiaa, jotka sattuivat ääntelemään samaan aikaan. Kerran kuumeessa </w:t>
      </w:r>
      <w:r>
        <w:rPr>
          <w:color w:val="120104"/>
        </w:rPr>
        <w:t xml:space="preserve">kuulin </w:t>
      </w:r>
      <w:r>
        <w:rPr>
          <w:color w:val="D48958"/>
        </w:rPr>
        <w:t xml:space="preserve">tuhansia lintuja </w:t>
      </w:r>
      <w:r>
        <w:rPr>
          <w:color w:val="C3C1BE"/>
        </w:rPr>
        <w:t xml:space="preserve">ikkunani </w:t>
      </w:r>
      <w:r>
        <w:rPr>
          <w:color w:val="D48958"/>
        </w:rPr>
        <w:t xml:space="preserve">ulkopuolella</w:t>
      </w:r>
      <w:r>
        <w:rPr>
          <w:color w:val="310106"/>
        </w:rPr>
        <w:t xml:space="preserve">,</w:t>
      </w:r>
      <w:r>
        <w:t xml:space="preserve"> ja </w:t>
      </w:r>
      <w:r>
        <w:t xml:space="preserve">pelkäsin kauhuissani, että </w:t>
      </w:r>
      <w:r>
        <w:rPr>
          <w:color w:val="9F98F8"/>
        </w:rPr>
        <w:t xml:space="preserve">ne </w:t>
      </w:r>
      <w:r>
        <w:rPr>
          <w:color w:val="9F98F8"/>
        </w:rPr>
        <w:t xml:space="preserve">heittäytyisivät </w:t>
      </w:r>
      <w:r>
        <w:t xml:space="preserve">lasin läpi ja hyökkäävät </w:t>
      </w:r>
      <w:r>
        <w:rPr>
          <w:color w:val="310106"/>
        </w:rPr>
        <w:t xml:space="preserve">kimppuuni</w:t>
      </w:r>
      <w:r>
        <w:t xml:space="preserve">, mutta </w:t>
      </w:r>
      <w:r>
        <w:rPr>
          <w:color w:val="120104"/>
        </w:rPr>
        <w:t xml:space="preserve">se </w:t>
      </w:r>
      <w:r>
        <w:t xml:space="preserve">olikin vain räystäslaudan sade.</w:t>
      </w:r>
    </w:p>
    <w:p>
      <w:r>
        <w:rPr>
          <w:b/>
        </w:rPr>
        <w:t xml:space="preserve">Asiakirja numero 7</w:t>
      </w:r>
    </w:p>
    <w:p>
      <w:r>
        <w:rPr>
          <w:b/>
        </w:rPr>
        <w:t xml:space="preserve">Asiakirjan tunniste: GUM_fiction_lunre</w:t>
      </w:r>
    </w:p>
    <w:p>
      <w:r>
        <w:t xml:space="preserve">Toinen luku: </w:t>
      </w:r>
      <w:r>
        <w:rPr>
          <w:color w:val="310106"/>
        </w:rPr>
        <w:t xml:space="preserve">Mestari Lunre</w:t>
      </w:r>
    </w:p>
    <w:p>
      <w:r>
        <w:rPr>
          <w:color w:val="FEFB0A"/>
        </w:rPr>
        <w:t xml:space="preserve">Isäni </w:t>
      </w:r>
      <w:r>
        <w:t xml:space="preserve">toiminta oli </w:t>
      </w:r>
      <w:r>
        <w:rPr>
          <w:color w:val="FB5514"/>
        </w:rPr>
        <w:t xml:space="preserve">minulle</w:t>
      </w:r>
      <w:r>
        <w:t xml:space="preserve"> suurelta osin käsittämätöntä</w:t>
      </w:r>
      <w:r>
        <w:t xml:space="preserve">, ja sitä ohjasivat </w:t>
      </w:r>
      <w:r>
        <w:rPr>
          <w:color w:val="FEFB0A"/>
        </w:rPr>
        <w:t xml:space="preserve">hänen </w:t>
      </w:r>
      <w:r>
        <w:t xml:space="preserve">omat salaiset ja sokkeloiset laskelmansa. </w:t>
      </w:r>
      <w:r>
        <w:rPr>
          <w:color w:val="FEFB0A"/>
        </w:rPr>
        <w:t xml:space="preserve">Hän </w:t>
      </w:r>
      <w:r>
        <w:t xml:space="preserve">asui </w:t>
      </w:r>
      <w:r>
        <w:rPr>
          <w:color w:val="E115C0"/>
        </w:rPr>
        <w:t xml:space="preserve">toisessa maailmassa</w:t>
      </w:r>
      <w:r>
        <w:t xml:space="preserve">, </w:t>
      </w:r>
      <w:r>
        <w:rPr>
          <w:color w:val="E115C0"/>
        </w:rPr>
        <w:t xml:space="preserve">juonittelujen, kauppojen, sopimusten ja salaisen maanhankinnan maailmassa kaikkialla </w:t>
      </w:r>
      <w:r>
        <w:rPr>
          <w:color w:val="00587F"/>
        </w:rPr>
        <w:t xml:space="preserve">saarella</w:t>
      </w:r>
      <w:r>
        <w:t xml:space="preserve">. </w:t>
      </w:r>
      <w:r>
        <w:rPr>
          <w:color w:val="FEFB0A"/>
        </w:rPr>
        <w:t xml:space="preserve">Hän </w:t>
      </w:r>
      <w:r>
        <w:t xml:space="preserve">oli monin tavoin maailma </w:t>
      </w:r>
      <w:r>
        <w:rPr>
          <w:color w:val="FEFB0A"/>
        </w:rPr>
        <w:t xml:space="preserve">itsessään</w:t>
      </w:r>
      <w:r>
        <w:t xml:space="preserve">, kokonainen pallo. Epäilemättä </w:t>
      </w:r>
      <w:r>
        <w:rPr>
          <w:color w:val="0BC582"/>
        </w:rPr>
        <w:t xml:space="preserve">hänen </w:t>
      </w:r>
      <w:r>
        <w:rPr>
          <w:color w:val="FEB8C8"/>
        </w:rPr>
        <w:t xml:space="preserve">päätöksensä </w:t>
      </w:r>
      <w:r>
        <w:t xml:space="preserve">olivat </w:t>
      </w:r>
      <w:r>
        <w:rPr>
          <w:color w:val="FEFB0A"/>
        </w:rPr>
        <w:t xml:space="preserve">hänen </w:t>
      </w:r>
      <w:r>
        <w:t xml:space="preserve">omissa silmissään </w:t>
      </w:r>
      <w:r>
        <w:t xml:space="preserve">täysin loogisia </w:t>
      </w:r>
      <w:r>
        <w:t xml:space="preserve">- jopa se, joka sai </w:t>
      </w:r>
      <w:r>
        <w:rPr>
          <w:color w:val="FEFB0A"/>
        </w:rPr>
        <w:t xml:space="preserve">hänet</w:t>
      </w:r>
      <w:r>
        <w:t xml:space="preserve">, </w:t>
      </w:r>
      <w:r>
        <w:rPr>
          <w:color w:val="FEFB0A"/>
        </w:rPr>
        <w:t xml:space="preserve">isänmaallisen saarelaisen, </w:t>
      </w:r>
      <w:r>
        <w:t xml:space="preserve">tuomaan </w:t>
      </w:r>
      <w:r>
        <w:rPr>
          <w:color w:val="FB5514"/>
        </w:rPr>
        <w:t xml:space="preserve">minulle </w:t>
      </w:r>
      <w:r>
        <w:rPr>
          <w:color w:val="310106"/>
        </w:rPr>
        <w:t xml:space="preserve">opettajan Bainista</w:t>
      </w:r>
      <w:r>
        <w:t xml:space="preserve">: </w:t>
      </w:r>
      <w:r>
        <w:rPr>
          <w:color w:val="310106"/>
        </w:rPr>
        <w:t xml:space="preserve">Mestari Lunren</w:t>
      </w:r>
      <w:r>
        <w:t xml:space="preserve">, </w:t>
      </w:r>
      <w:r>
        <w:rPr>
          <w:color w:val="310106"/>
        </w:rPr>
        <w:t xml:space="preserve">olondrialaisen</w:t>
      </w:r>
      <w:r>
        <w:t xml:space="preserve">.</w:t>
      </w:r>
    </w:p>
    <w:p>
      <w:r>
        <w:rPr>
          <w:color w:val="9E8317"/>
        </w:rPr>
        <w:t xml:space="preserve">Päivä </w:t>
      </w:r>
      <w:r>
        <w:t xml:space="preserve">alkoi kuten </w:t>
      </w:r>
      <w:r>
        <w:t xml:space="preserve">yleensä, </w:t>
      </w:r>
      <w:r>
        <w:rPr>
          <w:color w:val="9E8317"/>
        </w:rPr>
        <w:t xml:space="preserve">kun </w:t>
      </w:r>
      <w:r>
        <w:rPr>
          <w:color w:val="FEFB0A"/>
        </w:rPr>
        <w:t xml:space="preserve">isääni </w:t>
      </w:r>
      <w:r>
        <w:t xml:space="preserve">odotettiin </w:t>
      </w:r>
      <w:r>
        <w:rPr>
          <w:color w:val="01190F"/>
        </w:rPr>
        <w:t xml:space="preserve">kotiin </w:t>
      </w:r>
      <w:r>
        <w:t xml:space="preserve">matkoiltaan, </w:t>
      </w:r>
      <w:r>
        <w:rPr>
          <w:color w:val="01190F"/>
        </w:rPr>
        <w:t xml:space="preserve">talo </w:t>
      </w:r>
      <w:r>
        <w:t xml:space="preserve">koristeltuna kukilla ja täynnä kookosviinaa. </w:t>
      </w:r>
      <w:r>
        <w:t xml:space="preserve">Seisoimme portilla pestyinä, hajustettuina ja pukeutuneina </w:t>
      </w:r>
      <w:r>
        <w:t xml:space="preserve">kirkkaimpiin vaatteisiimme, </w:t>
      </w:r>
      <w:r>
        <w:rPr>
          <w:color w:val="B70639"/>
        </w:rPr>
        <w:t xml:space="preserve">äitini </w:t>
      </w:r>
      <w:r>
        <w:t xml:space="preserve">kädet </w:t>
      </w:r>
      <w:r>
        <w:t xml:space="preserve">hameessaan, </w:t>
      </w:r>
      <w:r>
        <w:rPr>
          <w:color w:val="FEFB0A"/>
        </w:rPr>
        <w:t xml:space="preserve">isäni </w:t>
      </w:r>
      <w:r>
        <w:t xml:space="preserve">vaimo </w:t>
      </w:r>
      <w:r>
        <w:rPr>
          <w:color w:val="703B01"/>
        </w:rPr>
        <w:t xml:space="preserve">punaisin silmin</w:t>
      </w:r>
      <w:r>
        <w:t xml:space="preserve">. </w:t>
      </w:r>
      <w:r>
        <w:rPr>
          <w:color w:val="F7F1DF"/>
        </w:rPr>
        <w:t xml:space="preserve">Jom</w:t>
      </w:r>
      <w:r>
        <w:t xml:space="preserve">, joka oli kasvanut pidemmäksi ja hartioista leveämmäksi, huokaili hiljaa </w:t>
      </w:r>
      <w:r>
        <w:rPr>
          <w:color w:val="F7F1DF"/>
        </w:rPr>
        <w:t xml:space="preserve">itsekseen, </w:t>
      </w:r>
      <w:r>
        <w:t xml:space="preserve">kun taas </w:t>
      </w:r>
      <w:r>
        <w:rPr>
          <w:color w:val="FB5514"/>
        </w:rPr>
        <w:t xml:space="preserve">minä </w:t>
      </w:r>
      <w:r>
        <w:t xml:space="preserve">seisoin hermostuneena hieroen yhden sandaalin kantapäätä laattakiviin. </w:t>
      </w:r>
      <w:r>
        <w:t xml:space="preserve">Tutkailimme syvänsinistä laaksoa ensimmäisten merkkien varalta</w:t>
      </w:r>
      <w:r>
        <w:rPr>
          <w:color w:val="118B8A"/>
        </w:rPr>
        <w:t xml:space="preserve">, </w:t>
      </w:r>
      <w:r>
        <w:t xml:space="preserve">mutta ennen kuin </w:t>
      </w:r>
      <w:r>
        <w:t xml:space="preserve">näimme </w:t>
      </w:r>
      <w:r>
        <w:rPr>
          <w:color w:val="118B8A"/>
        </w:rPr>
        <w:t xml:space="preserve">heidät</w:t>
      </w:r>
      <w:r>
        <w:rPr>
          <w:color w:val="847D81"/>
        </w:rPr>
        <w:t xml:space="preserve">, </w:t>
      </w:r>
      <w:r>
        <w:t xml:space="preserve">kuulimme </w:t>
      </w:r>
      <w:r>
        <w:rPr>
          <w:color w:val="4AFEFA"/>
        </w:rPr>
        <w:t xml:space="preserve">lasten </w:t>
      </w:r>
      <w:r>
        <w:t xml:space="preserve">huutavan: "</w:t>
      </w:r>
      <w:r>
        <w:rPr>
          <w:color w:val="310106"/>
        </w:rPr>
        <w:t xml:space="preserve">Keltainen mies</w:t>
      </w:r>
      <w:r>
        <w:t xml:space="preserve">!"</w:t>
      </w:r>
    </w:p>
    <w:p>
      <w:r>
        <w:rPr>
          <w:color w:val="310106"/>
        </w:rPr>
        <w:t xml:space="preserve">Keltainen mies</w:t>
      </w:r>
      <w:r>
        <w:t xml:space="preserve">! </w:t>
      </w:r>
      <w:r>
        <w:t xml:space="preserve">Katsoimme </w:t>
      </w:r>
      <w:r>
        <w:rPr>
          <w:color w:val="847D81"/>
        </w:rPr>
        <w:t xml:space="preserve">toisiamme </w:t>
      </w:r>
      <w:r>
        <w:t xml:space="preserve">hämmentyneinä. </w:t>
      </w:r>
      <w:r>
        <w:rPr>
          <w:color w:val="B70639"/>
        </w:rPr>
        <w:t xml:space="preserve">Äitini </w:t>
      </w:r>
      <w:r>
        <w:rPr>
          <w:color w:val="B70639"/>
        </w:rPr>
        <w:t xml:space="preserve">puri </w:t>
      </w:r>
      <w:r>
        <w:t xml:space="preserve">alahuultaan; </w:t>
      </w:r>
      <w:r>
        <w:rPr>
          <w:color w:val="F7F1DF"/>
        </w:rPr>
        <w:t xml:space="preserve">Jom </w:t>
      </w:r>
      <w:r>
        <w:t xml:space="preserve">huokaisi hälyttyneenä. </w:t>
      </w:r>
      <w:r>
        <w:t xml:space="preserve">Luulin </w:t>
      </w:r>
      <w:r>
        <w:t xml:space="preserve">ensin</w:t>
      </w:r>
      <w:r>
        <w:t xml:space="preserve">, </w:t>
      </w:r>
      <w:r>
        <w:rPr>
          <w:color w:val="FB5514"/>
        </w:rPr>
        <w:t xml:space="preserve">että </w:t>
      </w:r>
      <w:r>
        <w:rPr>
          <w:color w:val="4AFEFA"/>
        </w:rPr>
        <w:t xml:space="preserve">lapset </w:t>
      </w:r>
      <w:r>
        <w:t xml:space="preserve">tarkoittivat </w:t>
      </w:r>
      <w:r>
        <w:rPr>
          <w:color w:val="FEFB0A"/>
        </w:rPr>
        <w:t xml:space="preserve">isääni, </w:t>
      </w:r>
      <w:r>
        <w:rPr>
          <w:color w:val="FCB164"/>
        </w:rPr>
        <w:t xml:space="preserve">jonka kultainen</w:t>
      </w:r>
      <w:r>
        <w:rPr>
          <w:color w:val="FEFB0A"/>
        </w:rPr>
        <w:t xml:space="preserve">, yöapinan turkin värinen </w:t>
      </w:r>
      <w:r>
        <w:rPr>
          <w:color w:val="FCB164"/>
        </w:rPr>
        <w:t xml:space="preserve">iho </w:t>
      </w:r>
      <w:r>
        <w:rPr>
          <w:color w:val="FEFB0A"/>
        </w:rPr>
        <w:t xml:space="preserve">oli </w:t>
      </w:r>
      <w:r>
        <w:rPr>
          <w:color w:val="FCB164"/>
        </w:rPr>
        <w:t xml:space="preserve">saarilla harvinaisuus</w:t>
      </w:r>
      <w:r>
        <w:t xml:space="preserve">; mutta </w:t>
      </w:r>
      <w:r>
        <w:rPr>
          <w:color w:val="796EE6"/>
        </w:rPr>
        <w:t xml:space="preserve">Tyomin lapset </w:t>
      </w:r>
      <w:r>
        <w:t xml:space="preserve">tunsivat </w:t>
      </w:r>
      <w:r>
        <w:t xml:space="preserve">varmasti </w:t>
      </w:r>
      <w:r>
        <w:rPr>
          <w:color w:val="FEFB0A"/>
        </w:rPr>
        <w:t xml:space="preserve">isäni </w:t>
      </w:r>
      <w:r>
        <w:t xml:space="preserve">eivätkä olisi koskaan tervehtineet neuvoston jäsentä näin sopimattomilla huudoilla. </w:t>
      </w:r>
      <w:r>
        <w:rPr>
          <w:color w:val="FB5514"/>
        </w:rPr>
        <w:t xml:space="preserve">Sitten </w:t>
      </w:r>
      <w:r>
        <w:t xml:space="preserve">muistin </w:t>
      </w:r>
      <w:r>
        <w:rPr>
          <w:color w:val="000D2C"/>
        </w:rPr>
        <w:t xml:space="preserve">ainoan </w:t>
      </w:r>
      <w:r>
        <w:rPr>
          <w:color w:val="000D2C"/>
        </w:rPr>
        <w:t xml:space="preserve">koskaan näkemäni </w:t>
      </w:r>
      <w:r>
        <w:rPr>
          <w:color w:val="000D2C"/>
        </w:rPr>
        <w:t xml:space="preserve">"keltaisen miehen"</w:t>
      </w:r>
      <w:r>
        <w:t xml:space="preserve">, </w:t>
      </w:r>
      <w:r>
        <w:rPr>
          <w:color w:val="000D2C"/>
        </w:rPr>
        <w:t xml:space="preserve">olondrialaisen velhon ja lääkärin, joka oli vieraillut </w:t>
      </w:r>
      <w:r>
        <w:rPr>
          <w:color w:val="F95475"/>
        </w:rPr>
        <w:t xml:space="preserve">Tyomissa </w:t>
      </w:r>
      <w:r>
        <w:rPr>
          <w:color w:val="000D2C"/>
        </w:rPr>
        <w:t xml:space="preserve">lapsuudessani ja jolla oli </w:t>
      </w:r>
      <w:r>
        <w:rPr>
          <w:color w:val="5D9608"/>
        </w:rPr>
        <w:t xml:space="preserve">silmissään </w:t>
      </w:r>
      <w:r>
        <w:rPr>
          <w:color w:val="000D2C"/>
        </w:rPr>
        <w:t xml:space="preserve">kaksi lasinpalaa</w:t>
      </w:r>
      <w:r>
        <w:rPr>
          <w:color w:val="000D2C"/>
        </w:rPr>
        <w:t xml:space="preserve">, jotka oli kiinnitetty </w:t>
      </w:r>
      <w:r>
        <w:rPr>
          <w:color w:val="DE98FD"/>
        </w:rPr>
        <w:t xml:space="preserve">hänen </w:t>
      </w:r>
      <w:r>
        <w:rPr>
          <w:color w:val="000D2C"/>
        </w:rPr>
        <w:t xml:space="preserve">korviinsa johdoilla, ja joka vaelsi Tinimavetin kukkuloilla katkoen puiden palasia</w:t>
      </w:r>
      <w:r>
        <w:t xml:space="preserve">. </w:t>
      </w:r>
      <w:r>
        <w:t xml:space="preserve">Sittemmin olen oppinut, että </w:t>
      </w:r>
      <w:r>
        <w:rPr>
          <w:color w:val="000D2C"/>
        </w:rPr>
        <w:t xml:space="preserve">tuo tohtori </w:t>
      </w:r>
      <w:r>
        <w:t xml:space="preserve">kirjoitti hyvin suositun tutkielman Nuoren kookospähkinän mehun lääkinnällisistä ominaisuuksista ja kuoli </w:t>
      </w:r>
      <w:r>
        <w:rPr>
          <w:color w:val="000D2C"/>
        </w:rPr>
        <w:t xml:space="preserve">kunnioitettuna miehenä </w:t>
      </w:r>
      <w:r>
        <w:t xml:space="preserve">kotikaupungissaan Deinivelissä; mutta tuolloin </w:t>
      </w:r>
      <w:r>
        <w:t xml:space="preserve">olin varma, että </w:t>
      </w:r>
      <w:r>
        <w:rPr>
          <w:color w:val="000D2C"/>
        </w:rPr>
        <w:t xml:space="preserve">hän </w:t>
      </w:r>
      <w:r>
        <w:t xml:space="preserve">oli palannut </w:t>
      </w:r>
      <w:r>
        <w:t xml:space="preserve">puunleikkuusäkkinsä </w:t>
      </w:r>
      <w:r>
        <w:t xml:space="preserve">kanssa.</w:t>
      </w:r>
    </w:p>
    <w:p>
      <w:r>
        <w:t xml:space="preserve">"Tuolla </w:t>
      </w:r>
      <w:r>
        <w:rPr>
          <w:color w:val="118B8A"/>
        </w:rPr>
        <w:t xml:space="preserve">he </w:t>
      </w:r>
      <w:r>
        <w:t xml:space="preserve">ovat", sanoi </w:t>
      </w:r>
      <w:r>
        <w:rPr>
          <w:color w:val="98A088"/>
        </w:rPr>
        <w:t xml:space="preserve">Pavit</w:t>
      </w:r>
      <w:r>
        <w:t xml:space="preserve">, </w:t>
      </w:r>
      <w:r>
        <w:rPr>
          <w:color w:val="98A088"/>
        </w:rPr>
        <w:t xml:space="preserve">johtava palvelija, </w:t>
      </w:r>
      <w:r>
        <w:t xml:space="preserve">kireällä äänellä. Ja siellä </w:t>
      </w:r>
      <w:r>
        <w:rPr>
          <w:color w:val="118B8A"/>
        </w:rPr>
        <w:t xml:space="preserve">he </w:t>
      </w:r>
      <w:r>
        <w:t xml:space="preserve">olivatkin: </w:t>
      </w:r>
      <w:r>
        <w:rPr>
          <w:color w:val="118B8A"/>
        </w:rPr>
        <w:t xml:space="preserve">puiden välissä kiemurteleva ratsastajien ketju</w:t>
      </w:r>
      <w:r>
        <w:t xml:space="preserve">. </w:t>
      </w:r>
      <w:r>
        <w:rPr>
          <w:color w:val="FEFB0A"/>
        </w:rPr>
        <w:t xml:space="preserve">Isäni </w:t>
      </w:r>
      <w:r>
        <w:t xml:space="preserve">punottu sateenvarjo näkyi, </w:t>
      </w:r>
      <w:r>
        <w:rPr>
          <w:color w:val="FEFB0A"/>
        </w:rPr>
        <w:t xml:space="preserve">hänen </w:t>
      </w:r>
      <w:r>
        <w:t xml:space="preserve">liikkumaton, vaikuttava hahmonsa, ja </w:t>
      </w:r>
      <w:r>
        <w:rPr>
          <w:color w:val="FEFB0A"/>
        </w:rPr>
        <w:t xml:space="preserve">hänen </w:t>
      </w:r>
      <w:r>
        <w:t xml:space="preserve">vieressään </w:t>
      </w:r>
      <w:r>
        <w:rPr>
          <w:color w:val="310106"/>
        </w:rPr>
        <w:t xml:space="preserve">toinen mies, pitkä ja laiha, ratsasti </w:t>
      </w:r>
      <w:r>
        <w:rPr>
          <w:color w:val="4F584E"/>
        </w:rPr>
        <w:t xml:space="preserve">saaren muulin </w:t>
      </w:r>
      <w:r>
        <w:rPr>
          <w:color w:val="310106"/>
        </w:rPr>
        <w:t xml:space="preserve">selässä</w:t>
      </w:r>
      <w:r>
        <w:t xml:space="preserve">. </w:t>
      </w:r>
      <w:r>
        <w:rPr>
          <w:color w:val="4AFEFA"/>
        </w:rPr>
        <w:t xml:space="preserve">Lasten </w:t>
      </w:r>
      <w:r>
        <w:t xml:space="preserve">kiihkeät huudot </w:t>
      </w:r>
      <w:r>
        <w:t xml:space="preserve">edelsivät </w:t>
      </w:r>
      <w:r>
        <w:rPr>
          <w:color w:val="118B8A"/>
        </w:rPr>
        <w:t xml:space="preserve">seuruetta </w:t>
      </w:r>
      <w:r>
        <w:rPr>
          <w:color w:val="796EE6"/>
        </w:rPr>
        <w:t xml:space="preserve">kylään, </w:t>
      </w:r>
      <w:r>
        <w:t xml:space="preserve">niin että </w:t>
      </w:r>
      <w:r>
        <w:rPr>
          <w:color w:val="118B8A"/>
        </w:rPr>
        <w:t xml:space="preserve">he </w:t>
      </w:r>
      <w:r>
        <w:t xml:space="preserve">etenivät kuin juhlassa ja houkuttelivat </w:t>
      </w:r>
      <w:r>
        <w:rPr>
          <w:color w:val="248AD0"/>
        </w:rPr>
        <w:t xml:space="preserve">ihmiset </w:t>
      </w:r>
      <w:r>
        <w:t xml:space="preserve">ulos </w:t>
      </w:r>
      <w:r>
        <w:t xml:space="preserve">taloista. Kun </w:t>
      </w:r>
      <w:r>
        <w:rPr>
          <w:color w:val="118B8A"/>
        </w:rPr>
        <w:t xml:space="preserve">he </w:t>
      </w:r>
      <w:r>
        <w:t xml:space="preserve">lähestyivät</w:t>
      </w:r>
      <w:r>
        <w:rPr>
          <w:color w:val="FB5514"/>
        </w:rPr>
        <w:t xml:space="preserve">, </w:t>
      </w:r>
      <w:r>
        <w:t xml:space="preserve">näin, että </w:t>
      </w:r>
      <w:r>
        <w:rPr>
          <w:color w:val="FEFB0A"/>
        </w:rPr>
        <w:t xml:space="preserve">isäni </w:t>
      </w:r>
      <w:r>
        <w:t xml:space="preserve">kasvot loistivat ylpeydestä, ja </w:t>
      </w:r>
      <w:r>
        <w:rPr>
          <w:color w:val="5C5300"/>
        </w:rPr>
        <w:t xml:space="preserve">hänen </w:t>
      </w:r>
      <w:r>
        <w:rPr>
          <w:color w:val="9F6551"/>
        </w:rPr>
        <w:t xml:space="preserve">käytöksessään </w:t>
      </w:r>
      <w:r>
        <w:t xml:space="preserve">oli </w:t>
      </w:r>
      <w:r>
        <w:t xml:space="preserve">uutta, vanhojen </w:t>
      </w:r>
      <w:r>
        <w:t xml:space="preserve">saarikuninkaiden </w:t>
      </w:r>
      <w:r>
        <w:t xml:space="preserve">kaltaista ylpeyttä. </w:t>
      </w:r>
      <w:r>
        <w:rPr>
          <w:color w:val="932C70"/>
        </w:rPr>
        <w:t xml:space="preserve">Hänen </w:t>
      </w:r>
      <w:r>
        <w:rPr>
          <w:color w:val="310106"/>
        </w:rPr>
        <w:t xml:space="preserve">vierellään ratsastanut mies</w:t>
      </w:r>
      <w:r>
        <w:rPr>
          <w:color w:val="310106"/>
        </w:rPr>
        <w:t xml:space="preserve">, joka näytti epämukavalta </w:t>
      </w:r>
      <w:r>
        <w:rPr>
          <w:color w:val="310106"/>
        </w:rPr>
        <w:t xml:space="preserve">pitkien jalkojensa </w:t>
      </w:r>
      <w:r>
        <w:rPr>
          <w:color w:val="310106"/>
        </w:rPr>
        <w:t xml:space="preserve">kanssa</w:t>
      </w:r>
      <w:r>
        <w:t xml:space="preserve">, piti </w:t>
      </w:r>
      <w:r>
        <w:t xml:space="preserve">katseensa alhaalla ja kiinnittyneenä </w:t>
      </w:r>
      <w:r>
        <w:rPr>
          <w:color w:val="D4C67A"/>
        </w:rPr>
        <w:t xml:space="preserve">laahaavan muulinsa </w:t>
      </w:r>
      <w:r>
        <w:t xml:space="preserve">korvien väliin</w:t>
      </w:r>
      <w:r>
        <w:t xml:space="preserve">. </w:t>
      </w:r>
      <w:r>
        <w:rPr>
          <w:color w:val="310106"/>
        </w:rPr>
        <w:t xml:space="preserve">Hän </w:t>
      </w:r>
      <w:r>
        <w:t xml:space="preserve">ei ollut keltainen, vaan hyvin vaaleanruskea, raakojen cashewpähkinöiden värinen; </w:t>
      </w:r>
      <w:r>
        <w:t xml:space="preserve">hänellä oli </w:t>
      </w:r>
      <w:r>
        <w:rPr>
          <w:color w:val="AE7AA1"/>
        </w:rPr>
        <w:t xml:space="preserve">hopeiset hiukset, jotka oli leikattu lähelle kalloa niin, että </w:t>
      </w:r>
      <w:r>
        <w:rPr>
          <w:color w:val="C2A393"/>
        </w:rPr>
        <w:t xml:space="preserve">ne </w:t>
      </w:r>
      <w:r>
        <w:rPr>
          <w:color w:val="AE7AA1"/>
        </w:rPr>
        <w:t xml:space="preserve">muistuttivat lakkia</w:t>
      </w:r>
      <w:r>
        <w:t xml:space="preserve">. </w:t>
      </w:r>
      <w:r>
        <w:rPr>
          <w:color w:val="310106"/>
        </w:rPr>
        <w:t xml:space="preserve">Hän </w:t>
      </w:r>
      <w:r>
        <w:t xml:space="preserve">ei ollut </w:t>
      </w:r>
      <w:r>
        <w:rPr>
          <w:color w:val="000D2C"/>
        </w:rPr>
        <w:t xml:space="preserve">lehtiä keräilevä lääkäri</w:t>
      </w:r>
      <w:r>
        <w:t xml:space="preserve">, vaan </w:t>
      </w:r>
      <w:r>
        <w:rPr>
          <w:color w:val="310106"/>
        </w:rPr>
        <w:t xml:space="preserve">aivan outo mies</w:t>
      </w:r>
      <w:r>
        <w:t xml:space="preserve">, jolla </w:t>
      </w:r>
      <w:r>
        <w:rPr>
          <w:color w:val="310106"/>
        </w:rPr>
        <w:t xml:space="preserve">oli</w:t>
      </w:r>
      <w:r>
        <w:t xml:space="preserve"> hopeiset kulmakarvat </w:t>
      </w:r>
      <w:r>
        <w:t xml:space="preserve">sileissä kasvoissa ja pitkät, hienojakoiset kädet. Kun </w:t>
      </w:r>
      <w:r>
        <w:rPr>
          <w:color w:val="310106"/>
        </w:rPr>
        <w:t xml:space="preserve">hän </w:t>
      </w:r>
      <w:r>
        <w:t xml:space="preserve">laskeutui </w:t>
      </w:r>
      <w:r>
        <w:rPr>
          <w:color w:val="01190F"/>
        </w:rPr>
        <w:t xml:space="preserve">talomme edessä</w:t>
      </w:r>
      <w:r>
        <w:rPr>
          <w:color w:val="FB5514"/>
        </w:rPr>
        <w:t xml:space="preserve">, </w:t>
      </w:r>
      <w:r>
        <w:t xml:space="preserve">kuulin </w:t>
      </w:r>
      <w:r>
        <w:rPr>
          <w:color w:val="B70639"/>
        </w:rPr>
        <w:t xml:space="preserve">äitini </w:t>
      </w:r>
      <w:r>
        <w:t xml:space="preserve">kuiskaavan: "Suojele </w:t>
      </w:r>
      <w:r>
        <w:rPr>
          <w:color w:val="847D81"/>
        </w:rPr>
        <w:t xml:space="preserve">meitä</w:t>
      </w:r>
      <w:r>
        <w:t xml:space="preserve">, Mustavalkoisen Hännän Jumala, siltä, mikä ei ole tästä maasta."</w:t>
      </w:r>
    </w:p>
    <w:p>
      <w:r>
        <w:rPr>
          <w:color w:val="FEFB0A"/>
        </w:rPr>
        <w:t xml:space="preserve">Isäni </w:t>
      </w:r>
      <w:r>
        <w:t xml:space="preserve">laskeutui </w:t>
      </w:r>
      <w:r>
        <w:rPr>
          <w:color w:val="D4C67A"/>
        </w:rPr>
        <w:t xml:space="preserve">muulinsa </w:t>
      </w:r>
      <w:r>
        <w:t xml:space="preserve">selästä </w:t>
      </w:r>
      <w:r>
        <w:t xml:space="preserve">ja asteli </w:t>
      </w:r>
      <w:r>
        <w:rPr>
          <w:color w:val="847D81"/>
        </w:rPr>
        <w:t xml:space="preserve">meitä</w:t>
      </w:r>
      <w:r>
        <w:t xml:space="preserve"> kohti </w:t>
      </w:r>
      <w:r>
        <w:t xml:space="preserve">virnistäen. </w:t>
      </w:r>
      <w:r>
        <w:t xml:space="preserve">Luulin </w:t>
      </w:r>
      <w:r>
        <w:t xml:space="preserve">haistavani </w:t>
      </w:r>
      <w:r>
        <w:rPr>
          <w:color w:val="FEFB0A"/>
        </w:rPr>
        <w:t xml:space="preserve">hänestä </w:t>
      </w:r>
      <w:r>
        <w:t xml:space="preserve">kalan, meritaudin ja hien </w:t>
      </w:r>
      <w:r>
        <w:t xml:space="preserve">hajua. </w:t>
      </w:r>
      <w:r>
        <w:t xml:space="preserve">Polvistuimme ja tuijotimme kaljuun maahan, mutisimme rituaalisia tervehdyksiä, kunnes </w:t>
      </w:r>
      <w:r>
        <w:rPr>
          <w:color w:val="FEFB0A"/>
        </w:rPr>
        <w:t xml:space="preserve">hän </w:t>
      </w:r>
      <w:r>
        <w:t xml:space="preserve">kosketti </w:t>
      </w:r>
      <w:r>
        <w:t xml:space="preserve">lihavalla </w:t>
      </w:r>
      <w:r>
        <w:rPr>
          <w:color w:val="FEFB0A"/>
        </w:rPr>
        <w:t xml:space="preserve">kämmenellään</w:t>
      </w:r>
      <w:r>
        <w:t xml:space="preserve"> päälaellemme. </w:t>
      </w:r>
      <w:r>
        <w:rPr>
          <w:color w:val="847D81"/>
        </w:rPr>
        <w:t xml:space="preserve">Sitten </w:t>
      </w:r>
      <w:r>
        <w:t xml:space="preserve">nousimme seisomaan, emmekä voineet olla tuijottamatta </w:t>
      </w:r>
      <w:r>
        <w:rPr>
          <w:color w:val="310106"/>
        </w:rPr>
        <w:t xml:space="preserve">muukalaista, joka kohtasi </w:t>
      </w:r>
      <w:r>
        <w:rPr>
          <w:color w:val="6A3A35"/>
        </w:rPr>
        <w:t xml:space="preserve">meidät </w:t>
      </w:r>
      <w:r>
        <w:rPr>
          <w:color w:val="310106"/>
        </w:rPr>
        <w:t xml:space="preserve">kömpelösti, puoliksi hymyillen, pitempinä kuin kukaan paikalla ollut mies</w:t>
      </w:r>
      <w:r>
        <w:t xml:space="preserve">.</w:t>
      </w:r>
    </w:p>
    <w:p>
      <w:r>
        <w:rPr>
          <w:b/>
        </w:rPr>
        <w:t xml:space="preserve">Asiakirja numero 8</w:t>
      </w:r>
    </w:p>
    <w:p>
      <w:r>
        <w:rPr>
          <w:b/>
        </w:rPr>
        <w:t xml:space="preserve">Asiakirjan tunniste: GUM_interview_cyclone</w:t>
      </w:r>
    </w:p>
    <w:p>
      <w:r>
        <w:t xml:space="preserve">Wikinews haastattelee meteorologian asiantuntijoita </w:t>
      </w:r>
      <w:r>
        <w:rPr>
          <w:color w:val="310106"/>
        </w:rPr>
        <w:t xml:space="preserve">sykloni Phalinista.</w:t>
      </w:r>
    </w:p>
    <w:p>
      <w:r>
        <w:rPr>
          <w:color w:val="04640D"/>
        </w:rPr>
        <w:t xml:space="preserve">Arkistokuva </w:t>
      </w:r>
      <w:r>
        <w:rPr>
          <w:color w:val="FEFB0A"/>
        </w:rPr>
        <w:t xml:space="preserve">haastatellusta David Titleystä</w:t>
      </w:r>
      <w:r>
        <w:t xml:space="preserve">. </w:t>
      </w:r>
      <w:r>
        <w:rPr>
          <w:color w:val="04640D"/>
        </w:rPr>
        <w:t xml:space="preserve">Kuva</w:t>
      </w:r>
      <w:r>
        <w:t xml:space="preserve">: </w:t>
      </w:r>
      <w:r>
        <w:rPr>
          <w:color w:val="FB5514"/>
        </w:rPr>
        <w:t xml:space="preserve">David Titley</w:t>
      </w:r>
      <w:r>
        <w:t xml:space="preserve">.</w:t>
      </w:r>
    </w:p>
    <w:p>
      <w:r>
        <w:rPr>
          <w:color w:val="310106"/>
        </w:rPr>
        <w:t xml:space="preserve">Pyörremyrsky </w:t>
      </w:r>
      <w:r>
        <w:t xml:space="preserve">Phailinin </w:t>
      </w:r>
      <w:r>
        <w:rPr>
          <w:color w:val="E115C0"/>
        </w:rPr>
        <w:t xml:space="preserve">tuulet ovat mitattu 200 km/h</w:t>
      </w:r>
      <w:r>
        <w:t xml:space="preserve">. Kun </w:t>
      </w:r>
      <w:r>
        <w:rPr>
          <w:color w:val="310106"/>
        </w:rPr>
        <w:t xml:space="preserve">se </w:t>
      </w:r>
      <w:r>
        <w:t xml:space="preserve">nousee </w:t>
      </w:r>
      <w:r>
        <w:rPr>
          <w:color w:val="00587F"/>
        </w:rPr>
        <w:t xml:space="preserve">maan </w:t>
      </w:r>
      <w:r>
        <w:t xml:space="preserve">yli</w:t>
      </w:r>
      <w:r>
        <w:t xml:space="preserve">, </w:t>
      </w:r>
      <w:r>
        <w:t xml:space="preserve">alkaako se menettää </w:t>
      </w:r>
      <w:r>
        <w:rPr>
          <w:color w:val="0BC582"/>
        </w:rPr>
        <w:t xml:space="preserve">voimaa</w:t>
      </w:r>
      <w:r>
        <w:t xml:space="preserve">?</w:t>
      </w:r>
    </w:p>
    <w:p>
      <w:r>
        <w:t xml:space="preserve">Kyllä, </w:t>
      </w:r>
      <w:r>
        <w:rPr>
          <w:color w:val="FEB8C8"/>
        </w:rPr>
        <w:t xml:space="preserve">kaikki trooppiset syklonit </w:t>
      </w:r>
      <w:r>
        <w:t xml:space="preserve">johtuvat </w:t>
      </w:r>
      <w:r>
        <w:rPr>
          <w:color w:val="9E8317"/>
        </w:rPr>
        <w:t xml:space="preserve">korkean lämpösisällön omaavista vesistä</w:t>
      </w:r>
      <w:r>
        <w:t xml:space="preserve">. </w:t>
      </w:r>
      <w:r>
        <w:t xml:space="preserve">Kun </w:t>
      </w:r>
      <w:r>
        <w:rPr>
          <w:color w:val="01190F"/>
        </w:rPr>
        <w:t xml:space="preserve">myrsky </w:t>
      </w:r>
      <w:r>
        <w:t xml:space="preserve">siirtyy jonkin huomattavan kokoisen maa-alueen yli, </w:t>
      </w:r>
      <w:r>
        <w:rPr>
          <w:color w:val="847D81"/>
        </w:rPr>
        <w:t xml:space="preserve">kosteuslähde </w:t>
      </w:r>
      <w:r>
        <w:t xml:space="preserve">poistuu ja </w:t>
      </w:r>
      <w:r>
        <w:rPr>
          <w:color w:val="01190F"/>
        </w:rPr>
        <w:t xml:space="preserve">myrsky </w:t>
      </w:r>
      <w:r>
        <w:t xml:space="preserve">alkaa hajota. Viimeisimmän tiedotteen mukaan </w:t>
      </w:r>
      <w:r>
        <w:rPr>
          <w:color w:val="310106"/>
        </w:rPr>
        <w:t xml:space="preserve">T C Phailinin </w:t>
      </w:r>
      <w:r>
        <w:rPr>
          <w:color w:val="E115C0"/>
        </w:rPr>
        <w:t xml:space="preserve">tuulet ovat 190 kilometriä tunnissa</w:t>
      </w:r>
      <w:r>
        <w:t xml:space="preserve">, ja se on siirtynyt sisämaahan </w:t>
      </w:r>
      <w:r>
        <w:rPr>
          <w:color w:val="B70639"/>
        </w:rPr>
        <w:t xml:space="preserve">luoteeseen</w:t>
      </w:r>
      <w:r>
        <w:t xml:space="preserve">. </w:t>
      </w:r>
      <w:r>
        <w:rPr>
          <w:color w:val="703B01"/>
        </w:rPr>
        <w:t xml:space="preserve">Se </w:t>
      </w:r>
      <w:r>
        <w:t xml:space="preserve">on </w:t>
      </w:r>
      <w:r>
        <w:rPr>
          <w:color w:val="703B01"/>
        </w:rPr>
        <w:t xml:space="preserve">kategorian 3 myrsky</w:t>
      </w:r>
      <w:r>
        <w:t xml:space="preserve">. </w:t>
      </w:r>
      <w:r>
        <w:t xml:space="preserve">Ennusteiden mukaan sen </w:t>
      </w:r>
      <w:r>
        <w:rPr>
          <w:color w:val="0BC582"/>
        </w:rPr>
        <w:t xml:space="preserve">voimakkuus </w:t>
      </w:r>
      <w:r>
        <w:t xml:space="preserve">heikkenee edelleen </w:t>
      </w:r>
      <w:r>
        <w:t xml:space="preserve">trooppiseksi myrskyksi 24 tunnin kuluessa ja trooppiseksi painanteeksi 36 tunnin kuluessa. </w:t>
      </w:r>
      <w:r>
        <w:rPr>
          <w:color w:val="118B8A"/>
        </w:rPr>
        <w:t xml:space="preserve">Sen </w:t>
      </w:r>
      <w:r>
        <w:rPr>
          <w:color w:val="B70639"/>
        </w:rPr>
        <w:t xml:space="preserve">reitillä </w:t>
      </w:r>
      <w:r>
        <w:t xml:space="preserve">tulee kuitenkin olemaan erittäin voimakkaita sateita ja </w:t>
      </w:r>
      <w:r>
        <w:rPr>
          <w:color w:val="F7F1DF"/>
        </w:rPr>
        <w:t xml:space="preserve">tulvia</w:t>
      </w:r>
      <w:r>
        <w:t xml:space="preserve">.</w:t>
      </w:r>
    </w:p>
    <w:p>
      <w:r>
        <w:t xml:space="preserve">Kyllä, </w:t>
      </w:r>
      <w:r>
        <w:rPr>
          <w:color w:val="4AFEFA"/>
        </w:rPr>
        <w:t xml:space="preserve">se </w:t>
      </w:r>
      <w:r>
        <w:rPr>
          <w:color w:val="FCB164"/>
        </w:rPr>
        <w:t xml:space="preserve">menettää </w:t>
      </w:r>
      <w:r>
        <w:rPr>
          <w:color w:val="796EE6"/>
        </w:rPr>
        <w:t xml:space="preserve">voimaa </w:t>
      </w:r>
      <w:r>
        <w:rPr>
          <w:color w:val="FCB164"/>
        </w:rPr>
        <w:t xml:space="preserve">tasaisesti, kun yhä suurempi osa </w:t>
      </w:r>
      <w:r>
        <w:rPr>
          <w:color w:val="4AFEFA"/>
        </w:rPr>
        <w:t xml:space="preserve">tästä pyörteisestä järjestelmästä </w:t>
      </w:r>
      <w:r>
        <w:rPr>
          <w:color w:val="FCB164"/>
        </w:rPr>
        <w:t xml:space="preserve">siirtyy </w:t>
      </w:r>
      <w:r>
        <w:rPr>
          <w:color w:val="000D2C"/>
        </w:rPr>
        <w:t xml:space="preserve">valtameren </w:t>
      </w:r>
      <w:r>
        <w:rPr>
          <w:color w:val="FCB164"/>
        </w:rPr>
        <w:t xml:space="preserve">yläpuolelta </w:t>
      </w:r>
      <w:r>
        <w:rPr>
          <w:color w:val="53495F"/>
        </w:rPr>
        <w:t xml:space="preserve">maan </w:t>
      </w:r>
      <w:r>
        <w:rPr>
          <w:color w:val="FCB164"/>
        </w:rPr>
        <w:t xml:space="preserve">päälle</w:t>
      </w:r>
      <w:r>
        <w:t xml:space="preserve">. </w:t>
      </w:r>
      <w:r>
        <w:rPr>
          <w:color w:val="FCB164"/>
        </w:rPr>
        <w:t xml:space="preserve">Tämä </w:t>
      </w:r>
      <w:r>
        <w:t xml:space="preserve">tapahtuu </w:t>
      </w:r>
      <w:r>
        <w:rPr>
          <w:color w:val="F95475"/>
        </w:rPr>
        <w:t xml:space="preserve">kahdesta syystä</w:t>
      </w:r>
      <w:r>
        <w:t xml:space="preserve">:</w:t>
      </w:r>
    </w:p>
    <w:p>
      <w:r>
        <w:rPr>
          <w:color w:val="F95475"/>
        </w:rPr>
        <w:t xml:space="preserve">Kun </w:t>
      </w:r>
      <w:r>
        <w:rPr>
          <w:color w:val="61FC03"/>
        </w:rPr>
        <w:t xml:space="preserve">myrsky </w:t>
      </w:r>
      <w:r>
        <w:rPr>
          <w:color w:val="F95475"/>
        </w:rPr>
        <w:t xml:space="preserve">liikkuu </w:t>
      </w:r>
      <w:r>
        <w:rPr>
          <w:color w:val="5D9608"/>
        </w:rPr>
        <w:t xml:space="preserve">maan </w:t>
      </w:r>
      <w:r>
        <w:rPr>
          <w:color w:val="F95475"/>
        </w:rPr>
        <w:t xml:space="preserve">yli</w:t>
      </w:r>
      <w:r>
        <w:rPr>
          <w:color w:val="F95475"/>
        </w:rPr>
        <w:t xml:space="preserve">, </w:t>
      </w:r>
      <w:r>
        <w:rPr>
          <w:color w:val="61FC03"/>
        </w:rPr>
        <w:t xml:space="preserve">se </w:t>
      </w:r>
      <w:r>
        <w:rPr>
          <w:color w:val="F95475"/>
        </w:rPr>
        <w:t xml:space="preserve">katkeaa </w:t>
      </w:r>
      <w:r>
        <w:rPr>
          <w:color w:val="4F584E"/>
        </w:rPr>
        <w:t xml:space="preserve">myrskyn </w:t>
      </w:r>
      <w:r>
        <w:rPr>
          <w:color w:val="DE98FD"/>
        </w:rPr>
        <w:t xml:space="preserve">liikkeelle panevasta </w:t>
      </w:r>
      <w:r>
        <w:rPr>
          <w:color w:val="98A088"/>
        </w:rPr>
        <w:t xml:space="preserve">energialähteestä, </w:t>
      </w:r>
      <w:r>
        <w:rPr>
          <w:color w:val="DE98FD"/>
        </w:rPr>
        <w:t xml:space="preserve">joka on </w:t>
      </w:r>
      <w:r>
        <w:rPr>
          <w:color w:val="248AD0"/>
        </w:rPr>
        <w:t xml:space="preserve">veden haihtuminen </w:t>
      </w:r>
      <w:r>
        <w:rPr>
          <w:color w:val="5C5300"/>
        </w:rPr>
        <w:t xml:space="preserve">lämpimästä </w:t>
      </w:r>
      <w:r>
        <w:rPr>
          <w:color w:val="9F6551"/>
        </w:rPr>
        <w:t xml:space="preserve">meren </w:t>
      </w:r>
      <w:r>
        <w:rPr>
          <w:color w:val="5C5300"/>
        </w:rPr>
        <w:t xml:space="preserve">pinnasta</w:t>
      </w:r>
      <w:r>
        <w:t xml:space="preserve">;</w:t>
      </w:r>
    </w:p>
    <w:p>
      <w:r>
        <w:rPr>
          <w:color w:val="F95475"/>
        </w:rPr>
        <w:t xml:space="preserve">Lisääntynyt kitka </w:t>
      </w:r>
      <w:r>
        <w:t xml:space="preserve">- </w:t>
      </w:r>
      <w:r>
        <w:rPr>
          <w:color w:val="932C70"/>
        </w:rPr>
        <w:t xml:space="preserve">meren </w:t>
      </w:r>
      <w:r>
        <w:rPr>
          <w:color w:val="BCFEC6"/>
        </w:rPr>
        <w:t xml:space="preserve">pinta </w:t>
      </w:r>
      <w:r>
        <w:t xml:space="preserve">on paljon, paljon sileämpi kuin </w:t>
      </w:r>
      <w:r>
        <w:rPr>
          <w:color w:val="00587F"/>
        </w:rPr>
        <w:t xml:space="preserve">maan </w:t>
      </w:r>
      <w:r>
        <w:t xml:space="preserve">pinta.</w:t>
      </w:r>
    </w:p>
    <w:p>
      <w:r>
        <w:rPr>
          <w:color w:val="FEB8C8"/>
        </w:rPr>
        <w:t xml:space="preserve">Trooppisia sykloneita </w:t>
      </w:r>
      <w:r>
        <w:t xml:space="preserve">ylläpitää </w:t>
      </w:r>
      <w:r>
        <w:rPr>
          <w:color w:val="B5AFC4"/>
        </w:rPr>
        <w:t xml:space="preserve">energian </w:t>
      </w:r>
      <w:r>
        <w:rPr>
          <w:color w:val="2B1B04"/>
        </w:rPr>
        <w:t xml:space="preserve">muoto, </w:t>
      </w:r>
      <w:r>
        <w:t xml:space="preserve">jota kutsutaan </w:t>
      </w:r>
      <w:r>
        <w:rPr>
          <w:color w:val="2B1B04"/>
        </w:rPr>
        <w:t xml:space="preserve">latentiksi lämmöksi ja joka vapautuu </w:t>
      </w:r>
      <w:r>
        <w:rPr>
          <w:color w:val="AE7AA1"/>
        </w:rPr>
        <w:t xml:space="preserve">merestä </w:t>
      </w:r>
      <w:r>
        <w:rPr>
          <w:color w:val="D4C67A"/>
        </w:rPr>
        <w:t xml:space="preserve">haihtuvasta kosteudesta, </w:t>
      </w:r>
      <w:r>
        <w:rPr>
          <w:color w:val="D4C67A"/>
        </w:rPr>
        <w:t xml:space="preserve">joka tiivistyy sateeksi</w:t>
      </w:r>
      <w:r>
        <w:t xml:space="preserve">. </w:t>
      </w:r>
      <w:r>
        <w:t xml:space="preserve">Kun </w:t>
      </w:r>
      <w:r>
        <w:rPr>
          <w:color w:val="FEB8C8"/>
        </w:rPr>
        <w:t xml:space="preserve">trooppiset syklonit </w:t>
      </w:r>
      <w:r>
        <w:t xml:space="preserve">saapuvat </w:t>
      </w:r>
      <w:r>
        <w:rPr>
          <w:color w:val="C2A393"/>
        </w:rPr>
        <w:t xml:space="preserve">maihin</w:t>
      </w:r>
      <w:r>
        <w:t xml:space="preserve">, </w:t>
      </w:r>
      <w:r>
        <w:rPr>
          <w:color w:val="2B1B04"/>
        </w:rPr>
        <w:t xml:space="preserve">tämä </w:t>
      </w:r>
      <w:r>
        <w:rPr>
          <w:color w:val="2B1B04"/>
        </w:rPr>
        <w:t xml:space="preserve">energianlähde </w:t>
      </w:r>
      <w:r>
        <w:t xml:space="preserve">katkeaa, </w:t>
      </w:r>
      <w:r>
        <w:t xml:space="preserve">ja </w:t>
      </w:r>
      <w:r>
        <w:rPr>
          <w:color w:val="FEB8C8"/>
        </w:rPr>
        <w:t xml:space="preserve">ne </w:t>
      </w:r>
      <w:r>
        <w:t xml:space="preserve">menettävät nopeasti </w:t>
      </w:r>
      <w:r>
        <w:rPr>
          <w:color w:val="0232FD"/>
        </w:rPr>
        <w:t xml:space="preserve">voimansa </w:t>
      </w:r>
      <w:r>
        <w:t xml:space="preserve">siirtyessään </w:t>
      </w:r>
      <w:r>
        <w:rPr>
          <w:color w:val="6A3A35"/>
        </w:rPr>
        <w:t xml:space="preserve">maan </w:t>
      </w:r>
      <w:r>
        <w:t xml:space="preserve">yli</w:t>
      </w:r>
      <w:r>
        <w:t xml:space="preserve">.</w:t>
      </w:r>
    </w:p>
    <w:p>
      <w:r>
        <w:t xml:space="preserve">Kyllä, </w:t>
      </w:r>
      <w:r>
        <w:rPr>
          <w:color w:val="310106"/>
        </w:rPr>
        <w:t xml:space="preserve">sykloni </w:t>
      </w:r>
      <w:r>
        <w:t xml:space="preserve">menettää lähes varmasti </w:t>
      </w:r>
      <w:r>
        <w:rPr>
          <w:color w:val="0BC582"/>
        </w:rPr>
        <w:t xml:space="preserve">voimaa</w:t>
      </w:r>
      <w:r>
        <w:t xml:space="preserve">, kun </w:t>
      </w:r>
      <w:r>
        <w:rPr>
          <w:color w:val="310106"/>
        </w:rPr>
        <w:t xml:space="preserve">se </w:t>
      </w:r>
      <w:r>
        <w:t xml:space="preserve">syöksyy </w:t>
      </w:r>
      <w:r>
        <w:rPr>
          <w:color w:val="00587F"/>
        </w:rPr>
        <w:t xml:space="preserve">maan </w:t>
      </w:r>
      <w:r>
        <w:t xml:space="preserve">yli</w:t>
      </w:r>
      <w:r>
        <w:t xml:space="preserve">. </w:t>
      </w:r>
      <w:r>
        <w:rPr>
          <w:color w:val="FEB8C8"/>
        </w:rPr>
        <w:t xml:space="preserve">Syklonit </w:t>
      </w:r>
      <w:r>
        <w:t xml:space="preserve">keräävät </w:t>
      </w:r>
      <w:r>
        <w:rPr>
          <w:color w:val="0232FD"/>
        </w:rPr>
        <w:t xml:space="preserve">voimansa </w:t>
      </w:r>
      <w:r>
        <w:rPr>
          <w:color w:val="168E5C"/>
        </w:rPr>
        <w:t xml:space="preserve">kaapimalla </w:t>
      </w:r>
      <w:r>
        <w:rPr>
          <w:color w:val="16C0D0"/>
        </w:rPr>
        <w:t xml:space="preserve">kosteutta </w:t>
      </w:r>
      <w:r>
        <w:rPr>
          <w:color w:val="168E5C"/>
        </w:rPr>
        <w:t xml:space="preserve">ja </w:t>
      </w:r>
      <w:r>
        <w:rPr>
          <w:color w:val="C62100"/>
        </w:rPr>
        <w:t xml:space="preserve">lämpöä </w:t>
      </w:r>
      <w:r>
        <w:rPr>
          <w:color w:val="014347"/>
        </w:rPr>
        <w:t xml:space="preserve">lämpimästä merivedestä</w:t>
      </w:r>
      <w:r>
        <w:t xml:space="preserve">, </w:t>
      </w:r>
      <w:r>
        <w:rPr>
          <w:color w:val="168E5C"/>
        </w:rPr>
        <w:t xml:space="preserve">mitä </w:t>
      </w:r>
      <w:r>
        <w:t xml:space="preserve">ei tap</w:t>
      </w:r>
      <w:r>
        <w:t xml:space="preserve">ahdu </w:t>
      </w:r>
      <w:r>
        <w:rPr>
          <w:color w:val="6A3A35"/>
        </w:rPr>
        <w:t xml:space="preserve">maan </w:t>
      </w:r>
      <w:r>
        <w:t xml:space="preserve">yllä</w:t>
      </w:r>
      <w:r>
        <w:t xml:space="preserve">. Sillä </w:t>
      </w:r>
      <w:r>
        <w:t xml:space="preserve">välin </w:t>
      </w:r>
      <w:r>
        <w:rPr>
          <w:color w:val="F95475"/>
        </w:rPr>
        <w:t xml:space="preserve">paljon voimakkaampi kitka </w:t>
      </w:r>
      <w:r>
        <w:rPr>
          <w:color w:val="233809"/>
        </w:rPr>
        <w:t xml:space="preserve">maan </w:t>
      </w:r>
      <w:r>
        <w:rPr>
          <w:color w:val="F95475"/>
        </w:rPr>
        <w:t xml:space="preserve">yllä </w:t>
      </w:r>
      <w:r>
        <w:t xml:space="preserve">vähentää nopeasti </w:t>
      </w:r>
      <w:r>
        <w:rPr>
          <w:color w:val="BA6801"/>
        </w:rPr>
        <w:t xml:space="preserve">niiden </w:t>
      </w:r>
      <w:r>
        <w:rPr>
          <w:color w:val="0232FD"/>
        </w:rPr>
        <w:t xml:space="preserve">voimaa</w:t>
      </w:r>
      <w:r>
        <w:t xml:space="preserve">.</w:t>
      </w:r>
    </w:p>
    <w:p>
      <w:r>
        <w:t xml:space="preserve">Kyllä. </w:t>
      </w:r>
      <w:r>
        <w:rPr>
          <w:color w:val="FEB8C8"/>
        </w:rPr>
        <w:t xml:space="preserve">Kaikki trooppiset pyörremyrskyt </w:t>
      </w:r>
      <w:r>
        <w:t xml:space="preserve">menettävät </w:t>
      </w:r>
      <w:r>
        <w:rPr>
          <w:color w:val="0232FD"/>
        </w:rPr>
        <w:t xml:space="preserve">voimaa</w:t>
      </w:r>
      <w:r>
        <w:t xml:space="preserve">, kun </w:t>
      </w:r>
      <w:r>
        <w:rPr>
          <w:color w:val="FEB8C8"/>
        </w:rPr>
        <w:t xml:space="preserve">ne </w:t>
      </w:r>
      <w:r>
        <w:t xml:space="preserve">saapuvat </w:t>
      </w:r>
      <w:r>
        <w:rPr>
          <w:color w:val="C2A393"/>
        </w:rPr>
        <w:t xml:space="preserve">maihin</w:t>
      </w:r>
      <w:r>
        <w:t xml:space="preserve">. </w:t>
      </w:r>
      <w:r>
        <w:rPr>
          <w:color w:val="FEB8C8"/>
        </w:rPr>
        <w:t xml:space="preserve">Ne </w:t>
      </w:r>
      <w:r>
        <w:t xml:space="preserve">voivat kuitenkin pysyä vaarallisina myrskyinä, koska ne aiheuttavat erittäin voimakkaita sateita ja niitä seuraavia maanvyöryjä ja jokitulvia.</w:t>
      </w:r>
    </w:p>
    <w:p>
      <w:r>
        <w:rPr>
          <w:color w:val="42083B"/>
        </w:rPr>
        <w:t xml:space="preserve">Phailinin </w:t>
      </w:r>
      <w:r>
        <w:rPr>
          <w:color w:val="E115C0"/>
        </w:rPr>
        <w:t xml:space="preserve">tuulet </w:t>
      </w:r>
      <w:r>
        <w:t xml:space="preserve">heikkenevät nopeasti </w:t>
      </w:r>
      <w:r>
        <w:rPr>
          <w:color w:val="310106"/>
        </w:rPr>
        <w:t xml:space="preserve">sen </w:t>
      </w:r>
      <w:r>
        <w:t xml:space="preserve">työntyessä sisämaahan.</w:t>
      </w:r>
    </w:p>
    <w:p>
      <w:r>
        <w:t xml:space="preserve">Kun </w:t>
      </w:r>
      <w:r>
        <w:rPr>
          <w:color w:val="310106"/>
        </w:rPr>
        <w:t xml:space="preserve">sykloni Phailin </w:t>
      </w:r>
      <w:r>
        <w:t xml:space="preserve">saapuu rannikolle, </w:t>
      </w:r>
      <w:r>
        <w:rPr>
          <w:color w:val="310106"/>
        </w:rPr>
        <w:t xml:space="preserve">se </w:t>
      </w:r>
      <w:r>
        <w:t xml:space="preserve">alkaa välittömästi menettää </w:t>
      </w:r>
      <w:r>
        <w:rPr>
          <w:color w:val="0BC582"/>
        </w:rPr>
        <w:t xml:space="preserve">voimiaan</w:t>
      </w:r>
      <w:r>
        <w:t xml:space="preserve">. </w:t>
      </w:r>
      <w:r>
        <w:t xml:space="preserve">Kuitenkin, ja </w:t>
      </w:r>
      <w:r>
        <w:rPr>
          <w:color w:val="82785D"/>
        </w:rPr>
        <w:t xml:space="preserve">tämä </w:t>
      </w:r>
      <w:r>
        <w:t xml:space="preserve">on tärkeää, </w:t>
      </w:r>
      <w:r>
        <w:rPr>
          <w:color w:val="023087"/>
        </w:rPr>
        <w:t xml:space="preserve">se </w:t>
      </w:r>
      <w:r>
        <w:rPr>
          <w:color w:val="82785D"/>
        </w:rPr>
        <w:t xml:space="preserve">sisältää edelleen paljon sadetta, mikä tekee </w:t>
      </w:r>
      <w:r>
        <w:rPr>
          <w:color w:val="B7DAD2"/>
        </w:rPr>
        <w:t xml:space="preserve">tulvista </w:t>
      </w:r>
      <w:r>
        <w:rPr>
          <w:color w:val="82785D"/>
        </w:rPr>
        <w:t xml:space="preserve">lähes varmoja</w:t>
      </w:r>
      <w:r>
        <w:t xml:space="preserve">.</w:t>
      </w:r>
    </w:p>
    <w:p>
      <w:r>
        <w:rPr>
          <w:color w:val="196956"/>
        </w:rPr>
        <w:t xml:space="preserve">Arkistokuva </w:t>
      </w:r>
      <w:r>
        <w:rPr>
          <w:color w:val="8C41BB"/>
        </w:rPr>
        <w:t xml:space="preserve">haastatellusta R Saravananista</w:t>
      </w:r>
      <w:r>
        <w:t xml:space="preserve">. </w:t>
      </w:r>
      <w:r>
        <w:rPr>
          <w:color w:val="196956"/>
        </w:rPr>
        <w:t xml:space="preserve">Kuva</w:t>
      </w:r>
      <w:r>
        <w:t xml:space="preserve">: R. Saravanan: </w:t>
      </w:r>
      <w:r>
        <w:rPr>
          <w:color w:val="ECEDFE"/>
        </w:rPr>
        <w:t xml:space="preserve">R Saravanan</w:t>
      </w:r>
      <w:r>
        <w:t xml:space="preserve">.</w:t>
      </w:r>
    </w:p>
    <w:p>
      <w:r>
        <w:rPr>
          <w:color w:val="2B2D32"/>
        </w:rPr>
        <w:t xml:space="preserve">Edellisessä pyörremyrskyssä </w:t>
      </w:r>
      <w:r>
        <w:rPr>
          <w:color w:val="94C661"/>
        </w:rPr>
        <w:t xml:space="preserve">vuonna 1999 </w:t>
      </w:r>
      <w:r>
        <w:rPr>
          <w:color w:val="F8907D"/>
        </w:rPr>
        <w:t xml:space="preserve">Intian Bengalinlahden </w:t>
      </w:r>
      <w:r>
        <w:rPr>
          <w:color w:val="2B2D32"/>
        </w:rPr>
        <w:t xml:space="preserve">alueella </w:t>
      </w:r>
      <w:r>
        <w:t xml:space="preserve">kuoli 10 000 ihmistä. </w:t>
      </w:r>
      <w:r>
        <w:rPr>
          <w:color w:val="895E6B"/>
        </w:rPr>
        <w:t xml:space="preserve">Onko </w:t>
      </w:r>
      <w:r>
        <w:rPr>
          <w:color w:val="788E95"/>
        </w:rPr>
        <w:t xml:space="preserve">Intian hallitus </w:t>
      </w:r>
      <w:r>
        <w:rPr>
          <w:color w:val="895E6B"/>
        </w:rPr>
        <w:t xml:space="preserve">hyvin valmistautunut selviytymään </w:t>
      </w:r>
      <w:r>
        <w:rPr>
          <w:color w:val="FB6AB8"/>
        </w:rPr>
        <w:t xml:space="preserve">tästä syklonista</w:t>
      </w:r>
      <w:r>
        <w:rPr>
          <w:color w:val="895E6B"/>
        </w:rPr>
        <w:t xml:space="preserve">?</w:t>
      </w:r>
    </w:p>
    <w:p>
      <w:r>
        <w:t xml:space="preserve">En ole seurannut tämän </w:t>
      </w:r>
      <w:r>
        <w:rPr>
          <w:color w:val="310106"/>
        </w:rPr>
        <w:t xml:space="preserve">myrskyn </w:t>
      </w:r>
      <w:r>
        <w:t xml:space="preserve">yhteiskunnallisen reagoinnin tätä puolta</w:t>
      </w:r>
      <w:r>
        <w:t xml:space="preserve">. </w:t>
      </w:r>
      <w:r>
        <w:t xml:space="preserve">Historiallisesti on kuitenkin ollut </w:t>
      </w:r>
      <w:r>
        <w:rPr>
          <w:color w:val="576094"/>
        </w:rPr>
        <w:t xml:space="preserve">useita tapahtumia, joiden pitäisi aiheuttaa yhteiskunnallinen reaktio</w:t>
      </w:r>
      <w:r>
        <w:t xml:space="preserve">. Toivottavasti me kaikki opimme menneisyyden virheistä. Voimakkaiden pyörremyrskyjen ja kuolemantapausten historia </w:t>
      </w:r>
      <w:r>
        <w:rPr>
          <w:color w:val="DB1474"/>
        </w:rPr>
        <w:t xml:space="preserve">alueella </w:t>
      </w:r>
      <w:r>
        <w:t xml:space="preserve">on huomattava: </w:t>
      </w:r>
      <w:r>
        <w:rPr>
          <w:color w:val="576094"/>
        </w:rPr>
        <w:t xml:space="preserve">viimeisten 35 vuoden aikana on ollut ainakin viisi suurta pyörremyrskyä, joissa on kuollut 10 000-300 000 ihmistä</w:t>
      </w:r>
      <w:r>
        <w:t xml:space="preserve">, miljoonat ovat jääneet kodittomiksi ja joiden aiheuttamien vahinkojen arvioidaan olevan jopa 10 miljardia Yhdysvaltain dollaria.</w:t>
      </w:r>
    </w:p>
    <w:p>
      <w:r>
        <w:t xml:space="preserve">Minulla ei ole riittävästi tietoa, jotta voisin vastata </w:t>
      </w:r>
      <w:r>
        <w:rPr>
          <w:color w:val="895E6B"/>
        </w:rPr>
        <w:t xml:space="preserve">tähän kysymykseen </w:t>
      </w:r>
      <w:r>
        <w:t xml:space="preserve">tavalla tai toisella.</w:t>
      </w:r>
    </w:p>
    <w:p>
      <w:r>
        <w:rPr>
          <w:color w:val="8489AE"/>
        </w:rPr>
        <w:t xml:space="preserve">Kaikkien </w:t>
      </w:r>
      <w:r>
        <w:rPr>
          <w:color w:val="8489AE"/>
        </w:rPr>
        <w:t xml:space="preserve">lukemieni </w:t>
      </w:r>
      <w:r>
        <w:rPr>
          <w:color w:val="8489AE"/>
        </w:rPr>
        <w:t xml:space="preserve">lehtitietojen </w:t>
      </w:r>
      <w:r>
        <w:t xml:space="preserve">perusteella </w:t>
      </w:r>
      <w:r>
        <w:rPr>
          <w:color w:val="FBC206"/>
        </w:rPr>
        <w:t xml:space="preserve">Intian hallitus </w:t>
      </w:r>
      <w:r>
        <w:t xml:space="preserve">näyttää suhtautuneen </w:t>
      </w:r>
      <w:r>
        <w:rPr>
          <w:color w:val="310106"/>
        </w:rPr>
        <w:t xml:space="preserve">sykloni Phailinin</w:t>
      </w:r>
      <w:r>
        <w:t xml:space="preserve"> uhkaan </w:t>
      </w:r>
      <w:r>
        <w:t xml:space="preserve">hyvin vakavasti. </w:t>
      </w:r>
      <w:r>
        <w:rPr>
          <w:color w:val="FBC206"/>
        </w:rPr>
        <w:t xml:space="preserve">Hallitus </w:t>
      </w:r>
      <w:r>
        <w:t xml:space="preserve">on ollut paljon aktiivisempi valmistautuessaan </w:t>
      </w:r>
      <w:r>
        <w:rPr>
          <w:color w:val="310106"/>
        </w:rPr>
        <w:t xml:space="preserve">tähän sykloniin </w:t>
      </w:r>
      <w:r>
        <w:t xml:space="preserve">kuin aiemmin. Ennusteet pyörremyrskyn radasta ja voimakkuudesta ovat olleet melko tarkkoja. </w:t>
      </w:r>
      <w:r>
        <w:rPr>
          <w:color w:val="6EAB9B"/>
        </w:rPr>
        <w:t xml:space="preserve">Pakolliset joukkoevakuoinnit on toteutettu, </w:t>
      </w:r>
      <w:r>
        <w:t xml:space="preserve">mikä on välttämätöntä ihmishenkien menetysten minimoimiseksi </w:t>
      </w:r>
      <w:r>
        <w:rPr>
          <w:color w:val="FEB8C8"/>
        </w:rPr>
        <w:t xml:space="preserve">tällaisissa tilanteissa</w:t>
      </w:r>
      <w:r>
        <w:t xml:space="preserve">. </w:t>
      </w:r>
      <w:r>
        <w:t xml:space="preserve">Valitettavasti laajoja omaisuusvahinkoja syntyy väistämättä, vaikka </w:t>
      </w:r>
      <w:r>
        <w:rPr>
          <w:color w:val="F2CDFE"/>
        </w:rPr>
        <w:t xml:space="preserve">valmistautuminen olisi parasta mahdollista</w:t>
      </w:r>
      <w:r>
        <w:t xml:space="preserve">.</w:t>
      </w:r>
    </w:p>
    <w:p>
      <w:r>
        <w:t xml:space="preserve">Tiedän </w:t>
      </w:r>
      <w:r>
        <w:rPr>
          <w:color w:val="FBC206"/>
        </w:rPr>
        <w:t xml:space="preserve">Intian </w:t>
      </w:r>
      <w:r>
        <w:t xml:space="preserve">hallituksen reagointikyvystä </w:t>
      </w:r>
      <w:r>
        <w:rPr>
          <w:color w:val="310106"/>
        </w:rPr>
        <w:t xml:space="preserve">tähän myrskyyn </w:t>
      </w:r>
      <w:r>
        <w:t xml:space="preserve">ainoastaan verkkoavaruudesta. </w:t>
      </w:r>
      <w:r>
        <w:t xml:space="preserve">Kuulin, että </w:t>
      </w:r>
      <w:r>
        <w:rPr>
          <w:color w:val="FBC206"/>
        </w:rPr>
        <w:t xml:space="preserve">he </w:t>
      </w:r>
      <w:r>
        <w:t xml:space="preserve">järjestivät </w:t>
      </w:r>
      <w:r>
        <w:rPr>
          <w:color w:val="6EAB9B"/>
        </w:rPr>
        <w:t xml:space="preserve">Intian historian suurimman evakuoinnin luonnonkatastrofin vuoksi</w:t>
      </w:r>
      <w:r>
        <w:t xml:space="preserve">. </w:t>
      </w:r>
      <w:r>
        <w:rPr>
          <w:color w:val="6EAB9B"/>
        </w:rPr>
        <w:t xml:space="preserve">Tätä </w:t>
      </w:r>
      <w:r>
        <w:t xml:space="preserve">on kiitettävä, kun otetaan huomioon </w:t>
      </w:r>
      <w:r>
        <w:rPr>
          <w:color w:val="310106"/>
        </w:rPr>
        <w:t xml:space="preserve">Phailinin </w:t>
      </w:r>
      <w:r>
        <w:t xml:space="preserve">koko ja voimakkuus</w:t>
      </w:r>
      <w:r>
        <w:t xml:space="preserve">. </w:t>
      </w:r>
      <w:r>
        <w:t xml:space="preserve">Vierailin </w:t>
      </w:r>
      <w:r>
        <w:rPr>
          <w:color w:val="647A41"/>
        </w:rPr>
        <w:t xml:space="preserve">vuoden 1999 </w:t>
      </w:r>
      <w:r>
        <w:rPr>
          <w:color w:val="760035"/>
        </w:rPr>
        <w:t xml:space="preserve">myrskyn </w:t>
      </w:r>
      <w:r>
        <w:rPr>
          <w:color w:val="DB1474"/>
        </w:rPr>
        <w:t xml:space="preserve">tuhoamalla alueella </w:t>
      </w:r>
      <w:r>
        <w:rPr>
          <w:color w:val="496E76"/>
        </w:rPr>
        <w:t xml:space="preserve">Bhubaneshwarin </w:t>
      </w:r>
      <w:r>
        <w:rPr>
          <w:color w:val="DB1474"/>
        </w:rPr>
        <w:t xml:space="preserve">lähellä </w:t>
      </w:r>
      <w:r>
        <w:t xml:space="preserve">kesällä 2012 </w:t>
      </w:r>
      <w:r>
        <w:rPr>
          <w:color w:val="FBC206"/>
        </w:rPr>
        <w:t xml:space="preserve">Intian hallituksen </w:t>
      </w:r>
      <w:r>
        <w:t xml:space="preserve">sponsoroimassa </w:t>
      </w:r>
      <w:r>
        <w:rPr>
          <w:color w:val="FEB8C8"/>
        </w:rPr>
        <w:t xml:space="preserve">trooppisia sykloneita </w:t>
      </w:r>
      <w:r>
        <w:t xml:space="preserve">käsittelevässä symposiumissa ja kesäkoulussa </w:t>
      </w:r>
      <w:r>
        <w:t xml:space="preserve">[...]</w:t>
      </w:r>
      <w:r>
        <w:t xml:space="preserve">. </w:t>
      </w:r>
      <w:r>
        <w:t xml:space="preserve">Kun otetaan huomioon </w:t>
      </w:r>
      <w:r>
        <w:rPr>
          <w:color w:val="F9D7CD"/>
        </w:rPr>
        <w:t xml:space="preserve">rannikkoalueiden </w:t>
      </w:r>
      <w:r>
        <w:rPr>
          <w:color w:val="E3F894"/>
        </w:rPr>
        <w:t xml:space="preserve">lähellä asuvien ihmisten </w:t>
      </w:r>
      <w:r>
        <w:t xml:space="preserve">elintaso ja asuinpaikka </w:t>
      </w:r>
      <w:r>
        <w:rPr>
          <w:color w:val="876128"/>
        </w:rPr>
        <w:t xml:space="preserve">tällä alueella</w:t>
      </w:r>
      <w:r>
        <w:t xml:space="preserve">, </w:t>
      </w:r>
      <w:r>
        <w:rPr>
          <w:color w:val="6EAB9B"/>
        </w:rPr>
        <w:t xml:space="preserve">evakuointi </w:t>
      </w:r>
      <w:r>
        <w:t xml:space="preserve">on varmasti välttämätöntä ja välttämätöntä ihmishenkien pelastamiseksi.</w:t>
      </w:r>
    </w:p>
    <w:p>
      <w:r>
        <w:t xml:space="preserve">En voi kommentoida suoraan sitä, miten </w:t>
      </w:r>
      <w:r>
        <w:rPr>
          <w:color w:val="FBC206"/>
        </w:rPr>
        <w:t xml:space="preserve">Intian hallitus </w:t>
      </w:r>
      <w:r>
        <w:t xml:space="preserve">oli valmistautunut </w:t>
      </w:r>
      <w:r>
        <w:rPr>
          <w:color w:val="310106"/>
        </w:rPr>
        <w:t xml:space="preserve">tähän sykloniin</w:t>
      </w:r>
      <w:r>
        <w:t xml:space="preserve">. </w:t>
      </w:r>
      <w:r>
        <w:rPr>
          <w:color w:val="8489AE"/>
        </w:rPr>
        <w:t xml:space="preserve">Uutisraportit </w:t>
      </w:r>
      <w:r>
        <w:t xml:space="preserve">(BBC jne.) olivat kuitenkin hyvin rohkaisevia siltä osin, että </w:t>
      </w:r>
      <w:r>
        <w:rPr>
          <w:color w:val="FBC206"/>
        </w:rPr>
        <w:t xml:space="preserve">viranomaisten </w:t>
      </w:r>
      <w:r>
        <w:t xml:space="preserve">kerrottiin ponnistelevan ponnekkaasti </w:t>
      </w:r>
      <w:r>
        <w:rPr>
          <w:color w:val="E3F894"/>
        </w:rPr>
        <w:t xml:space="preserve">väestön </w:t>
      </w:r>
      <w:r>
        <w:t xml:space="preserve">evakuoimiseksi </w:t>
      </w:r>
      <w:r>
        <w:rPr>
          <w:color w:val="A1A711"/>
        </w:rPr>
        <w:t xml:space="preserve">rannikon </w:t>
      </w:r>
      <w:r>
        <w:t xml:space="preserve">läheisyydestä </w:t>
      </w:r>
      <w:r>
        <w:t xml:space="preserve">ja </w:t>
      </w:r>
      <w:r>
        <w:rPr>
          <w:color w:val="F7F1DF"/>
        </w:rPr>
        <w:t xml:space="preserve">tulville </w:t>
      </w:r>
      <w:r>
        <w:t xml:space="preserve">alttiilta alueilta</w:t>
      </w:r>
      <w:r>
        <w:t xml:space="preserve">. </w:t>
      </w:r>
      <w:r>
        <w:rPr>
          <w:color w:val="01FB92"/>
        </w:rPr>
        <w:t xml:space="preserve">Vesi </w:t>
      </w:r>
      <w:r>
        <w:t xml:space="preserve">on </w:t>
      </w:r>
      <w:r>
        <w:rPr>
          <w:color w:val="FD0F31"/>
        </w:rPr>
        <w:t xml:space="preserve">näiden myrskyjen </w:t>
      </w:r>
      <w:r>
        <w:rPr>
          <w:color w:val="01FB92"/>
        </w:rPr>
        <w:t xml:space="preserve">tärkein tappaja</w:t>
      </w:r>
      <w:r>
        <w:t xml:space="preserve">.</w:t>
      </w:r>
    </w:p>
    <w:p>
      <w:r>
        <w:rPr>
          <w:color w:val="8489AE"/>
        </w:rPr>
        <w:t xml:space="preserve">Kaikkien näkemieni raporttien </w:t>
      </w:r>
      <w:r>
        <w:t xml:space="preserve">perusteella </w:t>
      </w:r>
      <w:r>
        <w:rPr>
          <w:color w:val="FBC206"/>
        </w:rPr>
        <w:t xml:space="preserve">hallitus </w:t>
      </w:r>
      <w:r>
        <w:t xml:space="preserve">oli valmistautunut hyvin </w:t>
      </w:r>
      <w:r>
        <w:rPr>
          <w:color w:val="310106"/>
        </w:rPr>
        <w:t xml:space="preserve">tähän sykloniin</w:t>
      </w:r>
      <w:r>
        <w:t xml:space="preserve">.</w:t>
      </w:r>
    </w:p>
    <w:p>
      <w:r>
        <w:rPr>
          <w:color w:val="895E6B"/>
        </w:rPr>
        <w:t xml:space="preserve">Tämän kysymyksen </w:t>
      </w:r>
      <w:r>
        <w:t xml:space="preserve">osalta </w:t>
      </w:r>
      <w:r>
        <w:t xml:space="preserve">en tiedä </w:t>
      </w:r>
      <w:r>
        <w:rPr>
          <w:color w:val="BE8485"/>
        </w:rPr>
        <w:t xml:space="preserve">Intian hallituksen </w:t>
      </w:r>
      <w:r>
        <w:rPr>
          <w:color w:val="F2CDFE"/>
        </w:rPr>
        <w:t xml:space="preserve">"valmiutta" </w:t>
      </w:r>
      <w:r>
        <w:rPr>
          <w:color w:val="F2CDFE"/>
        </w:rPr>
        <w:t xml:space="preserve">käsitellä </w:t>
      </w:r>
      <w:r>
        <w:rPr>
          <w:color w:val="C660FB"/>
        </w:rPr>
        <w:t xml:space="preserve">tätä asiaa</w:t>
      </w:r>
      <w:r>
        <w:t xml:space="preserve">.</w:t>
      </w:r>
    </w:p>
    <w:p>
      <w:r>
        <w:rPr>
          <w:b/>
        </w:rPr>
        <w:t xml:space="preserve">Asiakirja numero 9</w:t>
      </w:r>
    </w:p>
    <w:p>
      <w:r>
        <w:rPr>
          <w:b/>
        </w:rPr>
        <w:t xml:space="preserve">Asiakirjan tunniste: GUM_haastattelu_pelaaminen</w:t>
      </w:r>
    </w:p>
    <w:p>
      <w:r>
        <w:t xml:space="preserve">Wikinews haastattelee </w:t>
      </w:r>
      <w:r>
        <w:rPr>
          <w:color w:val="310106"/>
        </w:rPr>
        <w:t xml:space="preserve">Mario J. Luceroa </w:t>
      </w:r>
      <w:r>
        <w:rPr>
          <w:color w:val="04640D"/>
        </w:rPr>
        <w:t xml:space="preserve">ja </w:t>
      </w:r>
      <w:r>
        <w:rPr>
          <w:color w:val="FEFB0A"/>
        </w:rPr>
        <w:t xml:space="preserve">Isabel Ruizia </w:t>
      </w:r>
      <w:r>
        <w:rPr>
          <w:color w:val="FB5514"/>
        </w:rPr>
        <w:t xml:space="preserve">Heaven Sent Gamingista</w:t>
      </w:r>
    </w:p>
    <w:p>
      <w:r>
        <w:t xml:space="preserve">Yleiset kysymykset</w:t>
      </w:r>
    </w:p>
    <w:p>
      <w:r>
        <w:t xml:space="preserve">Mikä on </w:t>
      </w:r>
      <w:r>
        <w:rPr>
          <w:color w:val="E115C0"/>
        </w:rPr>
        <w:t xml:space="preserve">Heaven Sent Gaming</w:t>
      </w:r>
      <w:r>
        <w:t xml:space="preserve">?</w:t>
      </w:r>
    </w:p>
    <w:p>
      <w:r>
        <w:rPr>
          <w:color w:val="E115C0"/>
        </w:rPr>
        <w:t xml:space="preserve">Heaven Sent Gaming </w:t>
      </w:r>
      <w:r>
        <w:t xml:space="preserve">on periaatteessa </w:t>
      </w:r>
      <w:r>
        <w:rPr>
          <w:color w:val="00587F"/>
        </w:rPr>
        <w:t xml:space="preserve">minä </w:t>
      </w:r>
      <w:r>
        <w:t xml:space="preserve">ja </w:t>
      </w:r>
      <w:r>
        <w:rPr>
          <w:color w:val="0BC582"/>
        </w:rPr>
        <w:t xml:space="preserve">Isabel</w:t>
      </w:r>
      <w:r>
        <w:t xml:space="preserve">, </w:t>
      </w:r>
      <w:r>
        <w:rPr>
          <w:color w:val="00587F"/>
        </w:rPr>
        <w:t xml:space="preserve">olen </w:t>
      </w:r>
      <w:r>
        <w:rPr>
          <w:color w:val="00587F"/>
        </w:rPr>
        <w:t xml:space="preserve">Mario J. Lucero</w:t>
      </w:r>
      <w:r>
        <w:t xml:space="preserve">.</w:t>
      </w:r>
    </w:p>
    <w:p>
      <w:r>
        <w:t xml:space="preserve">Ja </w:t>
      </w:r>
      <w:r>
        <w:rPr>
          <w:color w:val="0BC582"/>
        </w:rPr>
        <w:t xml:space="preserve">minä olen </w:t>
      </w:r>
      <w:r>
        <w:rPr>
          <w:color w:val="0BC582"/>
        </w:rPr>
        <w:t xml:space="preserve">Isabel Ruiz</w:t>
      </w:r>
      <w:r>
        <w:t xml:space="preserve">.</w:t>
      </w:r>
    </w:p>
    <w:p>
      <w:r>
        <w:rPr>
          <w:color w:val="04640D"/>
        </w:rPr>
        <w:t xml:space="preserve">Ja</w:t>
      </w:r>
      <w:r>
        <w:t xml:space="preserve"> yhdessä </w:t>
      </w:r>
      <w:r>
        <w:t xml:space="preserve">muodostimme </w:t>
      </w:r>
      <w:r>
        <w:rPr>
          <w:color w:val="E115C0"/>
        </w:rPr>
        <w:t xml:space="preserve">tämän jutun</w:t>
      </w:r>
      <w:r>
        <w:rPr>
          <w:color w:val="E115C0"/>
        </w:rPr>
        <w:t xml:space="preserve">, eräänlaisen </w:t>
      </w:r>
      <w:r>
        <w:t xml:space="preserve">viihdetiimin. </w:t>
      </w:r>
      <w:r>
        <w:t xml:space="preserve">Aloitimme </w:t>
      </w:r>
      <w:r>
        <w:rPr>
          <w:color w:val="E115C0"/>
        </w:rPr>
        <w:t xml:space="preserve">sen </w:t>
      </w:r>
      <w:r>
        <w:t xml:space="preserve">periaatteessa siksi, </w:t>
      </w:r>
      <w:r>
        <w:rPr>
          <w:color w:val="00587F"/>
        </w:rPr>
        <w:t xml:space="preserve">että </w:t>
      </w:r>
      <w:r>
        <w:t xml:space="preserve">halusin - </w:t>
      </w:r>
      <w:r>
        <w:t xml:space="preserve">halusin työskennellä </w:t>
      </w:r>
      <w:r>
        <w:rPr>
          <w:color w:val="0BC582"/>
        </w:rPr>
        <w:t xml:space="preserve">Isabelin </w:t>
      </w:r>
      <w:r>
        <w:t xml:space="preserve">kanssa monissa </w:t>
      </w:r>
      <w:r>
        <w:t xml:space="preserve">projekteissa, joita </w:t>
      </w:r>
      <w:r>
        <w:t xml:space="preserve">meillä oli meneillään yhdessä. </w:t>
      </w:r>
      <w:r>
        <w:t xml:space="preserve">Keksimme sarjakuvia vasemmalta ja oikealta</w:t>
      </w:r>
      <w:r>
        <w:rPr>
          <w:color w:val="04640D"/>
        </w:rPr>
        <w:t xml:space="preserve">, keksimme </w:t>
      </w:r>
      <w:r>
        <w:t xml:space="preserve">juttuja, kuten </w:t>
      </w:r>
      <w:r>
        <w:rPr>
          <w:color w:val="FEB8C8"/>
        </w:rPr>
        <w:t xml:space="preserve">Karis</w:t>
      </w:r>
      <w:r>
        <w:t xml:space="preserve">, </w:t>
      </w:r>
      <w:r>
        <w:rPr>
          <w:color w:val="9E8317"/>
        </w:rPr>
        <w:t xml:space="preserve">lukiossa </w:t>
      </w:r>
      <w:r>
        <w:rPr>
          <w:color w:val="0BC582"/>
        </w:rPr>
        <w:t xml:space="preserve">hän </w:t>
      </w:r>
      <w:r>
        <w:t xml:space="preserve">keksi </w:t>
      </w:r>
      <w:r>
        <w:rPr>
          <w:color w:val="FEB8C8"/>
        </w:rPr>
        <w:t xml:space="preserve">sen</w:t>
      </w:r>
      <w:r>
        <w:t xml:space="preserve">, </w:t>
      </w:r>
      <w:r>
        <w:rPr>
          <w:color w:val="00587F"/>
        </w:rPr>
        <w:t xml:space="preserve">minä </w:t>
      </w:r>
      <w:r>
        <w:t xml:space="preserve">keksin </w:t>
      </w:r>
      <w:r>
        <w:rPr>
          <w:color w:val="01190F"/>
        </w:rPr>
        <w:t xml:space="preserve">tarinan nimeltä </w:t>
      </w:r>
      <w:r>
        <w:rPr>
          <w:color w:val="847D81"/>
        </w:rPr>
        <w:t xml:space="preserve">Thad's World Destruction, </w:t>
      </w:r>
      <w:r>
        <w:t xml:space="preserve">ja </w:t>
      </w:r>
      <w:r>
        <w:rPr>
          <w:color w:val="58018B"/>
        </w:rPr>
        <w:t xml:space="preserve">hän </w:t>
      </w:r>
      <w:r>
        <w:rPr>
          <w:color w:val="B70639"/>
        </w:rPr>
        <w:t xml:space="preserve">halusi kuvittaa </w:t>
      </w:r>
      <w:r>
        <w:rPr>
          <w:color w:val="703B01"/>
        </w:rPr>
        <w:t xml:space="preserve">sen, </w:t>
      </w:r>
      <w:r>
        <w:t xml:space="preserve">ja </w:t>
      </w:r>
      <w:r>
        <w:rPr>
          <w:color w:val="B70639"/>
        </w:rPr>
        <w:t xml:space="preserve">niin </w:t>
      </w:r>
      <w:r>
        <w:rPr>
          <w:color w:val="B70639"/>
        </w:rPr>
        <w:t xml:space="preserve">päädyimme tekemään </w:t>
      </w:r>
      <w:r>
        <w:rPr>
          <w:color w:val="703B01"/>
        </w:rPr>
        <w:t xml:space="preserve">sen</w:t>
      </w:r>
      <w:r>
        <w:t xml:space="preserve">.</w:t>
      </w:r>
    </w:p>
    <w:p>
      <w:r>
        <w:t xml:space="preserve">Jep, </w:t>
      </w:r>
      <w:r>
        <w:rPr>
          <w:color w:val="04640D"/>
        </w:rPr>
        <w:t xml:space="preserve">me </w:t>
      </w:r>
      <w:r>
        <w:t xml:space="preserve">haluamme </w:t>
      </w:r>
      <w:r>
        <w:rPr>
          <w:color w:val="118B8A"/>
        </w:rPr>
        <w:t xml:space="preserve">tehdä </w:t>
      </w:r>
      <w:r>
        <w:rPr>
          <w:color w:val="118B8A"/>
        </w:rPr>
        <w:t xml:space="preserve">omaa alkuperäistä sisältöä, ja </w:t>
      </w:r>
      <w:r>
        <w:t xml:space="preserve">kyllä, </w:t>
      </w:r>
      <w:r>
        <w:t xml:space="preserve">sitä </w:t>
      </w:r>
      <w:r>
        <w:rPr>
          <w:color w:val="04640D"/>
        </w:rPr>
        <w:t xml:space="preserve">me </w:t>
      </w:r>
      <w:r>
        <w:t xml:space="preserve">halusimme tehdä.</w:t>
      </w:r>
    </w:p>
    <w:p>
      <w:r>
        <w:t xml:space="preserve">Miten </w:t>
      </w:r>
      <w:r>
        <w:rPr>
          <w:color w:val="04640D"/>
        </w:rPr>
        <w:t xml:space="preserve">te kaksi </w:t>
      </w:r>
      <w:r>
        <w:t xml:space="preserve">tapasitte?</w:t>
      </w:r>
    </w:p>
    <w:p>
      <w:r>
        <w:t xml:space="preserve">Tapasimme </w:t>
      </w:r>
      <w:r>
        <w:rPr>
          <w:color w:val="9E8317"/>
        </w:rPr>
        <w:t xml:space="preserve">lukiossa</w:t>
      </w:r>
      <w:r>
        <w:t xml:space="preserve">. </w:t>
      </w:r>
      <w:r>
        <w:rPr>
          <w:color w:val="9E8317"/>
        </w:rPr>
        <w:t xml:space="preserve">Tässä 50 oppilaan yksityisessä yksityiskoulussa.</w:t>
      </w:r>
      <w:r>
        <w:t xml:space="preserve">.. </w:t>
      </w:r>
      <w:r>
        <w:t xml:space="preserve">Mutta ennen yläasteella </w:t>
      </w:r>
      <w:r>
        <w:t xml:space="preserve">kuulin koko ajan </w:t>
      </w:r>
      <w:r>
        <w:rPr>
          <w:color w:val="00587F"/>
        </w:rPr>
        <w:t xml:space="preserve">eräästä </w:t>
      </w:r>
      <w:r>
        <w:rPr>
          <w:color w:val="FCB164"/>
        </w:rPr>
        <w:t xml:space="preserve">Mario-nimisestä</w:t>
      </w:r>
      <w:r>
        <w:rPr>
          <w:color w:val="00587F"/>
        </w:rPr>
        <w:t xml:space="preserve"> kaverista, </w:t>
      </w:r>
      <w:r>
        <w:t xml:space="preserve">ja </w:t>
      </w:r>
      <w:r>
        <w:rPr>
          <w:color w:val="00587F"/>
        </w:rPr>
        <w:t xml:space="preserve">hän </w:t>
      </w:r>
      <w:r>
        <w:t xml:space="preserve">kuuli koko ajan </w:t>
      </w:r>
      <w:r>
        <w:rPr>
          <w:color w:val="0BC582"/>
        </w:rPr>
        <w:t xml:space="preserve">minusta</w:t>
      </w:r>
      <w:r>
        <w:t xml:space="preserve">, </w:t>
      </w:r>
      <w:r>
        <w:rPr>
          <w:color w:val="796EE6"/>
        </w:rPr>
        <w:t xml:space="preserve">Isabel-nimisestä</w:t>
      </w:r>
      <w:r>
        <w:rPr>
          <w:color w:val="0BC582"/>
        </w:rPr>
        <w:t xml:space="preserve"> tytöstä</w:t>
      </w:r>
      <w:r>
        <w:t xml:space="preserve">. </w:t>
      </w:r>
      <w:r>
        <w:rPr>
          <w:color w:val="000D2C"/>
        </w:rPr>
        <w:t xml:space="preserve">Kaikki </w:t>
      </w:r>
      <w:r>
        <w:rPr>
          <w:color w:val="000D2C"/>
        </w:rPr>
        <w:t xml:space="preserve">ystävämme ja </w:t>
      </w:r>
      <w:r>
        <w:rPr>
          <w:color w:val="000D2C"/>
        </w:rPr>
        <w:t xml:space="preserve">tuttavamme </w:t>
      </w:r>
      <w:r>
        <w:t xml:space="preserve">sanoivat: "Hei, </w:t>
      </w:r>
      <w:r>
        <w:rPr>
          <w:color w:val="0BC582"/>
        </w:rPr>
        <w:t xml:space="preserve">tulisit </w:t>
      </w:r>
      <w:r>
        <w:rPr>
          <w:color w:val="00587F"/>
        </w:rPr>
        <w:t xml:space="preserve">hänen </w:t>
      </w:r>
      <w:r>
        <w:t xml:space="preserve">kanssaan </w:t>
      </w:r>
      <w:r>
        <w:t xml:space="preserve">tosi hyvin </w:t>
      </w:r>
      <w:r>
        <w:t xml:space="preserve">toimeen." </w:t>
      </w:r>
      <w:r>
        <w:t xml:space="preserve">Joten </w:t>
      </w:r>
      <w:r>
        <w:t xml:space="preserve">tiesin </w:t>
      </w:r>
      <w:r>
        <w:rPr>
          <w:color w:val="00587F"/>
        </w:rPr>
        <w:t xml:space="preserve">hänestä</w:t>
      </w:r>
      <w:r>
        <w:rPr>
          <w:color w:val="0BC582"/>
        </w:rPr>
        <w:t xml:space="preserve">, </w:t>
      </w:r>
      <w:r>
        <w:t xml:space="preserve">mutta </w:t>
      </w:r>
      <w:r>
        <w:t xml:space="preserve">en koskaan tavannut </w:t>
      </w:r>
      <w:r>
        <w:rPr>
          <w:color w:val="00587F"/>
        </w:rPr>
        <w:t xml:space="preserve">häntä</w:t>
      </w:r>
      <w:r>
        <w:t xml:space="preserve">. </w:t>
      </w:r>
      <w:r>
        <w:t xml:space="preserve">Ja </w:t>
      </w:r>
      <w:r>
        <w:rPr>
          <w:color w:val="F95475"/>
        </w:rPr>
        <w:t xml:space="preserve">yksi </w:t>
      </w:r>
      <w:r>
        <w:rPr>
          <w:color w:val="5D9608"/>
        </w:rPr>
        <w:t xml:space="preserve">ystävistämme</w:t>
      </w:r>
      <w:r>
        <w:rPr>
          <w:color w:val="F95475"/>
        </w:rPr>
        <w:t xml:space="preserve">, </w:t>
      </w:r>
      <w:r>
        <w:rPr>
          <w:color w:val="5D9608"/>
        </w:rPr>
        <w:t xml:space="preserve">yhteinen ystävämme</w:t>
      </w:r>
      <w:r>
        <w:rPr>
          <w:color w:val="F95475"/>
        </w:rPr>
        <w:t xml:space="preserve">, </w:t>
      </w:r>
      <w:r>
        <w:t xml:space="preserve">esitteli </w:t>
      </w:r>
      <w:r>
        <w:rPr>
          <w:color w:val="04640D"/>
        </w:rPr>
        <w:t xml:space="preserve">meidät </w:t>
      </w:r>
      <w:r>
        <w:t xml:space="preserve">toisillemme </w:t>
      </w:r>
      <w:r>
        <w:t xml:space="preserve">opiskeluhuoneessa, ja </w:t>
      </w:r>
      <w:r>
        <w:rPr>
          <w:color w:val="DE98FD"/>
        </w:rPr>
        <w:t xml:space="preserve">me </w:t>
      </w:r>
      <w:r>
        <w:rPr>
          <w:color w:val="98A088"/>
        </w:rPr>
        <w:t xml:space="preserve">vain tavallaan löysimme toisemme siitä lähtien</w:t>
      </w:r>
      <w:r>
        <w:t xml:space="preserve">.</w:t>
      </w:r>
    </w:p>
    <w:p>
      <w:r>
        <w:rPr>
          <w:color w:val="98A088"/>
        </w:rPr>
        <w:t xml:space="preserve">Se on </w:t>
      </w:r>
      <w:r>
        <w:t xml:space="preserve">totta.</w:t>
      </w:r>
    </w:p>
    <w:p>
      <w:r>
        <w:t xml:space="preserve">Ketkä muut ovat mukana </w:t>
      </w:r>
      <w:r>
        <w:rPr>
          <w:color w:val="E115C0"/>
        </w:rPr>
        <w:t xml:space="preserve">tässä hankkeessa</w:t>
      </w:r>
      <w:r>
        <w:t xml:space="preserve">?</w:t>
      </w:r>
    </w:p>
    <w:p>
      <w:r>
        <w:rPr>
          <w:color w:val="04640D"/>
        </w:rPr>
        <w:t xml:space="preserve">Tällä</w:t>
      </w:r>
      <w:r>
        <w:t xml:space="preserve"> hetkellä </w:t>
      </w:r>
      <w:r>
        <w:t xml:space="preserve">käymme keskusteluja </w:t>
      </w:r>
      <w:r>
        <w:rPr>
          <w:color w:val="4F584E"/>
        </w:rPr>
        <w:t xml:space="preserve">ihmisten kanssa</w:t>
      </w:r>
      <w:r>
        <w:t xml:space="preserve">. </w:t>
      </w:r>
      <w:r>
        <w:rPr>
          <w:color w:val="248AD0"/>
        </w:rPr>
        <w:t xml:space="preserve">Jeff [Drake] on kameran takana</w:t>
      </w:r>
      <w:r>
        <w:t xml:space="preserve">.</w:t>
      </w:r>
    </w:p>
    <w:p>
      <w:r>
        <w:t xml:space="preserve">Juuri nyt, kyllä, </w:t>
      </w:r>
      <w:r>
        <w:rPr>
          <w:color w:val="248AD0"/>
        </w:rPr>
        <w:t xml:space="preserve">hän </w:t>
      </w:r>
      <w:r>
        <w:t xml:space="preserve">auttaa </w:t>
      </w:r>
      <w:r>
        <w:rPr>
          <w:color w:val="04640D"/>
        </w:rPr>
        <w:t xml:space="preserve">meitä </w:t>
      </w:r>
      <w:r>
        <w:t xml:space="preserve">juuri nyt. </w:t>
      </w:r>
      <w:r>
        <w:t xml:space="preserve">Puhumme </w:t>
      </w:r>
      <w:r>
        <w:rPr>
          <w:color w:val="5C5300"/>
        </w:rPr>
        <w:t xml:space="preserve">yksittäisten verkkosarjojen </w:t>
      </w:r>
      <w:r>
        <w:t xml:space="preserve">tekemisestä</w:t>
      </w:r>
      <w:r>
        <w:t xml:space="preserve">, </w:t>
      </w:r>
      <w:r>
        <w:rPr>
          <w:color w:val="5C5300"/>
        </w:rPr>
        <w:t xml:space="preserve">videosarjojen </w:t>
      </w:r>
      <w:r>
        <w:t xml:space="preserve">tekemisestä</w:t>
      </w:r>
      <w:r>
        <w:t xml:space="preserve">. </w:t>
      </w:r>
      <w:r>
        <w:rPr>
          <w:color w:val="9F6551"/>
        </w:rPr>
        <w:t xml:space="preserve">Josh Kindig </w:t>
      </w:r>
      <w:r>
        <w:rPr>
          <w:color w:val="9F6551"/>
        </w:rPr>
        <w:t xml:space="preserve">on </w:t>
      </w:r>
      <w:r>
        <w:t xml:space="preserve">tulossa mukaan, </w:t>
      </w:r>
      <w:r>
        <w:t xml:space="preserve">hänellä on </w:t>
      </w:r>
      <w:r>
        <w:t xml:space="preserve">myös </w:t>
      </w:r>
      <w:r>
        <w:t xml:space="preserve">ideoita</w:t>
      </w:r>
      <w:r>
        <w:rPr>
          <w:color w:val="5C5300"/>
        </w:rPr>
        <w:t xml:space="preserve">, </w:t>
      </w:r>
      <w:r>
        <w:rPr>
          <w:color w:val="9F6551"/>
        </w:rPr>
        <w:t xml:space="preserve">hän </w:t>
      </w:r>
      <w:r>
        <w:t xml:space="preserve">haluaa ottaa aywv:n haltuunsa ja tehdä enemmän peliuutisia.</w:t>
      </w:r>
    </w:p>
    <w:p>
      <w:r>
        <w:t xml:space="preserve">On tietenkin </w:t>
      </w:r>
      <w:r>
        <w:rPr>
          <w:color w:val="BCFEC6"/>
        </w:rPr>
        <w:t xml:space="preserve">Jason, joka </w:t>
      </w:r>
      <w:r>
        <w:rPr>
          <w:color w:val="932C70"/>
        </w:rPr>
        <w:t xml:space="preserve">on </w:t>
      </w:r>
      <w:r>
        <w:rPr>
          <w:color w:val="2B1B04"/>
        </w:rPr>
        <w:t xml:space="preserve">päätoimittajamme </w:t>
      </w:r>
      <w:r>
        <w:t xml:space="preserve">ja joka </w:t>
      </w:r>
      <w:r>
        <w:rPr>
          <w:color w:val="BCFEC6"/>
        </w:rPr>
        <w:t xml:space="preserve">kirjoittaa </w:t>
      </w:r>
      <w:r>
        <w:rPr>
          <w:color w:val="B5AFC4"/>
        </w:rPr>
        <w:t xml:space="preserve">dD:tä</w:t>
      </w:r>
      <w:r>
        <w:t xml:space="preserve">.</w:t>
      </w:r>
    </w:p>
    <w:p>
      <w:r>
        <w:rPr>
          <w:color w:val="D4C67A"/>
        </w:rPr>
        <w:t xml:space="preserve">Digitaalinen alue</w:t>
      </w:r>
    </w:p>
    <w:p>
      <w:r>
        <w:t xml:space="preserve">Mikä </w:t>
      </w:r>
      <w:r>
        <w:rPr>
          <w:color w:val="04640D"/>
        </w:rPr>
        <w:t xml:space="preserve">on </w:t>
      </w:r>
      <w:r>
        <w:t xml:space="preserve">tarkoituksesi </w:t>
      </w:r>
      <w:r>
        <w:rPr>
          <w:color w:val="E115C0"/>
        </w:rPr>
        <w:t xml:space="preserve">tämän yrityksen </w:t>
      </w:r>
      <w:r>
        <w:t xml:space="preserve">takana</w:t>
      </w:r>
      <w:r>
        <w:t xml:space="preserve">?</w:t>
      </w:r>
    </w:p>
    <w:p>
      <w:r>
        <w:t xml:space="preserve">No, </w:t>
      </w:r>
      <w:r>
        <w:rPr>
          <w:color w:val="AE7AA1"/>
        </w:rPr>
        <w:t xml:space="preserve">Collins Collegessa </w:t>
      </w:r>
      <w:r>
        <w:rPr>
          <w:color w:val="FEFB0A"/>
        </w:rPr>
        <w:t xml:space="preserve">Isabel </w:t>
      </w:r>
      <w:r>
        <w:rPr>
          <w:color w:val="04640D"/>
        </w:rPr>
        <w:t xml:space="preserve">ja </w:t>
      </w:r>
      <w:r>
        <w:rPr>
          <w:color w:val="310106"/>
        </w:rPr>
        <w:t xml:space="preserve">minä </w:t>
      </w:r>
      <w:r>
        <w:t xml:space="preserve">olimme tavanneet, kuten </w:t>
      </w:r>
      <w:r>
        <w:rPr>
          <w:color w:val="0BC582"/>
        </w:rPr>
        <w:t xml:space="preserve">hän </w:t>
      </w:r>
      <w:r>
        <w:t xml:space="preserve">sanoi, Sandia View Academyssa, </w:t>
      </w:r>
      <w:r>
        <w:rPr>
          <w:color w:val="04640D"/>
        </w:rPr>
        <w:t xml:space="preserve">ja </w:t>
      </w:r>
      <w:r>
        <w:t xml:space="preserve">menimme </w:t>
      </w:r>
      <w:r>
        <w:t xml:space="preserve">yhdessä Arizonaan </w:t>
      </w:r>
      <w:r>
        <w:rPr>
          <w:color w:val="AE7AA1"/>
        </w:rPr>
        <w:t xml:space="preserve">collegeen</w:t>
      </w:r>
      <w:r>
        <w:t xml:space="preserve">, ja... (</w:t>
      </w:r>
      <w:r>
        <w:rPr>
          <w:color w:val="00587F"/>
        </w:rPr>
        <w:t xml:space="preserve">miten </w:t>
      </w:r>
      <w:r>
        <w:t xml:space="preserve">selitän </w:t>
      </w:r>
      <w:r>
        <w:rPr>
          <w:color w:val="C2A393"/>
        </w:rPr>
        <w:t xml:space="preserve">tämän </w:t>
      </w:r>
      <w:r>
        <w:t xml:space="preserve">parhaiten</w:t>
      </w:r>
      <w:r>
        <w:t xml:space="preserve">?) Periaatteessa </w:t>
      </w:r>
      <w:r>
        <w:rPr>
          <w:color w:val="0232FD"/>
        </w:rPr>
        <w:t xml:space="preserve">hän keksi </w:t>
      </w:r>
      <w:r>
        <w:rPr>
          <w:color w:val="C2A393"/>
        </w:rPr>
        <w:t xml:space="preserve">muutaman luokkaprojektin, ja </w:t>
      </w:r>
      <w:r>
        <w:rPr>
          <w:color w:val="6A3A35"/>
        </w:rPr>
        <w:t xml:space="preserve">minä keksin </w:t>
      </w:r>
      <w:r>
        <w:rPr>
          <w:color w:val="C2A393"/>
        </w:rPr>
        <w:t xml:space="preserve">muutaman luokkaprojektin</w:t>
      </w:r>
      <w:r>
        <w:t xml:space="preserve">, </w:t>
      </w:r>
      <w:r>
        <w:rPr>
          <w:color w:val="04640D"/>
        </w:rPr>
        <w:t xml:space="preserve">ja </w:t>
      </w:r>
      <w:r>
        <w:t xml:space="preserve">aloimme työskennellä </w:t>
      </w:r>
      <w:r>
        <w:rPr>
          <w:color w:val="BA6801"/>
        </w:rPr>
        <w:t xml:space="preserve">muutamien </w:t>
      </w:r>
      <w:r>
        <w:rPr>
          <w:color w:val="BA6801"/>
        </w:rPr>
        <w:t xml:space="preserve">ystäviemme ja kollegojemme </w:t>
      </w:r>
      <w:r>
        <w:t xml:space="preserve">kanssa</w:t>
      </w:r>
      <w:r>
        <w:t xml:space="preserve">. </w:t>
      </w:r>
      <w:r>
        <w:rPr>
          <w:color w:val="BA6801"/>
        </w:rPr>
        <w:t xml:space="preserve">Niihin </w:t>
      </w:r>
      <w:r>
        <w:t xml:space="preserve">kuuluivat </w:t>
      </w:r>
      <w:r>
        <w:rPr>
          <w:color w:val="16C0D0"/>
        </w:rPr>
        <w:t xml:space="preserve">Drew Cass</w:t>
      </w:r>
      <w:r>
        <w:t xml:space="preserve">, </w:t>
      </w:r>
      <w:r>
        <w:rPr>
          <w:color w:val="16C0D0"/>
        </w:rPr>
        <w:t xml:space="preserve">Devin Thurlow </w:t>
      </w:r>
      <w:r>
        <w:t xml:space="preserve">ja muut </w:t>
      </w:r>
      <w:r>
        <w:rPr>
          <w:color w:val="16C0D0"/>
        </w:rPr>
        <w:t xml:space="preserve">sellaiset</w:t>
      </w:r>
      <w:r>
        <w:t xml:space="preserve"> ihmiset</w:t>
      </w:r>
      <w:r>
        <w:t xml:space="preserve">. </w:t>
      </w:r>
      <w:r>
        <w:rPr>
          <w:color w:val="0BC582"/>
        </w:rPr>
        <w:t xml:space="preserve">Hänellä </w:t>
      </w:r>
      <w:r>
        <w:t xml:space="preserve">oli useita ideoita, ja </w:t>
      </w:r>
      <w:r>
        <w:rPr>
          <w:color w:val="0BC582"/>
        </w:rPr>
        <w:t xml:space="preserve">hänellä </w:t>
      </w:r>
      <w:r>
        <w:t xml:space="preserve">oli tapana piirtää paljon </w:t>
      </w:r>
      <w:r>
        <w:rPr>
          <w:color w:val="C62100"/>
        </w:rPr>
        <w:t xml:space="preserve">luonnosvihkoon</w:t>
      </w:r>
      <w:r>
        <w:t xml:space="preserve">, </w:t>
      </w:r>
      <w:r>
        <w:t xml:space="preserve">hänellä oli </w:t>
      </w:r>
      <w:r>
        <w:rPr>
          <w:color w:val="C62100"/>
        </w:rPr>
        <w:t xml:space="preserve">paksu luonnosvihko, jota </w:t>
      </w:r>
      <w:r>
        <w:rPr>
          <w:color w:val="014347"/>
        </w:rPr>
        <w:t xml:space="preserve">hän </w:t>
      </w:r>
      <w:r>
        <w:rPr>
          <w:color w:val="C62100"/>
        </w:rPr>
        <w:t xml:space="preserve">kantoi mukanaan </w:t>
      </w:r>
      <w:r>
        <w:rPr>
          <w:color w:val="C62100"/>
        </w:rPr>
        <w:t xml:space="preserve">kaikkialle, johon </w:t>
      </w:r>
      <w:r>
        <w:rPr>
          <w:color w:val="014347"/>
        </w:rPr>
        <w:t xml:space="preserve">hän </w:t>
      </w:r>
      <w:r>
        <w:rPr>
          <w:color w:val="C62100"/>
        </w:rPr>
        <w:t xml:space="preserve">piirsi erilaisia hahmoja ja muuta sellaista</w:t>
      </w:r>
      <w:r>
        <w:t xml:space="preserve">, ja </w:t>
      </w:r>
      <w:r>
        <w:rPr>
          <w:color w:val="0BC582"/>
        </w:rPr>
        <w:t xml:space="preserve">hän </w:t>
      </w:r>
      <w:r>
        <w:t xml:space="preserve">oli aina todella ujo näyttämään </w:t>
      </w:r>
      <w:r>
        <w:rPr>
          <w:color w:val="C62100"/>
        </w:rPr>
        <w:t xml:space="preserve">sitä </w:t>
      </w:r>
      <w:r>
        <w:t xml:space="preserve">ihmisille, ja </w:t>
      </w:r>
      <w:r>
        <w:t xml:space="preserve">halusin auttaa </w:t>
      </w:r>
      <w:r>
        <w:rPr>
          <w:color w:val="0BC582"/>
        </w:rPr>
        <w:t xml:space="preserve">häntä </w:t>
      </w:r>
      <w:r>
        <w:t xml:space="preserve">näyttämään </w:t>
      </w:r>
      <w:r>
        <w:rPr>
          <w:color w:val="C62100"/>
        </w:rPr>
        <w:t xml:space="preserve">sitä, </w:t>
      </w:r>
      <w:r>
        <w:t xml:space="preserve">ja </w:t>
      </w:r>
      <w:r>
        <w:t xml:space="preserve">halusin tuoda </w:t>
      </w:r>
      <w:r>
        <w:rPr>
          <w:color w:val="C62100"/>
        </w:rPr>
        <w:t xml:space="preserve">sen </w:t>
      </w:r>
      <w:r>
        <w:rPr>
          <w:color w:val="233809"/>
        </w:rPr>
        <w:t xml:space="preserve">maailmalle</w:t>
      </w:r>
      <w:r>
        <w:t xml:space="preserve">. </w:t>
      </w:r>
      <w:r>
        <w:t xml:space="preserve">Olin </w:t>
      </w:r>
      <w:r>
        <w:rPr>
          <w:color w:val="00587F"/>
        </w:rPr>
        <w:t xml:space="preserve">kirjailija</w:t>
      </w:r>
      <w:r>
        <w:t xml:space="preserve">, ja </w:t>
      </w:r>
      <w:r>
        <w:rPr>
          <w:color w:val="0BC582"/>
        </w:rPr>
        <w:t xml:space="preserve">hän </w:t>
      </w:r>
      <w:r>
        <w:t xml:space="preserve">piti aina </w:t>
      </w:r>
      <w:r>
        <w:rPr>
          <w:color w:val="82785D"/>
        </w:rPr>
        <w:t xml:space="preserve">kirjoituksistani</w:t>
      </w:r>
      <w:r>
        <w:t xml:space="preserve">, </w:t>
      </w:r>
      <w:r>
        <w:rPr>
          <w:color w:val="00587F"/>
        </w:rPr>
        <w:t xml:space="preserve">joten </w:t>
      </w:r>
      <w:r>
        <w:t xml:space="preserve">ajattelin, että </w:t>
      </w:r>
      <w:r>
        <w:t xml:space="preserve">yhdistetään </w:t>
      </w:r>
      <w:r>
        <w:rPr>
          <w:color w:val="04640D"/>
        </w:rPr>
        <w:t xml:space="preserve">meidän </w:t>
      </w:r>
      <w:r>
        <w:t xml:space="preserve">molempien </w:t>
      </w:r>
      <w:r>
        <w:t xml:space="preserve">jutut ja tehdään tämä.</w:t>
      </w:r>
    </w:p>
    <w:p>
      <w:r>
        <w:rPr>
          <w:color w:val="0BC582"/>
        </w:rPr>
        <w:t xml:space="preserve">Minulle </w:t>
      </w:r>
      <w:r>
        <w:t xml:space="preserve">tarkoitukseni on inspiroida ihmisiä. </w:t>
      </w:r>
      <w:r>
        <w:t xml:space="preserve">Haluan </w:t>
      </w:r>
      <w:r>
        <w:t xml:space="preserve">tuoda hieman </w:t>
      </w:r>
      <w:r>
        <w:rPr>
          <w:color w:val="023087"/>
        </w:rPr>
        <w:t xml:space="preserve">enemmän valoa </w:t>
      </w:r>
      <w:r>
        <w:rPr>
          <w:color w:val="233809"/>
        </w:rPr>
        <w:t xml:space="preserve">maailmaan</w:t>
      </w:r>
      <w:r>
        <w:rPr>
          <w:color w:val="0BC582"/>
        </w:rPr>
        <w:t xml:space="preserve">, </w:t>
      </w:r>
      <w:r>
        <w:t xml:space="preserve">se on se, mitä </w:t>
      </w:r>
      <w:r>
        <w:t xml:space="preserve">haluan tästä kaikesta.</w:t>
      </w:r>
    </w:p>
    <w:p>
      <w:r>
        <w:t xml:space="preserve">Ja mikä oli </w:t>
      </w:r>
      <w:r>
        <w:rPr>
          <w:color w:val="B7DAD2"/>
        </w:rPr>
        <w:t xml:space="preserve">se jae, joka </w:t>
      </w:r>
      <w:r>
        <w:rPr>
          <w:color w:val="196956"/>
        </w:rPr>
        <w:t xml:space="preserve">meillä </w:t>
      </w:r>
      <w:r>
        <w:rPr>
          <w:color w:val="B7DAD2"/>
        </w:rPr>
        <w:t xml:space="preserve">on</w:t>
      </w:r>
      <w:r>
        <w:t xml:space="preserve">? </w:t>
      </w:r>
      <w:r>
        <w:rPr>
          <w:color w:val="B7DAD2"/>
        </w:rPr>
        <w:t xml:space="preserve">Ensimmäinen Korinttilaiskirje 9:25</w:t>
      </w:r>
      <w:r>
        <w:t xml:space="preserve">?</w:t>
      </w:r>
    </w:p>
    <w:p>
      <w:r>
        <w:t xml:space="preserve">Kyllä.</w:t>
      </w:r>
    </w:p>
    <w:p>
      <w:r>
        <w:t xml:space="preserve">Juuri niin. </w:t>
      </w:r>
      <w:r>
        <w:t xml:space="preserve">Haluamme vain tuoda, kuten </w:t>
      </w:r>
      <w:r>
        <w:rPr>
          <w:color w:val="0BC582"/>
        </w:rPr>
        <w:t xml:space="preserve">hän </w:t>
      </w:r>
      <w:r>
        <w:t xml:space="preserve">sanoi, tuoda </w:t>
      </w:r>
      <w:r>
        <w:rPr>
          <w:color w:val="023087"/>
        </w:rPr>
        <w:t xml:space="preserve">valoa </w:t>
      </w:r>
      <w:r>
        <w:t xml:space="preserve">viihde- ja mediateollisuuteen, ja juuri sitä </w:t>
      </w:r>
      <w:r>
        <w:rPr>
          <w:color w:val="04640D"/>
        </w:rPr>
        <w:t xml:space="preserve">me </w:t>
      </w:r>
      <w:r>
        <w:t xml:space="preserve">teemme.</w:t>
      </w:r>
    </w:p>
    <w:p>
      <w:r>
        <w:t xml:space="preserve">Joo.</w:t>
      </w:r>
    </w:p>
    <w:p>
      <w:r>
        <w:rPr>
          <w:b/>
        </w:rPr>
        <w:t xml:space="preserve">Asiakirja numero 10</w:t>
      </w:r>
    </w:p>
    <w:p>
      <w:r>
        <w:rPr>
          <w:b/>
        </w:rPr>
        <w:t xml:space="preserve">Asiakirjan tunniste: GUM_news_homeopathic</w:t>
      </w:r>
    </w:p>
    <w:p>
      <w:r>
        <w:rPr>
          <w:color w:val="310106"/>
        </w:rPr>
        <w:t xml:space="preserve">Vanhemmat </w:t>
      </w:r>
      <w:r>
        <w:t xml:space="preserve">syytteeseen </w:t>
      </w:r>
      <w:r>
        <w:rPr>
          <w:color w:val="04640D"/>
        </w:rPr>
        <w:t xml:space="preserve">homeopaattisen hoidon </w:t>
      </w:r>
      <w:r>
        <w:t xml:space="preserve">johdettua </w:t>
      </w:r>
      <w:r>
        <w:rPr>
          <w:color w:val="FEFB0A"/>
        </w:rPr>
        <w:t xml:space="preserve">tyttären </w:t>
      </w:r>
      <w:r>
        <w:rPr>
          <w:color w:val="FB5514"/>
        </w:rPr>
        <w:t xml:space="preserve">kuolemaan </w:t>
      </w:r>
      <w:r>
        <w:rPr>
          <w:color w:val="E115C0"/>
        </w:rPr>
        <w:t xml:space="preserve">Perjantai</w:t>
      </w:r>
      <w:r>
        <w:t xml:space="preserve">, </w:t>
      </w:r>
      <w:r>
        <w:rPr>
          <w:color w:val="E115C0"/>
        </w:rPr>
        <w:t xml:space="preserve">8. toukokuuta 2009</w:t>
      </w:r>
    </w:p>
    <w:p>
      <w:r>
        <w:rPr>
          <w:color w:val="00587F"/>
        </w:rPr>
        <w:t xml:space="preserve">Thomas Sam</w:t>
      </w:r>
      <w:r>
        <w:t xml:space="preserve">, </w:t>
      </w:r>
      <w:r>
        <w:rPr>
          <w:color w:val="00587F"/>
        </w:rPr>
        <w:t xml:space="preserve">42, </w:t>
      </w:r>
      <w:r>
        <w:t xml:space="preserve">ja </w:t>
      </w:r>
      <w:r>
        <w:rPr>
          <w:color w:val="0BC582"/>
        </w:rPr>
        <w:t xml:space="preserve">hänen </w:t>
      </w:r>
      <w:r>
        <w:rPr>
          <w:color w:val="FEB8C8"/>
        </w:rPr>
        <w:t xml:space="preserve">vaimonsa </w:t>
      </w:r>
      <w:r>
        <w:rPr>
          <w:color w:val="FEB8C8"/>
        </w:rPr>
        <w:t xml:space="preserve">Manju Sam</w:t>
      </w:r>
      <w:r>
        <w:t xml:space="preserve">, </w:t>
      </w:r>
      <w:r>
        <w:rPr>
          <w:color w:val="FEB8C8"/>
        </w:rPr>
        <w:t xml:space="preserve">36</w:t>
      </w:r>
      <w:r>
        <w:t xml:space="preserve">, Sydneystä, Australiasta, ovat syytteessä törkeästä huolimattomuudesta johtuvasta kuolemantuottamuksesta </w:t>
      </w:r>
      <w:r>
        <w:rPr>
          <w:color w:val="9E8317"/>
        </w:rPr>
        <w:t xml:space="preserve">heidän </w:t>
      </w:r>
      <w:r>
        <w:rPr>
          <w:color w:val="FEFB0A"/>
        </w:rPr>
        <w:t xml:space="preserve">yhdeksän kuukauden ikäisen lapsensa </w:t>
      </w:r>
      <w:r>
        <w:rPr>
          <w:color w:val="01190F"/>
        </w:rPr>
        <w:t xml:space="preserve">Glorian </w:t>
      </w:r>
      <w:r>
        <w:rPr>
          <w:color w:val="FB5514"/>
        </w:rPr>
        <w:t xml:space="preserve">kuoleman vuoksi</w:t>
      </w:r>
      <w:r>
        <w:t xml:space="preserve">. </w:t>
      </w:r>
      <w:r>
        <w:rPr>
          <w:color w:val="01190F"/>
        </w:rPr>
        <w:t xml:space="preserve">Hän </w:t>
      </w:r>
      <w:r>
        <w:t xml:space="preserve">kuoli </w:t>
      </w:r>
      <w:r>
        <w:rPr>
          <w:color w:val="847D81"/>
        </w:rPr>
        <w:t xml:space="preserve">vaikean ekseeman </w:t>
      </w:r>
      <w:r>
        <w:t xml:space="preserve">aiheuttamaan infektioon </w:t>
      </w:r>
      <w:r>
        <w:t xml:space="preserve">sen jälkeen, kun </w:t>
      </w:r>
      <w:r>
        <w:rPr>
          <w:color w:val="310106"/>
        </w:rPr>
        <w:t xml:space="preserve">he </w:t>
      </w:r>
      <w:r>
        <w:t xml:space="preserve">olivat </w:t>
      </w:r>
      <w:r>
        <w:t xml:space="preserve">hylänneet tehokkaat </w:t>
      </w:r>
      <w:r>
        <w:rPr>
          <w:color w:val="58018B"/>
        </w:rPr>
        <w:t xml:space="preserve">tavanomaiset lääketieteelliset hoidot </w:t>
      </w:r>
      <w:r>
        <w:t xml:space="preserve">ja käyttäneet </w:t>
      </w:r>
      <w:r>
        <w:rPr>
          <w:color w:val="B70639"/>
        </w:rPr>
        <w:t xml:space="preserve">homeopatiaa</w:t>
      </w:r>
      <w:r>
        <w:t xml:space="preserve">, </w:t>
      </w:r>
      <w:r>
        <w:rPr>
          <w:color w:val="B70639"/>
        </w:rPr>
        <w:t xml:space="preserve">vaihtoehtoista lääketiedettä, jota on kuvailtu pseudotieteeksi</w:t>
      </w:r>
      <w:r>
        <w:t xml:space="preserve">. </w:t>
      </w:r>
      <w:r>
        <w:t xml:space="preserve">Vertaisarvioiduissa akateemisissa aikakauslehdissä, kuten Social Science &amp; Medicine -lehdessä, on luonnehdittu </w:t>
      </w:r>
      <w:r>
        <w:rPr>
          <w:color w:val="B70639"/>
        </w:rPr>
        <w:t xml:space="preserve">homeopatiaa </w:t>
      </w:r>
      <w:r>
        <w:t xml:space="preserve">puoskaroinniksi.</w:t>
      </w:r>
    </w:p>
    <w:p>
      <w:r>
        <w:t xml:space="preserve">Esimerkki </w:t>
      </w:r>
      <w:r>
        <w:rPr>
          <w:color w:val="847D81"/>
        </w:rPr>
        <w:t xml:space="preserve">vaikeasta ekseemasta</w:t>
      </w:r>
      <w:r>
        <w:t xml:space="preserve">. Kuva: Jambula.</w:t>
      </w:r>
    </w:p>
    <w:p>
      <w:r>
        <w:rPr>
          <w:color w:val="01190F"/>
        </w:rPr>
        <w:t xml:space="preserve">Gloria </w:t>
      </w:r>
      <w:r>
        <w:t xml:space="preserve">sai </w:t>
      </w:r>
      <w:r>
        <w:rPr>
          <w:color w:val="847D81"/>
        </w:rPr>
        <w:t xml:space="preserve">vakavan ekseeman </w:t>
      </w:r>
      <w:r>
        <w:t xml:space="preserve">neljän kuukauden iässä, ja </w:t>
      </w:r>
      <w:r>
        <w:rPr>
          <w:color w:val="310106"/>
        </w:rPr>
        <w:t xml:space="preserve">vanhempia </w:t>
      </w:r>
      <w:r>
        <w:t xml:space="preserve">kehotettiin lähettämään </w:t>
      </w:r>
      <w:r>
        <w:rPr>
          <w:color w:val="01190F"/>
        </w:rPr>
        <w:t xml:space="preserve">lapsi </w:t>
      </w:r>
      <w:r>
        <w:t xml:space="preserve">ihoasiantuntijalle. </w:t>
      </w:r>
      <w:r>
        <w:rPr>
          <w:color w:val="00587F"/>
        </w:rPr>
        <w:t xml:space="preserve">Thomas Sam</w:t>
      </w:r>
      <w:r>
        <w:t xml:space="preserve">, </w:t>
      </w:r>
      <w:r>
        <w:rPr>
          <w:color w:val="00587F"/>
        </w:rPr>
        <w:t xml:space="preserve">homeopaattia harjoittava lääkäri</w:t>
      </w:r>
      <w:r>
        <w:t xml:space="preserve">, päätti sen sijaan hoitaa </w:t>
      </w:r>
      <w:r>
        <w:rPr>
          <w:color w:val="01190F"/>
        </w:rPr>
        <w:t xml:space="preserve">tyttärensä </w:t>
      </w:r>
      <w:r>
        <w:rPr>
          <w:color w:val="00587F"/>
        </w:rPr>
        <w:t xml:space="preserve">itse</w:t>
      </w:r>
      <w:r>
        <w:t xml:space="preserve">. </w:t>
      </w:r>
      <w:r>
        <w:rPr>
          <w:color w:val="703B01"/>
        </w:rPr>
        <w:t xml:space="preserve">Hänen </w:t>
      </w:r>
      <w:r>
        <w:rPr>
          <w:color w:val="01190F"/>
        </w:rPr>
        <w:t xml:space="preserve">tyttärensä </w:t>
      </w:r>
      <w:r>
        <w:t xml:space="preserve">tila heikkeni niin, että </w:t>
      </w:r>
      <w:r>
        <w:rPr>
          <w:color w:val="01190F"/>
        </w:rPr>
        <w:t xml:space="preserve">vauva </w:t>
      </w:r>
      <w:r>
        <w:t xml:space="preserve">käytti kaiken </w:t>
      </w:r>
      <w:r>
        <w:t xml:space="preserve">energiansa taisteluun </w:t>
      </w:r>
      <w:r>
        <w:rPr>
          <w:color w:val="F7F1DF"/>
        </w:rPr>
        <w:t xml:space="preserve">ihon </w:t>
      </w:r>
      <w:r>
        <w:t xml:space="preserve">jatkuvan rikkoutumisen aiheuttamia tulehduksia vastaan</w:t>
      </w:r>
      <w:r>
        <w:t xml:space="preserve">, mikä johti vakavaan aliravitsemukseen ja lopulta </w:t>
      </w:r>
      <w:r>
        <w:rPr>
          <w:color w:val="FEFB0A"/>
        </w:rPr>
        <w:t xml:space="preserve">hänen </w:t>
      </w:r>
      <w:r>
        <w:rPr>
          <w:color w:val="FB5514"/>
        </w:rPr>
        <w:t xml:space="preserve">kuolemaansa</w:t>
      </w:r>
      <w:r>
        <w:t xml:space="preserve">. </w:t>
      </w:r>
      <w:r>
        <w:t xml:space="preserve">Lopulta </w:t>
      </w:r>
      <w:r>
        <w:rPr>
          <w:color w:val="118B8A"/>
        </w:rPr>
        <w:t xml:space="preserve">Glorian </w:t>
      </w:r>
      <w:r>
        <w:rPr>
          <w:color w:val="847D81"/>
        </w:rPr>
        <w:t xml:space="preserve">ekseema </w:t>
      </w:r>
      <w:r>
        <w:t xml:space="preserve">oli niin vakava, että </w:t>
      </w:r>
      <w:r>
        <w:rPr>
          <w:color w:val="4AFEFA"/>
        </w:rPr>
        <w:t xml:space="preserve">hänen </w:t>
      </w:r>
      <w:r>
        <w:rPr>
          <w:color w:val="F7F1DF"/>
        </w:rPr>
        <w:t xml:space="preserve">ihonsa </w:t>
      </w:r>
      <w:r>
        <w:t xml:space="preserve">rikkoutui joka kerta, kun </w:t>
      </w:r>
      <w:r>
        <w:rPr>
          <w:color w:val="310106"/>
        </w:rPr>
        <w:t xml:space="preserve">vanhemmat </w:t>
      </w:r>
      <w:r>
        <w:t xml:space="preserve">vaihtoivat </w:t>
      </w:r>
      <w:r>
        <w:rPr>
          <w:color w:val="01190F"/>
        </w:rPr>
        <w:t xml:space="preserve">hänen </w:t>
      </w:r>
      <w:r>
        <w:t xml:space="preserve">vaatteensa tai vaippansa, ja </w:t>
      </w:r>
      <w:r>
        <w:rPr>
          <w:color w:val="000D2C"/>
        </w:rPr>
        <w:t xml:space="preserve">kruunun </w:t>
      </w:r>
      <w:r>
        <w:rPr>
          <w:color w:val="796EE6"/>
        </w:rPr>
        <w:t xml:space="preserve">syyttäjän</w:t>
      </w:r>
      <w:r>
        <w:t xml:space="preserve">, </w:t>
      </w:r>
      <w:r>
        <w:rPr>
          <w:color w:val="796EE6"/>
        </w:rPr>
        <w:t xml:space="preserve">Mark Tedeschin, QC:</w:t>
      </w:r>
      <w:r>
        <w:rPr>
          <w:color w:val="796EE6"/>
        </w:rPr>
        <w:t xml:space="preserve">n, </w:t>
      </w:r>
      <w:r>
        <w:t xml:space="preserve">sanoin</w:t>
      </w:r>
      <w:r>
        <w:t xml:space="preserve">: "</w:t>
      </w:r>
      <w:r>
        <w:rPr>
          <w:color w:val="01190F"/>
        </w:rPr>
        <w:t xml:space="preserve">Gloria </w:t>
      </w:r>
      <w:r>
        <w:t xml:space="preserve">vietti suuren osan </w:t>
      </w:r>
      <w:r>
        <w:rPr>
          <w:color w:val="61FC03"/>
        </w:rPr>
        <w:t xml:space="preserve">elämänsä </w:t>
      </w:r>
      <w:r>
        <w:rPr>
          <w:color w:val="53495F"/>
        </w:rPr>
        <w:t xml:space="preserve">viimeisistä viidestä kuukaudesta </w:t>
      </w:r>
      <w:r>
        <w:t xml:space="preserve">itkien, ärtyneenä ja raapien, ja </w:t>
      </w:r>
      <w:r>
        <w:rPr>
          <w:color w:val="5D9608"/>
        </w:rPr>
        <w:t xml:space="preserve">ainoa asia, joka antoi </w:t>
      </w:r>
      <w:r>
        <w:rPr>
          <w:color w:val="DE98FD"/>
        </w:rPr>
        <w:t xml:space="preserve">hänelle </w:t>
      </w:r>
      <w:r>
        <w:rPr>
          <w:color w:val="5D9608"/>
        </w:rPr>
        <w:t xml:space="preserve">lohtua, </w:t>
      </w:r>
      <w:r>
        <w:t xml:space="preserve">oli </w:t>
      </w:r>
      <w:r>
        <w:rPr>
          <w:color w:val="5D9608"/>
        </w:rPr>
        <w:t xml:space="preserve">imeskellä </w:t>
      </w:r>
      <w:r>
        <w:rPr>
          <w:color w:val="4F584E"/>
        </w:rPr>
        <w:t xml:space="preserve">äitinsä </w:t>
      </w:r>
      <w:r>
        <w:rPr>
          <w:color w:val="5D9608"/>
        </w:rPr>
        <w:t xml:space="preserve">rintaa</w:t>
      </w:r>
      <w:r>
        <w:t xml:space="preserve">." </w:t>
      </w:r>
      <w:r>
        <w:rPr>
          <w:color w:val="01190F"/>
        </w:rPr>
        <w:t xml:space="preserve">Gloria </w:t>
      </w:r>
      <w:r>
        <w:t xml:space="preserve">ei myöskään kyennyt liikuttamaan </w:t>
      </w:r>
      <w:r>
        <w:t xml:space="preserve">jalkojaan.</w:t>
      </w:r>
    </w:p>
    <w:p>
      <w:r>
        <w:rPr>
          <w:color w:val="796EE6"/>
        </w:rPr>
        <w:t xml:space="preserve">Tedeschi </w:t>
      </w:r>
      <w:r>
        <w:t xml:space="preserve">kertoi oikeudelle myös, että </w:t>
      </w:r>
      <w:r>
        <w:rPr>
          <w:color w:val="118B8A"/>
        </w:rPr>
        <w:t xml:space="preserve">Glorian </w:t>
      </w:r>
      <w:r>
        <w:rPr>
          <w:color w:val="847D81"/>
        </w:rPr>
        <w:t xml:space="preserve">ekseema vaikutti </w:t>
      </w:r>
      <w:r>
        <w:t xml:space="preserve">tuhoisasti hänen </w:t>
      </w:r>
      <w:r>
        <w:t xml:space="preserve">yleiseen terveydentilaansa </w:t>
      </w:r>
      <w:r>
        <w:rPr>
          <w:color w:val="BCFEC6"/>
        </w:rPr>
        <w:t xml:space="preserve">Glorian </w:t>
      </w:r>
      <w:r>
        <w:rPr>
          <w:color w:val="53495F"/>
        </w:rPr>
        <w:t xml:space="preserve">viimeisten viiden </w:t>
      </w:r>
      <w:r>
        <w:rPr>
          <w:color w:val="61FC03"/>
        </w:rPr>
        <w:t xml:space="preserve">kuukauden </w:t>
      </w:r>
      <w:r>
        <w:t xml:space="preserve">aikana</w:t>
      </w:r>
      <w:r>
        <w:t xml:space="preserve">, ja </w:t>
      </w:r>
      <w:r>
        <w:rPr>
          <w:color w:val="9F6551"/>
        </w:rPr>
        <w:t xml:space="preserve">kruunu </w:t>
      </w:r>
      <w:r>
        <w:t xml:space="preserve">väittää</w:t>
      </w:r>
      <w:r>
        <w:t xml:space="preserve">, että </w:t>
      </w:r>
      <w:r>
        <w:rPr>
          <w:color w:val="310106"/>
        </w:rPr>
        <w:t xml:space="preserve">molemmat </w:t>
      </w:r>
      <w:r>
        <w:rPr>
          <w:color w:val="310106"/>
        </w:rPr>
        <w:t xml:space="preserve">vanhemmat </w:t>
      </w:r>
      <w:r>
        <w:t xml:space="preserve">tiesivät tämän ja keskustelivat siitä </w:t>
      </w:r>
      <w:r>
        <w:rPr>
          <w:color w:val="310106"/>
        </w:rPr>
        <w:t xml:space="preserve">keskenään.</w:t>
      </w:r>
      <w:r>
        <w:t xml:space="preserve">" </w:t>
      </w:r>
      <w:r>
        <w:t xml:space="preserve">Huolimatta </w:t>
      </w:r>
      <w:r>
        <w:rPr>
          <w:color w:val="118B8A"/>
        </w:rPr>
        <w:t xml:space="preserve">lapsensa </w:t>
      </w:r>
      <w:r>
        <w:rPr>
          <w:color w:val="847D81"/>
        </w:rPr>
        <w:t xml:space="preserve">vakavasta sairaudesta </w:t>
      </w:r>
      <w:r>
        <w:t xml:space="preserve">ja siitä, että </w:t>
      </w:r>
      <w:r>
        <w:rPr>
          <w:color w:val="01190F"/>
        </w:rPr>
        <w:t xml:space="preserve">hänen </w:t>
      </w:r>
      <w:r>
        <w:t xml:space="preserve">tilansa ei parantunut, </w:t>
      </w:r>
      <w:r>
        <w:rPr>
          <w:color w:val="310106"/>
        </w:rPr>
        <w:t xml:space="preserve">Samit kuitenkin </w:t>
      </w:r>
      <w:r>
        <w:t xml:space="preserve">välttelivät edelleen </w:t>
      </w:r>
      <w:r>
        <w:rPr>
          <w:color w:val="58018B"/>
        </w:rPr>
        <w:t xml:space="preserve">perinteistä lääketieteellistä hoitoa </w:t>
      </w:r>
      <w:r>
        <w:t xml:space="preserve">ja hakivat sen sijaan apua muilta homeopaateilta ja luontaislääkäriltä. </w:t>
      </w:r>
      <w:r>
        <w:rPr>
          <w:color w:val="01190F"/>
        </w:rPr>
        <w:t xml:space="preserve">Gloria </w:t>
      </w:r>
      <w:r>
        <w:t xml:space="preserve">parani tilapäisesti niiden harvojen kertojen aikana, jolloin </w:t>
      </w:r>
      <w:r>
        <w:rPr>
          <w:color w:val="310106"/>
        </w:rPr>
        <w:t xml:space="preserve">he </w:t>
      </w:r>
      <w:r>
        <w:t xml:space="preserve">käyttivät </w:t>
      </w:r>
      <w:r>
        <w:rPr>
          <w:color w:val="58018B"/>
        </w:rPr>
        <w:t xml:space="preserve">tavanomaisia hoitoja, </w:t>
      </w:r>
      <w:r>
        <w:t xml:space="preserve">mutta </w:t>
      </w:r>
      <w:r>
        <w:t xml:space="preserve">pian </w:t>
      </w:r>
      <w:r>
        <w:rPr>
          <w:color w:val="310106"/>
        </w:rPr>
        <w:t xml:space="preserve">he </w:t>
      </w:r>
      <w:r>
        <w:t xml:space="preserve">luopuivat </w:t>
      </w:r>
      <w:r>
        <w:rPr>
          <w:color w:val="58018B"/>
        </w:rPr>
        <w:t xml:space="preserve">niistä </w:t>
      </w:r>
      <w:r>
        <w:rPr>
          <w:color w:val="B70639"/>
        </w:rPr>
        <w:t xml:space="preserve">homeopatian </w:t>
      </w:r>
      <w:r>
        <w:t xml:space="preserve">hyväksi, </w:t>
      </w:r>
      <w:r>
        <w:t xml:space="preserve">ja </w:t>
      </w:r>
      <w:r>
        <w:rPr>
          <w:color w:val="01190F"/>
        </w:rPr>
        <w:t xml:space="preserve">hänen </w:t>
      </w:r>
      <w:r>
        <w:t xml:space="preserve">tilansa huononi jatkuvasti.</w:t>
      </w:r>
    </w:p>
    <w:p>
      <w:r>
        <w:t xml:space="preserve">Väitetään, että </w:t>
      </w:r>
      <w:r>
        <w:rPr>
          <w:color w:val="00587F"/>
        </w:rPr>
        <w:t xml:space="preserve">Thomasin </w:t>
      </w:r>
      <w:r>
        <w:t xml:space="preserve">sisko pyysi </w:t>
      </w:r>
      <w:r>
        <w:t xml:space="preserve">häntä </w:t>
      </w:r>
      <w:r>
        <w:rPr>
          <w:color w:val="2B1B04"/>
        </w:rPr>
        <w:t xml:space="preserve">lähettämään </w:t>
      </w:r>
      <w:r>
        <w:rPr>
          <w:color w:val="B5AFC4"/>
        </w:rPr>
        <w:t xml:space="preserve">Glorian </w:t>
      </w:r>
      <w:r>
        <w:rPr>
          <w:color w:val="2B1B04"/>
        </w:rPr>
        <w:t xml:space="preserve">tavanomaisen lääkärin vastaanotolle, </w:t>
      </w:r>
      <w:r>
        <w:t xml:space="preserve">mutta </w:t>
      </w:r>
      <w:r>
        <w:rPr>
          <w:color w:val="00587F"/>
        </w:rPr>
        <w:t xml:space="preserve">Thomas </w:t>
      </w:r>
      <w:r>
        <w:t xml:space="preserve">vastasi: </w:t>
      </w:r>
      <w:r>
        <w:rPr>
          <w:color w:val="00587F"/>
        </w:rPr>
        <w:t xml:space="preserve">"</w:t>
      </w:r>
      <w:r>
        <w:t xml:space="preserve">En voi tehdä </w:t>
      </w:r>
      <w:r>
        <w:rPr>
          <w:color w:val="2B1B04"/>
        </w:rPr>
        <w:t xml:space="preserve">sitä</w:t>
      </w:r>
      <w:r>
        <w:t xml:space="preserve">". </w:t>
      </w:r>
      <w:r>
        <w:rPr>
          <w:color w:val="310106"/>
        </w:rPr>
        <w:t xml:space="preserve">Vanhempia </w:t>
      </w:r>
      <w:r>
        <w:t xml:space="preserve">syytetään myös siitä, että he asettivat </w:t>
      </w:r>
      <w:r>
        <w:t xml:space="preserve">sosiaalisen elämänsä </w:t>
      </w:r>
      <w:r>
        <w:rPr>
          <w:color w:val="01190F"/>
        </w:rPr>
        <w:t xml:space="preserve">lapsensa edelle</w:t>
      </w:r>
      <w:r>
        <w:t xml:space="preserve">, ottivat </w:t>
      </w:r>
      <w:r>
        <w:rPr>
          <w:color w:val="01190F"/>
        </w:rPr>
        <w:t xml:space="preserve">Glorian </w:t>
      </w:r>
      <w:r>
        <w:t xml:space="preserve">mukaan </w:t>
      </w:r>
      <w:r>
        <w:t xml:space="preserve">matkalle </w:t>
      </w:r>
      <w:r>
        <w:rPr>
          <w:color w:val="AE7AA1"/>
        </w:rPr>
        <w:t xml:space="preserve">Intiaan </w:t>
      </w:r>
      <w:r>
        <w:t xml:space="preserve">ja jättivät </w:t>
      </w:r>
      <w:r>
        <w:rPr>
          <w:color w:val="01190F"/>
        </w:rPr>
        <w:t xml:space="preserve">hänet </w:t>
      </w:r>
      <w:r>
        <w:t xml:space="preserve">palvelijoiden varaan, kun hänellä oli kiireinen sosiaalinen aikataulu, ja antoivat </w:t>
      </w:r>
      <w:r>
        <w:rPr>
          <w:color w:val="01190F"/>
        </w:rPr>
        <w:t xml:space="preserve">hänelle </w:t>
      </w:r>
      <w:r>
        <w:t xml:space="preserve">homeopaattisia tippoja sen sijaan, että olisivat käyttäneet </w:t>
      </w:r>
      <w:r>
        <w:rPr>
          <w:color w:val="310106"/>
        </w:rPr>
        <w:t xml:space="preserve">heille </w:t>
      </w:r>
      <w:r>
        <w:t xml:space="preserve">annettuja </w:t>
      </w:r>
      <w:r>
        <w:t xml:space="preserve">reseptivoiteita.</w:t>
      </w:r>
    </w:p>
    <w:p>
      <w:r>
        <w:rPr>
          <w:color w:val="01190F"/>
        </w:rPr>
        <w:t xml:space="preserve">Gloria </w:t>
      </w:r>
      <w:r>
        <w:t xml:space="preserve">vietiin lopulta päivystyspoliklinikalle </w:t>
      </w:r>
      <w:r>
        <w:rPr>
          <w:color w:val="C2A393"/>
        </w:rPr>
        <w:t xml:space="preserve">hieman ennen </w:t>
      </w:r>
      <w:r>
        <w:rPr>
          <w:color w:val="6A3A35"/>
        </w:rPr>
        <w:t xml:space="preserve">kuolemaansa</w:t>
      </w:r>
      <w:r>
        <w:t xml:space="preserve">. </w:t>
      </w:r>
      <w:r>
        <w:t xml:space="preserve">Sydney Morning Herald -lehden mukaan </w:t>
      </w:r>
      <w:r>
        <w:t xml:space="preserve">"</w:t>
      </w:r>
      <w:r>
        <w:rPr>
          <w:color w:val="4AFEFA"/>
        </w:rPr>
        <w:t xml:space="preserve">hänen </w:t>
      </w:r>
      <w:r>
        <w:rPr>
          <w:color w:val="F7F1DF"/>
        </w:rPr>
        <w:t xml:space="preserve">ihonsa </w:t>
      </w:r>
      <w:r>
        <w:t xml:space="preserve">oli tuolloin jo vuotava, </w:t>
      </w:r>
      <w:r>
        <w:rPr>
          <w:color w:val="01190F"/>
        </w:rPr>
        <w:t xml:space="preserve">hänen </w:t>
      </w:r>
      <w:r>
        <w:t xml:space="preserve">ruumiinsa aliravittu ja </w:t>
      </w:r>
      <w:r>
        <w:rPr>
          <w:color w:val="01190F"/>
        </w:rPr>
        <w:t xml:space="preserve">hänen </w:t>
      </w:r>
      <w:r>
        <w:t xml:space="preserve">sarveiskalvonsa sulanut".</w:t>
      </w:r>
    </w:p>
    <w:p>
      <w:r>
        <w:rPr>
          <w:color w:val="310106"/>
        </w:rPr>
        <w:t xml:space="preserve">Vanhempien </w:t>
      </w:r>
      <w:r>
        <w:t xml:space="preserve">puolustukseksi</w:t>
      </w:r>
      <w:r>
        <w:t xml:space="preserve"> puhunut </w:t>
      </w:r>
      <w:r>
        <w:t xml:space="preserve">Tom Molomby, SC, sanoi, että koska </w:t>
      </w:r>
      <w:r>
        <w:rPr>
          <w:color w:val="310106"/>
        </w:rPr>
        <w:t xml:space="preserve">vanhemmat olivat </w:t>
      </w:r>
      <w:r>
        <w:t xml:space="preserve">kotoisin </w:t>
      </w:r>
      <w:r>
        <w:rPr>
          <w:color w:val="AE7AA1"/>
        </w:rPr>
        <w:t xml:space="preserve">Intiasta, jossa </w:t>
      </w:r>
      <w:r>
        <w:rPr>
          <w:color w:val="BA6801"/>
        </w:rPr>
        <w:t xml:space="preserve">homeopatia </w:t>
      </w:r>
      <w:r>
        <w:rPr>
          <w:color w:val="AE7AA1"/>
        </w:rPr>
        <w:t xml:space="preserve">on yleisesti käytössä</w:t>
      </w:r>
      <w:r>
        <w:t xml:space="preserve">, </w:t>
      </w:r>
      <w:r>
        <w:rPr>
          <w:color w:val="310106"/>
        </w:rPr>
        <w:t xml:space="preserve">heidät </w:t>
      </w:r>
      <w:r>
        <w:t xml:space="preserve">olisi julistettava syyttömiksi kulttuurierojen vuoksi.</w:t>
      </w:r>
    </w:p>
    <w:p>
      <w:r>
        <w:rPr>
          <w:color w:val="B70639"/>
        </w:rPr>
        <w:t xml:space="preserve">Homeopatia </w:t>
      </w:r>
      <w:r>
        <w:t xml:space="preserve">on </w:t>
      </w:r>
      <w:r>
        <w:rPr>
          <w:color w:val="B70639"/>
        </w:rPr>
        <w:t xml:space="preserve">vaihtoehtolääketieteen muoto, jossa potilaita hoidetaan </w:t>
      </w:r>
      <w:r>
        <w:rPr>
          <w:color w:val="168E5C"/>
        </w:rPr>
        <w:t xml:space="preserve">voimakkaasti laimennetuilla </w:t>
      </w:r>
      <w:r>
        <w:rPr>
          <w:color w:val="16C0D0"/>
        </w:rPr>
        <w:t xml:space="preserve">aineilla, jotka terveelle ihmiselle laimentamattomina aiheuttaisivat sairauden kaltaisia oireita</w:t>
      </w:r>
      <w:r>
        <w:t xml:space="preserve">. </w:t>
      </w:r>
      <w:r>
        <w:t xml:space="preserve">Tyypillisissä hoitomuodoissa </w:t>
      </w:r>
      <w:r>
        <w:rPr>
          <w:color w:val="C62100"/>
        </w:rPr>
        <w:t xml:space="preserve">laimennoksia </w:t>
      </w:r>
      <w:r>
        <w:t xml:space="preserve">ravistellaan rituaalisesti jokaisen laimennusvaiheen välillä niin, että </w:t>
      </w:r>
      <w:r>
        <w:rPr>
          <w:color w:val="014347"/>
        </w:rPr>
        <w:t xml:space="preserve">alkuperäisen aineen </w:t>
      </w:r>
      <w:r>
        <w:t xml:space="preserve">molekyylejä ei </w:t>
      </w:r>
      <w:r>
        <w:t xml:space="preserve">todennäköisesti enää ole jäljellä. Jotta homeopaattiset hoidot toimisivat, kemian ja fysiikan hyvin ymmärrettyjen peruskäsitteiden pitäisi olla väärässä. Ei ole mitään todisteita siitä, että </w:t>
      </w:r>
      <w:r>
        <w:rPr>
          <w:color w:val="B70639"/>
        </w:rPr>
        <w:t xml:space="preserve">homeopatia </w:t>
      </w:r>
      <w:r>
        <w:t xml:space="preserve">olisi lumelääkettä tehokkaampaa minkään sairauden hoidossa.</w:t>
      </w:r>
    </w:p>
    <w:p>
      <w:r>
        <w:rPr>
          <w:b/>
        </w:rPr>
        <w:t xml:space="preserve">Asiakirja numero 11</w:t>
      </w:r>
    </w:p>
    <w:p>
      <w:r>
        <w:rPr>
          <w:b/>
        </w:rPr>
        <w:t xml:space="preserve">Asiakirjan tunniste: GUM_news_iodi</w:t>
      </w:r>
    </w:p>
    <w:p>
      <w:r>
        <w:rPr>
          <w:color w:val="310106"/>
        </w:rPr>
        <w:t xml:space="preserve">Australialaiset lapset kärsivät </w:t>
      </w:r>
      <w:r>
        <w:rPr>
          <w:color w:val="04640D"/>
        </w:rPr>
        <w:t xml:space="preserve">jodin </w:t>
      </w:r>
      <w:r>
        <w:rPr>
          <w:color w:val="FEFB0A"/>
        </w:rPr>
        <w:t xml:space="preserve">puutteesta</w:t>
      </w:r>
    </w:p>
    <w:p>
      <w:r>
        <w:rPr>
          <w:color w:val="FB5514"/>
        </w:rPr>
        <w:t xml:space="preserve">torstai</w:t>
      </w:r>
      <w:r>
        <w:t xml:space="preserve">, </w:t>
      </w:r>
      <w:r>
        <w:rPr>
          <w:color w:val="FB5514"/>
        </w:rPr>
        <w:t xml:space="preserve">23. helmikuuta </w:t>
      </w:r>
      <w:r>
        <w:rPr>
          <w:color w:val="E115C0"/>
        </w:rPr>
        <w:t xml:space="preserve">2006</w:t>
      </w:r>
    </w:p>
    <w:p>
      <w:r>
        <w:t xml:space="preserve">Lähes puolet </w:t>
      </w:r>
      <w:r>
        <w:rPr>
          <w:color w:val="00587F"/>
        </w:rPr>
        <w:t xml:space="preserve">australialaisista alakoululaisista </w:t>
      </w:r>
      <w:r>
        <w:t xml:space="preserve">on </w:t>
      </w:r>
      <w:r>
        <w:rPr>
          <w:color w:val="FEB8C8"/>
        </w:rPr>
        <w:t xml:space="preserve">tutkijoiden mukaan </w:t>
      </w:r>
      <w:r>
        <w:t xml:space="preserve">lievästi tai kohtalaisesti </w:t>
      </w:r>
      <w:r>
        <w:rPr>
          <w:color w:val="0BC582"/>
        </w:rPr>
        <w:t xml:space="preserve">jodin </w:t>
      </w:r>
      <w:r>
        <w:t xml:space="preserve">puutteessa</w:t>
      </w:r>
      <w:r>
        <w:t xml:space="preserve">. </w:t>
      </w:r>
      <w:r>
        <w:rPr>
          <w:color w:val="847D81"/>
        </w:rPr>
        <w:t xml:space="preserve">Australialaisten koululaisten </w:t>
      </w:r>
      <w:r>
        <w:rPr>
          <w:color w:val="01190F"/>
        </w:rPr>
        <w:t xml:space="preserve">jodin </w:t>
      </w:r>
      <w:r>
        <w:rPr>
          <w:color w:val="9E8317"/>
        </w:rPr>
        <w:t xml:space="preserve">saantia </w:t>
      </w:r>
      <w:r>
        <w:rPr>
          <w:color w:val="9E8317"/>
        </w:rPr>
        <w:t xml:space="preserve">koskevassa uudessa tutkimuksessa </w:t>
      </w:r>
      <w:r>
        <w:t xml:space="preserve">kävi ilmi, että monet heistä eivät saa riittävästi </w:t>
      </w:r>
      <w:r>
        <w:rPr>
          <w:color w:val="0BC582"/>
        </w:rPr>
        <w:t xml:space="preserve">jodia, mikä </w:t>
      </w:r>
      <w:r>
        <w:t xml:space="preserve">voi johtaa kehitys- ja kasvuhäiriöihin. </w:t>
      </w:r>
      <w:r>
        <w:rPr>
          <w:color w:val="58018B"/>
        </w:rPr>
        <w:t xml:space="preserve">Raportin </w:t>
      </w:r>
      <w:r>
        <w:rPr>
          <w:color w:val="FEB8C8"/>
        </w:rPr>
        <w:t xml:space="preserve">laatijat </w:t>
      </w:r>
      <w:r>
        <w:t xml:space="preserve">sanovat, että </w:t>
      </w:r>
      <w:r>
        <w:rPr>
          <w:color w:val="04640D"/>
        </w:rPr>
        <w:t xml:space="preserve">jodin </w:t>
      </w:r>
      <w:r>
        <w:rPr>
          <w:color w:val="FEFB0A"/>
        </w:rPr>
        <w:t xml:space="preserve">puute </w:t>
      </w:r>
      <w:r>
        <w:t xml:space="preserve">on "</w:t>
      </w:r>
      <w:r>
        <w:rPr>
          <w:color w:val="B70639"/>
        </w:rPr>
        <w:t xml:space="preserve">Australiassa</w:t>
      </w:r>
      <w:r>
        <w:rPr>
          <w:color w:val="FEFB0A"/>
        </w:rPr>
        <w:t xml:space="preserve"> nukkuva terveysongelma</w:t>
      </w:r>
      <w:r>
        <w:t xml:space="preserve">", joka voi olla </w:t>
      </w:r>
      <w:r>
        <w:rPr>
          <w:color w:val="FEFB0A"/>
        </w:rPr>
        <w:t xml:space="preserve">hyvin vakava</w:t>
      </w:r>
      <w:r>
        <w:t xml:space="preserve">.</w:t>
      </w:r>
    </w:p>
    <w:p>
      <w:r>
        <w:rPr>
          <w:color w:val="703B01"/>
        </w:rPr>
        <w:t xml:space="preserve">Tällä viikolla </w:t>
      </w:r>
      <w:r>
        <w:rPr>
          <w:color w:val="703B01"/>
        </w:rPr>
        <w:t xml:space="preserve">Medical Journal of </w:t>
      </w:r>
      <w:r>
        <w:rPr>
          <w:color w:val="4AFEFA"/>
        </w:rPr>
        <w:t xml:space="preserve">Australia -lehdessä </w:t>
      </w:r>
      <w:r>
        <w:rPr>
          <w:color w:val="703B01"/>
        </w:rPr>
        <w:t xml:space="preserve">julkaistut </w:t>
      </w:r>
      <w:r>
        <w:rPr>
          <w:color w:val="F7F1DF"/>
        </w:rPr>
        <w:t xml:space="preserve">Australian kansallisen </w:t>
      </w:r>
      <w:r>
        <w:rPr>
          <w:color w:val="118B8A"/>
        </w:rPr>
        <w:t xml:space="preserve">jodin </w:t>
      </w:r>
      <w:r>
        <w:rPr>
          <w:color w:val="F7F1DF"/>
        </w:rPr>
        <w:t xml:space="preserve">ravitsemustutkimuksen </w:t>
      </w:r>
      <w:r>
        <w:rPr>
          <w:color w:val="703B01"/>
        </w:rPr>
        <w:t xml:space="preserve">tulokset </w:t>
      </w:r>
      <w:r>
        <w:t xml:space="preserve">paljastivat, että </w:t>
      </w:r>
      <w:r>
        <w:rPr>
          <w:color w:val="00587F"/>
        </w:rPr>
        <w:t xml:space="preserve">Australian mantereen lapsilla </w:t>
      </w:r>
      <w:r>
        <w:t xml:space="preserve">on rajallinen </w:t>
      </w:r>
      <w:r>
        <w:rPr>
          <w:color w:val="0BC582"/>
        </w:rPr>
        <w:t xml:space="preserve">jodin </w:t>
      </w:r>
      <w:r>
        <w:t xml:space="preserve">puute. </w:t>
      </w:r>
      <w:r>
        <w:rPr>
          <w:color w:val="9E8317"/>
        </w:rPr>
        <w:t xml:space="preserve">Raportin </w:t>
      </w:r>
      <w:r>
        <w:t xml:space="preserve">perusteella on vaadittu, että </w:t>
      </w:r>
      <w:r>
        <w:rPr>
          <w:color w:val="FCB164"/>
        </w:rPr>
        <w:t xml:space="preserve">kaikki ruokasuola </w:t>
      </w:r>
      <w:r>
        <w:t xml:space="preserve">on jodioitava. </w:t>
      </w:r>
      <w:r>
        <w:rPr>
          <w:color w:val="FEB8C8"/>
        </w:rPr>
        <w:t xml:space="preserve">Heidän </w:t>
      </w:r>
      <w:r>
        <w:t xml:space="preserve">mukaansa </w:t>
      </w:r>
      <w:r>
        <w:rPr>
          <w:color w:val="0BC582"/>
        </w:rPr>
        <w:t xml:space="preserve">mineraalin </w:t>
      </w:r>
      <w:r>
        <w:t xml:space="preserve">lisääminen </w:t>
      </w:r>
      <w:r>
        <w:rPr>
          <w:color w:val="FCB164"/>
        </w:rPr>
        <w:t xml:space="preserve">suolaan </w:t>
      </w:r>
      <w:r>
        <w:t xml:space="preserve">on yksinkertaisin ja tehokkain tapa ehkäistä </w:t>
      </w:r>
      <w:r>
        <w:rPr>
          <w:color w:val="796EE6"/>
        </w:rPr>
        <w:t xml:space="preserve">jodin </w:t>
      </w:r>
      <w:r>
        <w:rPr>
          <w:color w:val="53495F"/>
        </w:rPr>
        <w:t xml:space="preserve">puutostiloja</w:t>
      </w:r>
      <w:r>
        <w:t xml:space="preserve">.</w:t>
      </w:r>
    </w:p>
    <w:p>
      <w:r>
        <w:rPr>
          <w:color w:val="9E8317"/>
        </w:rPr>
        <w:t xml:space="preserve">Poikkileikkaustutkimus, johon osallistui 1709 8-10-vuotiasta koululaista 88 koulusta, tehtiin </w:t>
      </w:r>
      <w:r>
        <w:t xml:space="preserve">heinäkuun 2003 ja joulukuun 2004 välisenä aikana </w:t>
      </w:r>
      <w:r>
        <w:rPr>
          <w:color w:val="F95475"/>
        </w:rPr>
        <w:t xml:space="preserve">New South Walesissa</w:t>
      </w:r>
      <w:r>
        <w:t xml:space="preserve">, Victoriassa, Etelä-Australiassa, Länsi-Australiassa ja Queenslandissa. </w:t>
      </w:r>
      <w:r>
        <w:rPr>
          <w:color w:val="9E8317"/>
        </w:rPr>
        <w:t xml:space="preserve">Tutkimuksen ulkopuolelle jätettiin </w:t>
      </w:r>
      <w:r>
        <w:t xml:space="preserve">Tasmania</w:t>
      </w:r>
      <w:r>
        <w:t xml:space="preserve">, jossa on </w:t>
      </w:r>
      <w:r>
        <w:t xml:space="preserve">meneillään </w:t>
      </w:r>
      <w:r>
        <w:t xml:space="preserve">vapaaehtoinen </w:t>
      </w:r>
      <w:r>
        <w:rPr>
          <w:color w:val="0BC582"/>
        </w:rPr>
        <w:t xml:space="preserve">jodin </w:t>
      </w:r>
      <w:r>
        <w:t xml:space="preserve">täydennysohjelma, jossa käytetään </w:t>
      </w:r>
      <w:r>
        <w:rPr>
          <w:color w:val="61FC03"/>
        </w:rPr>
        <w:t xml:space="preserve">jodioitua suolaa </w:t>
      </w:r>
      <w:r>
        <w:t xml:space="preserve">leivässä.</w:t>
      </w:r>
    </w:p>
    <w:p>
      <w:r>
        <w:rPr>
          <w:color w:val="FEB8C8"/>
        </w:rPr>
        <w:t xml:space="preserve">Kirjoittajien </w:t>
      </w:r>
      <w:r>
        <w:t xml:space="preserve">mukaan </w:t>
      </w:r>
      <w:r>
        <w:rPr>
          <w:color w:val="703B01"/>
        </w:rPr>
        <w:t xml:space="preserve">tulokset </w:t>
      </w:r>
      <w:r>
        <w:t xml:space="preserve">vahvistavat</w:t>
      </w:r>
      <w:r>
        <w:rPr>
          <w:color w:val="5D9608"/>
        </w:rPr>
        <w:t xml:space="preserve">, että </w:t>
      </w:r>
      <w:r>
        <w:rPr>
          <w:color w:val="DE98FD"/>
        </w:rPr>
        <w:t xml:space="preserve">jodin </w:t>
      </w:r>
      <w:r>
        <w:rPr>
          <w:color w:val="5D9608"/>
        </w:rPr>
        <w:t xml:space="preserve">saanti on </w:t>
      </w:r>
      <w:r>
        <w:rPr>
          <w:color w:val="5D9608"/>
        </w:rPr>
        <w:t xml:space="preserve">riittämätöntä </w:t>
      </w:r>
      <w:r>
        <w:rPr>
          <w:color w:val="5D9608"/>
        </w:rPr>
        <w:t xml:space="preserve">Australian väestössä</w:t>
      </w:r>
      <w:r>
        <w:t xml:space="preserve">. </w:t>
      </w:r>
      <w:r>
        <w:rPr>
          <w:color w:val="FEB8C8"/>
        </w:rPr>
        <w:t xml:space="preserve">He vaativat</w:t>
      </w:r>
      <w:r>
        <w:t xml:space="preserve">, että "</w:t>
      </w:r>
      <w:r>
        <w:rPr>
          <w:color w:val="98A088"/>
        </w:rPr>
        <w:t xml:space="preserve">Australiassa on </w:t>
      </w:r>
      <w:r>
        <w:t xml:space="preserve">kiireellisesti toteutettava </w:t>
      </w:r>
      <w:r>
        <w:rPr>
          <w:color w:val="FCB164"/>
        </w:rPr>
        <w:t xml:space="preserve">kaiken ruokasuolan </w:t>
      </w:r>
      <w:r>
        <w:t xml:space="preserve">pakollinen jodisointi</w:t>
      </w:r>
      <w:r>
        <w:t xml:space="preserve">". Suurin osa </w:t>
      </w:r>
      <w:r>
        <w:rPr>
          <w:color w:val="4F584E"/>
        </w:rPr>
        <w:t xml:space="preserve">ruoan </w:t>
      </w:r>
      <w:r>
        <w:t xml:space="preserve">sisältämästä </w:t>
      </w:r>
      <w:r>
        <w:rPr>
          <w:color w:val="0BC582"/>
        </w:rPr>
        <w:t xml:space="preserve">jodista </w:t>
      </w:r>
      <w:r>
        <w:t xml:space="preserve">tulee merenelävistä, </w:t>
      </w:r>
      <w:r>
        <w:rPr>
          <w:color w:val="248AD0"/>
        </w:rPr>
        <w:t xml:space="preserve">maidosta </w:t>
      </w:r>
      <w:r>
        <w:t xml:space="preserve">ja </w:t>
      </w:r>
      <w:r>
        <w:rPr>
          <w:color w:val="61FC03"/>
        </w:rPr>
        <w:t xml:space="preserve">jodioidusta suolasta</w:t>
      </w:r>
      <w:r>
        <w:t xml:space="preserve">.</w:t>
      </w:r>
    </w:p>
    <w:p>
      <w:r>
        <w:rPr>
          <w:color w:val="5C5300"/>
        </w:rPr>
        <w:t xml:space="preserve">Professori Cres Eastman</w:t>
      </w:r>
      <w:r>
        <w:t xml:space="preserve">, </w:t>
      </w:r>
      <w:r>
        <w:rPr>
          <w:color w:val="9F6551"/>
        </w:rPr>
        <w:t xml:space="preserve">kansallisen </w:t>
      </w:r>
      <w:r>
        <w:rPr>
          <w:color w:val="9F6551"/>
        </w:rPr>
        <w:t xml:space="preserve">jodiravitsemustutkimuksen </w:t>
      </w:r>
      <w:r>
        <w:rPr>
          <w:color w:val="5C5300"/>
        </w:rPr>
        <w:t xml:space="preserve">johtaja </w:t>
      </w:r>
      <w:r>
        <w:t xml:space="preserve">ja </w:t>
      </w:r>
      <w:r>
        <w:rPr>
          <w:color w:val="5C5300"/>
        </w:rPr>
        <w:t xml:space="preserve">Australian </w:t>
      </w:r>
      <w:r>
        <w:rPr>
          <w:color w:val="932C70"/>
        </w:rPr>
        <w:t xml:space="preserve">jodin</w:t>
      </w:r>
      <w:r>
        <w:rPr>
          <w:color w:val="5C5300"/>
        </w:rPr>
        <w:t xml:space="preserve"> </w:t>
      </w:r>
      <w:r>
        <w:rPr>
          <w:color w:val="B5AFC4"/>
        </w:rPr>
        <w:t xml:space="preserve">puutostilojen </w:t>
      </w:r>
      <w:r>
        <w:rPr>
          <w:color w:val="5C5300"/>
        </w:rPr>
        <w:t xml:space="preserve">valvontakeskuksen puheenjohtaja, </w:t>
      </w:r>
      <w:r>
        <w:t xml:space="preserve">sanoo, </w:t>
      </w:r>
      <w:r>
        <w:rPr>
          <w:color w:val="D4C67A"/>
        </w:rPr>
        <w:t xml:space="preserve">että on </w:t>
      </w:r>
      <w:r>
        <w:t xml:space="preserve">ratkaisevan tärkeää</w:t>
      </w:r>
      <w:r>
        <w:rPr>
          <w:color w:val="D4C67A"/>
        </w:rPr>
        <w:t xml:space="preserve">, että </w:t>
      </w:r>
      <w:r>
        <w:rPr>
          <w:color w:val="D4C67A"/>
        </w:rPr>
        <w:t xml:space="preserve">erityisesti</w:t>
      </w:r>
      <w:r>
        <w:rPr>
          <w:color w:val="D4C67A"/>
        </w:rPr>
        <w:t xml:space="preserve"> lapset ja </w:t>
      </w:r>
      <w:r>
        <w:rPr>
          <w:color w:val="AE7AA1"/>
        </w:rPr>
        <w:t xml:space="preserve">raskaana olevat naiset saavat </w:t>
      </w:r>
      <w:r>
        <w:rPr>
          <w:color w:val="C2A393"/>
        </w:rPr>
        <w:t xml:space="preserve">riittävästi </w:t>
      </w:r>
      <w:r>
        <w:rPr>
          <w:color w:val="0232FD"/>
        </w:rPr>
        <w:t xml:space="preserve">jodia</w:t>
      </w:r>
      <w:r>
        <w:t xml:space="preserve">. </w:t>
      </w:r>
      <w:r>
        <w:rPr>
          <w:color w:val="04640D"/>
        </w:rPr>
        <w:t xml:space="preserve">Jodin </w:t>
      </w:r>
      <w:r>
        <w:rPr>
          <w:color w:val="FEFB0A"/>
        </w:rPr>
        <w:t xml:space="preserve">puute </w:t>
      </w:r>
      <w:r>
        <w:t xml:space="preserve">voi johtaa vakaviin terveysongelmiin, kuten </w:t>
      </w:r>
      <w:r>
        <w:rPr>
          <w:color w:val="6A3A35"/>
        </w:rPr>
        <w:t xml:space="preserve">aivovaurioihin</w:t>
      </w:r>
      <w:r>
        <w:t xml:space="preserve">, kasvun hidastumiseen ja kuurouteen.</w:t>
      </w:r>
    </w:p>
    <w:p>
      <w:r>
        <w:rPr>
          <w:color w:val="5C5300"/>
        </w:rPr>
        <w:t xml:space="preserve">Professori Eastmanin </w:t>
      </w:r>
      <w:r>
        <w:t xml:space="preserve">mukaan </w:t>
      </w:r>
      <w:r>
        <w:rPr>
          <w:color w:val="BA6801"/>
        </w:rPr>
        <w:t xml:space="preserve">valmistajat </w:t>
      </w:r>
      <w:r>
        <w:t xml:space="preserve">voisivat helposti korjata </w:t>
      </w:r>
      <w:r>
        <w:rPr>
          <w:color w:val="5D9608"/>
        </w:rPr>
        <w:t xml:space="preserve">tilanteen </w:t>
      </w:r>
      <w:r>
        <w:rPr>
          <w:color w:val="168E5C"/>
        </w:rPr>
        <w:t xml:space="preserve">käyttämällä </w:t>
      </w:r>
      <w:r>
        <w:rPr>
          <w:color w:val="168E5C"/>
        </w:rPr>
        <w:t xml:space="preserve">tuotteissaan </w:t>
      </w:r>
      <w:r>
        <w:rPr>
          <w:color w:val="16C0D0"/>
        </w:rPr>
        <w:t xml:space="preserve">jodioitua suolaa </w:t>
      </w:r>
      <w:r>
        <w:rPr>
          <w:color w:val="168E5C"/>
        </w:rPr>
        <w:t xml:space="preserve">Yhdysvaltojen ja useimpien Euroopan maiden tapaan</w:t>
      </w:r>
      <w:r>
        <w:t xml:space="preserve">. "</w:t>
      </w:r>
      <w:r>
        <w:t xml:space="preserve">Epäilen, että </w:t>
      </w:r>
      <w:r>
        <w:rPr>
          <w:color w:val="BA6801"/>
        </w:rPr>
        <w:t xml:space="preserve">he </w:t>
      </w:r>
      <w:r>
        <w:t xml:space="preserve">eivät tee </w:t>
      </w:r>
      <w:r>
        <w:rPr>
          <w:color w:val="168E5C"/>
        </w:rPr>
        <w:t xml:space="preserve">sitä </w:t>
      </w:r>
      <w:r>
        <w:t xml:space="preserve">vapaaehtoisesti, </w:t>
      </w:r>
      <w:r>
        <w:rPr>
          <w:color w:val="014347"/>
        </w:rPr>
        <w:t xml:space="preserve">olemme </w:t>
      </w:r>
      <w:r>
        <w:t xml:space="preserve">yrittäneet tähän mennessä, mutta emme ole onnistuneet, joten </w:t>
      </w:r>
      <w:r>
        <w:rPr>
          <w:color w:val="014347"/>
        </w:rPr>
        <w:t xml:space="preserve">olemme </w:t>
      </w:r>
      <w:r>
        <w:t xml:space="preserve">vakuuttaneet </w:t>
      </w:r>
      <w:r>
        <w:rPr>
          <w:color w:val="82785D"/>
        </w:rPr>
        <w:t xml:space="preserve">Australian </w:t>
      </w:r>
      <w:r>
        <w:rPr>
          <w:color w:val="233809"/>
        </w:rPr>
        <w:t xml:space="preserve">ja </w:t>
      </w:r>
      <w:r>
        <w:rPr>
          <w:color w:val="023087"/>
        </w:rPr>
        <w:t xml:space="preserve">Uuden-Seelannin </w:t>
      </w:r>
      <w:r>
        <w:rPr>
          <w:color w:val="233809"/>
        </w:rPr>
        <w:t xml:space="preserve">elintarvikestandardit </w:t>
      </w:r>
      <w:r>
        <w:t xml:space="preserve">| että </w:t>
      </w:r>
      <w:r>
        <w:rPr>
          <w:color w:val="FCB164"/>
        </w:rPr>
        <w:t xml:space="preserve">kaiken suolan </w:t>
      </w:r>
      <w:r>
        <w:t xml:space="preserve">pitäisi olla jodioitua, </w:t>
      </w:r>
      <w:r>
        <w:rPr>
          <w:color w:val="5C5300"/>
        </w:rPr>
        <w:t xml:space="preserve">hän </w:t>
      </w:r>
      <w:r>
        <w:t xml:space="preserve">sanoi.</w:t>
      </w:r>
    </w:p>
    <w:p>
      <w:r>
        <w:rPr>
          <w:color w:val="9E8317"/>
        </w:rPr>
        <w:t xml:space="preserve">Raportin </w:t>
      </w:r>
      <w:r>
        <w:t xml:space="preserve">mukaan </w:t>
      </w:r>
      <w:r>
        <w:rPr>
          <w:color w:val="B7DAD2"/>
        </w:rPr>
        <w:t xml:space="preserve">jodin </w:t>
      </w:r>
      <w:r>
        <w:rPr>
          <w:color w:val="196956"/>
        </w:rPr>
        <w:t xml:space="preserve">saannin </w:t>
      </w:r>
      <w:r>
        <w:t xml:space="preserve">väheneminen </w:t>
      </w:r>
      <w:r>
        <w:t xml:space="preserve">näyttää johtuvan muutoksista meijeriteollisuudessa, jossa klooria sisältävät desinfiointiaineet ovat korvanneet </w:t>
      </w:r>
      <w:r>
        <w:rPr>
          <w:color w:val="8C41BB"/>
        </w:rPr>
        <w:t xml:space="preserve">jodia sisältävät </w:t>
      </w:r>
      <w:r>
        <w:rPr>
          <w:color w:val="ECEDFE"/>
        </w:rPr>
        <w:t xml:space="preserve">desinfiointiaineet</w:t>
      </w:r>
      <w:r>
        <w:t xml:space="preserve">. </w:t>
      </w:r>
      <w:r>
        <w:rPr>
          <w:color w:val="94C661"/>
        </w:rPr>
        <w:t xml:space="preserve">Näistä kemikaaleista </w:t>
      </w:r>
      <w:r>
        <w:rPr>
          <w:color w:val="F8907D"/>
        </w:rPr>
        <w:t xml:space="preserve">maitoon </w:t>
      </w:r>
      <w:r>
        <w:rPr>
          <w:color w:val="2B2D32"/>
        </w:rPr>
        <w:t xml:space="preserve">vapautuva jodi </w:t>
      </w:r>
      <w:r>
        <w:t xml:space="preserve">on ollut </w:t>
      </w:r>
      <w:r>
        <w:rPr>
          <w:color w:val="2B2D32"/>
        </w:rPr>
        <w:t xml:space="preserve">tärkein ravinnosta saatavan jodin lähde </w:t>
      </w:r>
      <w:r>
        <w:rPr>
          <w:color w:val="895E6B"/>
        </w:rPr>
        <w:t xml:space="preserve">Australiassa </w:t>
      </w:r>
      <w:r>
        <w:t xml:space="preserve">ainakin neljän vuosikymmenen ajan, mutta se on nyt vähenemässä. </w:t>
      </w:r>
      <w:r>
        <w:rPr>
          <w:color w:val="788E95"/>
        </w:rPr>
        <w:t xml:space="preserve">Tähän </w:t>
      </w:r>
      <w:r>
        <w:t xml:space="preserve">on</w:t>
      </w:r>
      <w:r>
        <w:rPr>
          <w:color w:val="788E95"/>
        </w:rPr>
        <w:t xml:space="preserve"> vaikuttanut myös </w:t>
      </w:r>
      <w:r>
        <w:rPr>
          <w:color w:val="4F584E"/>
        </w:rPr>
        <w:t xml:space="preserve">elintarvikkeissa </w:t>
      </w:r>
      <w:r>
        <w:t xml:space="preserve">käytettävän </w:t>
      </w:r>
      <w:r>
        <w:rPr>
          <w:color w:val="FB6AB8"/>
        </w:rPr>
        <w:t xml:space="preserve">jodioidun suolan </w:t>
      </w:r>
      <w:r>
        <w:rPr>
          <w:color w:val="788E95"/>
        </w:rPr>
        <w:t xml:space="preserve">kulutuksen väheneminen</w:t>
      </w:r>
      <w:r>
        <w:t xml:space="preserve">. </w:t>
      </w:r>
      <w:r>
        <w:rPr>
          <w:color w:val="9E8317"/>
        </w:rPr>
        <w:t xml:space="preserve">Raportissa </w:t>
      </w:r>
      <w:r>
        <w:t xml:space="preserve">todetaan, että </w:t>
      </w:r>
      <w:r>
        <w:rPr>
          <w:color w:val="BA6801"/>
        </w:rPr>
        <w:t xml:space="preserve">vain harvat </w:t>
      </w:r>
      <w:r>
        <w:rPr>
          <w:color w:val="BA6801"/>
        </w:rPr>
        <w:t xml:space="preserve">elintarvikevalmistajat </w:t>
      </w:r>
      <w:r>
        <w:t xml:space="preserve">käyttävät </w:t>
      </w:r>
      <w:r>
        <w:rPr>
          <w:color w:val="61FC03"/>
        </w:rPr>
        <w:t xml:space="preserve">jodioitua suolaa </w:t>
      </w:r>
      <w:r>
        <w:rPr>
          <w:color w:val="4F584E"/>
        </w:rPr>
        <w:t xml:space="preserve">elintarvikkeiden </w:t>
      </w:r>
      <w:r>
        <w:t xml:space="preserve">valmistuksessa ja valmistuksessa</w:t>
      </w:r>
      <w:r>
        <w:t xml:space="preserve">.</w:t>
      </w:r>
    </w:p>
    <w:p>
      <w:r>
        <w:rPr>
          <w:color w:val="5C5300"/>
        </w:rPr>
        <w:t xml:space="preserve">Professori Eastmanin </w:t>
      </w:r>
      <w:r>
        <w:t xml:space="preserve">mukaan </w:t>
      </w:r>
      <w:r>
        <w:rPr>
          <w:color w:val="0BC582"/>
        </w:rPr>
        <w:t xml:space="preserve">jodia </w:t>
      </w:r>
      <w:r>
        <w:t xml:space="preserve">lisätään vain 10 prosenttiin </w:t>
      </w:r>
      <w:r>
        <w:rPr>
          <w:color w:val="FCB164"/>
        </w:rPr>
        <w:t xml:space="preserve">australialaisesta suolasta, </w:t>
      </w:r>
      <w:r>
        <w:t xml:space="preserve">mikä on vastoin </w:t>
      </w:r>
      <w:r>
        <w:rPr>
          <w:color w:val="DB1474"/>
        </w:rPr>
        <w:t xml:space="preserve">Maailman terveysjärjestön </w:t>
      </w:r>
      <w:r>
        <w:t xml:space="preserve">suositusta, jonka mukaan </w:t>
      </w:r>
      <w:r>
        <w:rPr>
          <w:color w:val="FCB164"/>
        </w:rPr>
        <w:t xml:space="preserve">kaikki suola </w:t>
      </w:r>
      <w:r>
        <w:t xml:space="preserve">olisi jodioitua. </w:t>
      </w:r>
      <w:r>
        <w:rPr>
          <w:color w:val="5C5300"/>
        </w:rPr>
        <w:t xml:space="preserve">Hänen </w:t>
      </w:r>
      <w:r>
        <w:t xml:space="preserve">mukaansa viranomaiset reagoivat hitaasti </w:t>
      </w:r>
      <w:r>
        <w:rPr>
          <w:color w:val="5C5300"/>
        </w:rPr>
        <w:t xml:space="preserve">hänen </w:t>
      </w:r>
      <w:r>
        <w:t xml:space="preserve">kiireellisiin vaatimuksiinsa jodioidun suolan pakollisuudesta.</w:t>
      </w:r>
    </w:p>
    <w:p>
      <w:r>
        <w:rPr>
          <w:color w:val="04640D"/>
        </w:rPr>
        <w:t xml:space="preserve">"Jodin </w:t>
      </w:r>
      <w:r>
        <w:rPr>
          <w:color w:val="FEFB0A"/>
        </w:rPr>
        <w:t xml:space="preserve">puutteen </w:t>
      </w:r>
      <w:r>
        <w:t xml:space="preserve">vaikutukset riippuvat </w:t>
      </w:r>
      <w:r>
        <w:t xml:space="preserve">siitä, kuinka vakavaa </w:t>
      </w:r>
      <w:r>
        <w:rPr>
          <w:color w:val="FEFB0A"/>
        </w:rPr>
        <w:t xml:space="preserve">se </w:t>
      </w:r>
      <w:r>
        <w:t xml:space="preserve">on ja milloin </w:t>
      </w:r>
      <w:r>
        <w:rPr>
          <w:color w:val="FEFB0A"/>
        </w:rPr>
        <w:t xml:space="preserve">se </w:t>
      </w:r>
      <w:r>
        <w:t xml:space="preserve">ilmenee. </w:t>
      </w:r>
      <w:r>
        <w:t xml:space="preserve">Jos </w:t>
      </w:r>
      <w:r>
        <w:rPr>
          <w:color w:val="8489AE"/>
        </w:rPr>
        <w:t xml:space="preserve">raskaana oleva </w:t>
      </w:r>
      <w:r>
        <w:rPr>
          <w:color w:val="8489AE"/>
        </w:rPr>
        <w:t xml:space="preserve">nainen </w:t>
      </w:r>
      <w:r>
        <w:t xml:space="preserve">ei saa </w:t>
      </w:r>
      <w:r>
        <w:rPr>
          <w:color w:val="0BC582"/>
        </w:rPr>
        <w:t xml:space="preserve">riittävästi jodia</w:t>
      </w:r>
      <w:r>
        <w:t xml:space="preserve">, </w:t>
      </w:r>
      <w:r>
        <w:rPr>
          <w:color w:val="8489AE"/>
        </w:rPr>
        <w:t xml:space="preserve">hän </w:t>
      </w:r>
      <w:r>
        <w:t xml:space="preserve">ei tuota riittävästi </w:t>
      </w:r>
      <w:r>
        <w:t xml:space="preserve">kilpirauhashormonia, eikä </w:t>
      </w:r>
      <w:r>
        <w:rPr>
          <w:color w:val="FBC206"/>
        </w:rPr>
        <w:t xml:space="preserve">sikiö </w:t>
      </w:r>
      <w:r>
        <w:t xml:space="preserve">saa sitä </w:t>
      </w:r>
      <w:r>
        <w:t xml:space="preserve">kilpirauhashormonia, </w:t>
      </w:r>
      <w:r>
        <w:t xml:space="preserve">jota se tarvitsee </w:t>
      </w:r>
      <w:r>
        <w:rPr>
          <w:color w:val="6EAB9B"/>
        </w:rPr>
        <w:t xml:space="preserve">aivojen riittävään ja asianmukaiseen kehitykseen</w:t>
      </w:r>
      <w:r>
        <w:t xml:space="preserve">, joten </w:t>
      </w:r>
      <w:r>
        <w:rPr>
          <w:color w:val="F2CDFE"/>
        </w:rPr>
        <w:t xml:space="preserve">seurauksena on </w:t>
      </w:r>
      <w:r>
        <w:rPr>
          <w:color w:val="645341"/>
        </w:rPr>
        <w:t xml:space="preserve">älykkyysosamäärän </w:t>
      </w:r>
      <w:r>
        <w:t xml:space="preserve">menetys</w:t>
      </w:r>
      <w:r>
        <w:t xml:space="preserve">, oppimisvaikeudet, kuulovaikeudet ja muut neurologiset ongelmat", </w:t>
      </w:r>
      <w:r>
        <w:rPr>
          <w:color w:val="5C5300"/>
        </w:rPr>
        <w:t xml:space="preserve">professori Eastman </w:t>
      </w:r>
      <w:r>
        <w:t xml:space="preserve">sanoi.</w:t>
      </w:r>
    </w:p>
    <w:p>
      <w:r>
        <w:t xml:space="preserve">"Jos </w:t>
      </w:r>
      <w:r>
        <w:rPr>
          <w:color w:val="760035"/>
        </w:rPr>
        <w:t xml:space="preserve">lapsi </w:t>
      </w:r>
      <w:r>
        <w:t xml:space="preserve">ei saa </w:t>
      </w:r>
      <w:r>
        <w:rPr>
          <w:color w:val="0BC582"/>
        </w:rPr>
        <w:t xml:space="preserve">riittävästi jodia </w:t>
      </w:r>
      <w:r>
        <w:t xml:space="preserve">... </w:t>
      </w:r>
      <w:r>
        <w:rPr>
          <w:color w:val="647A41"/>
        </w:rPr>
        <w:t xml:space="preserve">aivojen </w:t>
      </w:r>
      <w:r>
        <w:rPr>
          <w:color w:val="6EAB9B"/>
        </w:rPr>
        <w:t xml:space="preserve">kehittyminen </w:t>
      </w:r>
      <w:r>
        <w:t xml:space="preserve">ei tapahdu </w:t>
      </w:r>
      <w:r>
        <w:t xml:space="preserve">eikä </w:t>
      </w:r>
      <w:r>
        <w:rPr>
          <w:color w:val="760035"/>
        </w:rPr>
        <w:t xml:space="preserve">lapsi </w:t>
      </w:r>
      <w:r>
        <w:t xml:space="preserve">kasva normaalisti, ja </w:t>
      </w:r>
      <w:r>
        <w:t xml:space="preserve">iän myötä </w:t>
      </w:r>
      <w:r>
        <w:rPr>
          <w:color w:val="496E76"/>
        </w:rPr>
        <w:t xml:space="preserve">ongelmana </w:t>
      </w:r>
      <w:r>
        <w:t xml:space="preserve">on, </w:t>
      </w:r>
      <w:r>
        <w:rPr>
          <w:color w:val="496E76"/>
        </w:rPr>
        <w:t xml:space="preserve">että </w:t>
      </w:r>
      <w:r>
        <w:rPr>
          <w:color w:val="E3F894"/>
        </w:rPr>
        <w:t xml:space="preserve">hänelle </w:t>
      </w:r>
      <w:r>
        <w:rPr>
          <w:color w:val="496E76"/>
        </w:rPr>
        <w:t xml:space="preserve">kehittyy </w:t>
      </w:r>
      <w:r>
        <w:rPr>
          <w:color w:val="F9D7CD"/>
        </w:rPr>
        <w:t xml:space="preserve">struuma </w:t>
      </w:r>
      <w:r>
        <w:rPr>
          <w:color w:val="496E76"/>
        </w:rPr>
        <w:t xml:space="preserve">eikä </w:t>
      </w:r>
      <w:r>
        <w:rPr>
          <w:color w:val="A1A711"/>
        </w:rPr>
        <w:t xml:space="preserve">kilpirauhanen </w:t>
      </w:r>
      <w:r>
        <w:rPr>
          <w:color w:val="496E76"/>
        </w:rPr>
        <w:t xml:space="preserve">toimi niin hyvin kuin </w:t>
      </w:r>
      <w:r>
        <w:rPr>
          <w:color w:val="496E76"/>
        </w:rPr>
        <w:t xml:space="preserve">pitäisi</w:t>
      </w:r>
      <w:r>
        <w:t xml:space="preserve">, joten </w:t>
      </w:r>
      <w:r>
        <w:rPr>
          <w:color w:val="496E76"/>
        </w:rPr>
        <w:t xml:space="preserve">sillä </w:t>
      </w:r>
      <w:r>
        <w:t xml:space="preserve">voi olla kaikenlaisia haitallisia vaikutuksia normaaliin toimintaan elämässä."</w:t>
      </w:r>
    </w:p>
    <w:p>
      <w:r>
        <w:t xml:space="preserve">Yli kaksi miljardia ihmistä ympäri </w:t>
      </w:r>
      <w:r>
        <w:rPr>
          <w:color w:val="01FB92"/>
        </w:rPr>
        <w:t xml:space="preserve">maailmaa </w:t>
      </w:r>
      <w:r>
        <w:t xml:space="preserve">asuu </w:t>
      </w:r>
      <w:r>
        <w:rPr>
          <w:color w:val="04640D"/>
        </w:rPr>
        <w:t xml:space="preserve">jodin</w:t>
      </w:r>
      <w:r>
        <w:t xml:space="preserve"> </w:t>
      </w:r>
      <w:r>
        <w:rPr>
          <w:color w:val="FEFB0A"/>
        </w:rPr>
        <w:t xml:space="preserve">puutteelle </w:t>
      </w:r>
      <w:r>
        <w:t xml:space="preserve">alttiilla alueilla, </w:t>
      </w:r>
      <w:r>
        <w:t xml:space="preserve">ja silti </w:t>
      </w:r>
      <w:r>
        <w:rPr>
          <w:color w:val="FEFB0A"/>
        </w:rPr>
        <w:t xml:space="preserve">ongelma </w:t>
      </w:r>
      <w:r>
        <w:t xml:space="preserve">on helposti ratkaistavissa. </w:t>
      </w:r>
      <w:r>
        <w:rPr>
          <w:color w:val="DB1474"/>
        </w:rPr>
        <w:t xml:space="preserve">Maailman terveysjärjestö </w:t>
      </w:r>
      <w:r>
        <w:t xml:space="preserve">(</w:t>
      </w:r>
      <w:r>
        <w:rPr>
          <w:color w:val="DB1474"/>
        </w:rPr>
        <w:t xml:space="preserve">WHO) </w:t>
      </w:r>
      <w:r>
        <w:t xml:space="preserve">suosittelee, että kaikki maat jodioisivat </w:t>
      </w:r>
      <w:r>
        <w:rPr>
          <w:color w:val="FCB164"/>
        </w:rPr>
        <w:t xml:space="preserve">kaiken ruokasuolan</w:t>
      </w:r>
      <w:r>
        <w:t xml:space="preserve">. Jodin </w:t>
      </w:r>
      <w:r>
        <w:rPr>
          <w:color w:val="BE8485"/>
        </w:rPr>
        <w:t xml:space="preserve">puutteen </w:t>
      </w:r>
      <w:r>
        <w:rPr>
          <w:color w:val="FD0F31"/>
        </w:rPr>
        <w:t xml:space="preserve">tunnetuimmat vaikutukset </w:t>
      </w:r>
      <w:r>
        <w:t xml:space="preserve">ovat </w:t>
      </w:r>
      <w:r>
        <w:rPr>
          <w:color w:val="C660FB"/>
        </w:rPr>
        <w:t xml:space="preserve">näkyvä struuma </w:t>
      </w:r>
      <w:r>
        <w:rPr>
          <w:color w:val="FD0F31"/>
        </w:rPr>
        <w:t xml:space="preserve">ja kretinismi, jolle on ominaista hyvin </w:t>
      </w:r>
      <w:r>
        <w:rPr>
          <w:color w:val="FD0F31"/>
        </w:rPr>
        <w:t xml:space="preserve">varhaisessa iässä ilmenevä </w:t>
      </w:r>
      <w:r>
        <w:rPr>
          <w:color w:val="120104"/>
        </w:rPr>
        <w:t xml:space="preserve">vakava </w:t>
      </w:r>
      <w:r>
        <w:rPr>
          <w:color w:val="120104"/>
        </w:rPr>
        <w:t xml:space="preserve">aivovaurio</w:t>
      </w:r>
      <w:r>
        <w:t xml:space="preserve">. </w:t>
      </w:r>
      <w:r>
        <w:rPr>
          <w:color w:val="DB1474"/>
        </w:rPr>
        <w:t xml:space="preserve">WHO:n </w:t>
      </w:r>
      <w:r>
        <w:t xml:space="preserve">mukaan </w:t>
      </w:r>
      <w:r>
        <w:rPr>
          <w:color w:val="04640D"/>
        </w:rPr>
        <w:t xml:space="preserve">jodin </w:t>
      </w:r>
      <w:r>
        <w:rPr>
          <w:color w:val="FEFB0A"/>
        </w:rPr>
        <w:t xml:space="preserve">puute </w:t>
      </w:r>
      <w:r>
        <w:t xml:space="preserve">on </w:t>
      </w:r>
      <w:r>
        <w:rPr>
          <w:color w:val="05AEE8"/>
        </w:rPr>
        <w:t xml:space="preserve">maailman </w:t>
      </w:r>
      <w:r>
        <w:rPr>
          <w:color w:val="FEFB0A"/>
        </w:rPr>
        <w:t xml:space="preserve">yleisin, mutta helposti ehkäistävissä oleva </w:t>
      </w:r>
      <w:r>
        <w:rPr>
          <w:color w:val="9F98F8"/>
        </w:rPr>
        <w:t xml:space="preserve">aivovaurioiden</w:t>
      </w:r>
      <w:r>
        <w:rPr>
          <w:color w:val="FEFB0A"/>
        </w:rPr>
        <w:t xml:space="preserve"> syy</w:t>
      </w:r>
      <w:r>
        <w:t xml:space="preserve">.</w:t>
      </w:r>
    </w:p>
    <w:p>
      <w:r>
        <w:rPr>
          <w:color w:val="5C5300"/>
        </w:rPr>
        <w:t xml:space="preserve">Professori Eastman </w:t>
      </w:r>
      <w:r>
        <w:t xml:space="preserve">sanoi </w:t>
      </w:r>
      <w:r>
        <w:t xml:space="preserve">olevansa huolestunut </w:t>
      </w:r>
      <w:r>
        <w:t xml:space="preserve">löydöksistä. "</w:t>
      </w:r>
      <w:r>
        <w:rPr>
          <w:color w:val="D19012"/>
        </w:rPr>
        <w:t xml:space="preserve">Australialaiset</w:t>
      </w:r>
      <w:r>
        <w:rPr>
          <w:color w:val="1167D9"/>
        </w:rPr>
        <w:t xml:space="preserve"> raskaana olevat naiset </w:t>
      </w:r>
      <w:r>
        <w:rPr>
          <w:color w:val="B7D802"/>
        </w:rPr>
        <w:t xml:space="preserve">saavat noin puolet siitä, mitä </w:t>
      </w:r>
      <w:r>
        <w:rPr>
          <w:color w:val="1167D9"/>
        </w:rPr>
        <w:t xml:space="preserve">he </w:t>
      </w:r>
      <w:r>
        <w:rPr>
          <w:color w:val="B7D802"/>
        </w:rPr>
        <w:t xml:space="preserve">tarvitsevat päivittäin. </w:t>
      </w:r>
      <w:r>
        <w:rPr>
          <w:color w:val="B7D802"/>
        </w:rPr>
        <w:t xml:space="preserve">Se </w:t>
      </w:r>
      <w:r>
        <w:rPr>
          <w:color w:val="5C5300"/>
        </w:rPr>
        <w:t xml:space="preserve">on</w:t>
      </w:r>
      <w:r>
        <w:t xml:space="preserve"> huolestuttavaa, koska on olemassa </w:t>
      </w:r>
      <w:r>
        <w:t xml:space="preserve">vakava mahdollisuus, että </w:t>
      </w:r>
      <w:r>
        <w:rPr>
          <w:color w:val="1D0051"/>
        </w:rPr>
        <w:t xml:space="preserve">tässä </w:t>
      </w:r>
      <w:r>
        <w:rPr>
          <w:color w:val="B29869"/>
        </w:rPr>
        <w:t xml:space="preserve">maassa syntyvien lasten </w:t>
      </w:r>
      <w:r>
        <w:rPr>
          <w:color w:val="5E7A6A"/>
        </w:rPr>
        <w:t xml:space="preserve">seuraavalla sukupolvella on haittavaikutuksia </w:t>
      </w:r>
      <w:r>
        <w:t xml:space="preserve">ja </w:t>
      </w:r>
      <w:r>
        <w:rPr>
          <w:color w:val="6A3A35"/>
        </w:rPr>
        <w:t xml:space="preserve">aivovaurioita</w:t>
      </w:r>
      <w:r>
        <w:t xml:space="preserve">", </w:t>
      </w:r>
      <w:r>
        <w:rPr>
          <w:color w:val="5C5300"/>
        </w:rPr>
        <w:t xml:space="preserve">hän </w:t>
      </w:r>
      <w:r>
        <w:t xml:space="preserve">sanoi.</w:t>
      </w:r>
    </w:p>
    <w:p>
      <w:r>
        <w:t xml:space="preserve">"Jos </w:t>
      </w:r>
      <w:r>
        <w:rPr>
          <w:color w:val="04640D"/>
        </w:rPr>
        <w:t xml:space="preserve">jodin </w:t>
      </w:r>
      <w:r>
        <w:rPr>
          <w:color w:val="FEFB0A"/>
        </w:rPr>
        <w:t xml:space="preserve">puute </w:t>
      </w:r>
      <w:r>
        <w:t xml:space="preserve">on vakava</w:t>
      </w:r>
      <w:r>
        <w:rPr>
          <w:color w:val="760035"/>
        </w:rPr>
        <w:t xml:space="preserve">, </w:t>
      </w:r>
      <w:r>
        <w:t xml:space="preserve">menetät </w:t>
      </w:r>
      <w:r>
        <w:t xml:space="preserve">keskimäärin </w:t>
      </w:r>
      <w:r>
        <w:t xml:space="preserve">15 </w:t>
      </w:r>
      <w:r>
        <w:t xml:space="preserve">älykkyysosamääräpistettä. </w:t>
      </w:r>
      <w:r>
        <w:rPr>
          <w:color w:val="8BE7FC"/>
        </w:rPr>
        <w:t xml:space="preserve">Australian </w:t>
      </w:r>
      <w:r>
        <w:t xml:space="preserve">kaltaisessa kehittyneessä maassa </w:t>
      </w:r>
      <w:r>
        <w:t xml:space="preserve">ei pitäisi olla ketään, joka kärsii </w:t>
      </w:r>
      <w:r>
        <w:rPr>
          <w:color w:val="04640D"/>
        </w:rPr>
        <w:t xml:space="preserve">jodin </w:t>
      </w:r>
      <w:r>
        <w:rPr>
          <w:color w:val="FEFB0A"/>
        </w:rPr>
        <w:t xml:space="preserve">puutteesta.</w:t>
      </w:r>
      <w:r>
        <w:t xml:space="preserve">"</w:t>
      </w:r>
    </w:p>
    <w:p>
      <w:r>
        <w:rPr>
          <w:color w:val="76E0C1"/>
        </w:rPr>
        <w:t xml:space="preserve">Lydia Buchtmann </w:t>
      </w:r>
      <w:r>
        <w:rPr>
          <w:color w:val="42083B"/>
        </w:rPr>
        <w:t xml:space="preserve">Food </w:t>
      </w:r>
      <w:r>
        <w:rPr>
          <w:color w:val="233809"/>
        </w:rPr>
        <w:t xml:space="preserve">Standards </w:t>
      </w:r>
      <w:r>
        <w:rPr>
          <w:color w:val="82785D"/>
        </w:rPr>
        <w:t xml:space="preserve">Australia </w:t>
      </w:r>
      <w:r>
        <w:rPr>
          <w:color w:val="023087"/>
        </w:rPr>
        <w:t xml:space="preserve">New Zealand </w:t>
      </w:r>
      <w:r>
        <w:t xml:space="preserve">-järjestön edustajasta </w:t>
      </w:r>
      <w:r>
        <w:t xml:space="preserve">kertoo, että </w:t>
      </w:r>
      <w:r>
        <w:rPr>
          <w:color w:val="233809"/>
        </w:rPr>
        <w:t xml:space="preserve">he </w:t>
      </w:r>
      <w:r>
        <w:t xml:space="preserve">harkitsevat </w:t>
      </w:r>
      <w:r>
        <w:rPr>
          <w:color w:val="0BC582"/>
        </w:rPr>
        <w:t xml:space="preserve">jodia</w:t>
      </w:r>
      <w:r>
        <w:t xml:space="preserve"> koskevien ohjeiden pakollisuutta </w:t>
      </w:r>
      <w:r>
        <w:rPr>
          <w:color w:val="BACFA7"/>
        </w:rPr>
        <w:t xml:space="preserve">vuoden </w:t>
      </w:r>
      <w:r>
        <w:t xml:space="preserve">loppuun mennessä</w:t>
      </w:r>
      <w:r>
        <w:t xml:space="preserve">. </w:t>
      </w:r>
      <w:r>
        <w:rPr>
          <w:color w:val="76E0C1"/>
        </w:rPr>
        <w:t xml:space="preserve">Hänen </w:t>
      </w:r>
      <w:r>
        <w:t xml:space="preserve">mukaansa </w:t>
      </w:r>
      <w:r>
        <w:rPr>
          <w:color w:val="FEFB0A"/>
        </w:rPr>
        <w:t xml:space="preserve">asia </w:t>
      </w:r>
      <w:r>
        <w:t xml:space="preserve">on monimutkainen, ja sen ratkaiseminen vie aikaa. </w:t>
      </w:r>
      <w:r>
        <w:rPr>
          <w:color w:val="11BA09"/>
        </w:rPr>
        <w:t xml:space="preserve">Meidän on </w:t>
      </w:r>
      <w:r>
        <w:t xml:space="preserve">"varmistettava, että </w:t>
      </w:r>
      <w:r>
        <w:rPr>
          <w:color w:val="4F584E"/>
        </w:rPr>
        <w:t xml:space="preserve">elintarvikkeisiin </w:t>
      </w:r>
      <w:r>
        <w:t xml:space="preserve">lisätään </w:t>
      </w:r>
      <w:r>
        <w:t xml:space="preserve">riittävästi </w:t>
      </w:r>
      <w:r>
        <w:rPr>
          <w:color w:val="0BC582"/>
        </w:rPr>
        <w:t xml:space="preserve">jodia, </w:t>
      </w:r>
      <w:r>
        <w:t xml:space="preserve">jotta voimme auttaa ihmisiä, joilla on </w:t>
      </w:r>
      <w:r>
        <w:rPr>
          <w:color w:val="0BC582"/>
        </w:rPr>
        <w:t xml:space="preserve">jodin </w:t>
      </w:r>
      <w:r>
        <w:rPr>
          <w:color w:val="FEFB0A"/>
        </w:rPr>
        <w:t xml:space="preserve">puute</w:t>
      </w:r>
      <w:r>
        <w:t xml:space="preserve">". Toisaalta </w:t>
      </w:r>
      <w:r>
        <w:rPr>
          <w:color w:val="11BA09"/>
        </w:rPr>
        <w:t xml:space="preserve">meidän on </w:t>
      </w:r>
      <w:r>
        <w:t xml:space="preserve">varmistettava, että </w:t>
      </w:r>
      <w:r>
        <w:rPr>
          <w:color w:val="462C36"/>
        </w:rPr>
        <w:t xml:space="preserve">ihmiset, jotka syövät paljon ruokaa </w:t>
      </w:r>
      <w:r>
        <w:t xml:space="preserve">- </w:t>
      </w:r>
      <w:r>
        <w:rPr>
          <w:color w:val="11BA09"/>
        </w:rPr>
        <w:t xml:space="preserve">me </w:t>
      </w:r>
      <w:r>
        <w:t xml:space="preserve">kaikki tiedämme teinipojan, joka tulee koulusta kotiin ja syö kokonaisen leivän - </w:t>
      </w:r>
      <w:r>
        <w:t xml:space="preserve">eivät saa liikaa jodia ja saa yliannostusta", </w:t>
      </w:r>
      <w:r>
        <w:rPr>
          <w:color w:val="76E0C1"/>
        </w:rPr>
        <w:t xml:space="preserve">Bauchtman </w:t>
      </w:r>
      <w:r>
        <w:t xml:space="preserve">sanoi. "</w:t>
      </w:r>
      <w:r>
        <w:t xml:space="preserve">Yksi syy siihen, että </w:t>
      </w:r>
      <w:r>
        <w:rPr>
          <w:color w:val="0BC582"/>
        </w:rPr>
        <w:t xml:space="preserve">jodin määrä </w:t>
      </w:r>
      <w:r>
        <w:t xml:space="preserve">vähenee, on se, että ihmiset omaksuvat terveellisen ruokavalion sanoman eivätkä lisää </w:t>
      </w:r>
      <w:r>
        <w:rPr>
          <w:color w:val="FCB164"/>
        </w:rPr>
        <w:t xml:space="preserve">suolaa </w:t>
      </w:r>
      <w:r>
        <w:t xml:space="preserve">ruoanlaitossa."</w:t>
      </w:r>
    </w:p>
    <w:p>
      <w:r>
        <w:t xml:space="preserve">Vanhempi tutkija Mu Li </w:t>
      </w:r>
      <w:r>
        <w:rPr>
          <w:color w:val="F95475"/>
        </w:rPr>
        <w:t xml:space="preserve">NSW:n </w:t>
      </w:r>
      <w:r>
        <w:t xml:space="preserve">yliopiston </w:t>
      </w:r>
      <w:r>
        <w:t xml:space="preserve">kansanterveystieteen laitokselta sanoi, </w:t>
      </w:r>
      <w:r>
        <w:rPr>
          <w:color w:val="65407D"/>
        </w:rPr>
        <w:t xml:space="preserve">että</w:t>
      </w:r>
      <w:r>
        <w:t xml:space="preserve"> "</w:t>
      </w:r>
      <w:r>
        <w:t xml:space="preserve">on kohtuullista </w:t>
      </w:r>
      <w:r>
        <w:rPr>
          <w:color w:val="65407D"/>
        </w:rPr>
        <w:t xml:space="preserve">olettaa, että </w:t>
      </w:r>
      <w:r>
        <w:rPr>
          <w:color w:val="491803"/>
        </w:rPr>
        <w:t xml:space="preserve">raskaana olevat </w:t>
      </w:r>
      <w:r>
        <w:rPr>
          <w:color w:val="65407D"/>
        </w:rPr>
        <w:t xml:space="preserve">ja imettävät äidit ovat myös </w:t>
      </w:r>
      <w:r>
        <w:rPr>
          <w:color w:val="F5D2A8"/>
        </w:rPr>
        <w:t xml:space="preserve">jodin </w:t>
      </w:r>
      <w:r>
        <w:rPr>
          <w:color w:val="65407D"/>
        </w:rPr>
        <w:t xml:space="preserve">puutteessa</w:t>
      </w:r>
      <w:r>
        <w:t xml:space="preserve">, mikä asettaa </w:t>
      </w:r>
      <w:r>
        <w:rPr>
          <w:color w:val="1D0051"/>
        </w:rPr>
        <w:t xml:space="preserve">tässä </w:t>
      </w:r>
      <w:r>
        <w:rPr>
          <w:color w:val="B29869"/>
        </w:rPr>
        <w:t xml:space="preserve">maassa syntyvien lasten </w:t>
      </w:r>
      <w:r>
        <w:rPr>
          <w:color w:val="5E7A6A"/>
        </w:rPr>
        <w:t xml:space="preserve">seuraavan sukupolven </w:t>
      </w:r>
      <w:r>
        <w:t xml:space="preserve">alttiiksi </w:t>
      </w:r>
      <w:r>
        <w:rPr>
          <w:color w:val="03422C"/>
        </w:rPr>
        <w:t xml:space="preserve">jodin </w:t>
      </w:r>
      <w:r>
        <w:rPr>
          <w:color w:val="72A46E"/>
        </w:rPr>
        <w:t xml:space="preserve">puutteen </w:t>
      </w:r>
      <w:r>
        <w:rPr>
          <w:color w:val="F2CDFE"/>
        </w:rPr>
        <w:t xml:space="preserve">neuropsykologisille seurauksille</w:t>
      </w:r>
      <w:r>
        <w:t xml:space="preserve">".</w:t>
      </w:r>
    </w:p>
    <w:p>
      <w:r>
        <w:rPr>
          <w:b/>
        </w:rPr>
        <w:t xml:space="preserve">Asiakirja numero 12</w:t>
      </w:r>
    </w:p>
    <w:p>
      <w:r>
        <w:rPr>
          <w:b/>
        </w:rPr>
        <w:t xml:space="preserve">Asiakirjan tunniste: GUM_speech_impeachment</w:t>
      </w:r>
    </w:p>
    <w:p>
      <w:r>
        <w:rPr>
          <w:color w:val="310106"/>
        </w:rPr>
        <w:t xml:space="preserve">Rouva puhemies</w:t>
      </w:r>
      <w:r>
        <w:t xml:space="preserve">, </w:t>
      </w:r>
      <w:r>
        <w:rPr>
          <w:color w:val="04640D"/>
        </w:rPr>
        <w:t xml:space="preserve">"</w:t>
      </w:r>
      <w:r>
        <w:rPr>
          <w:color w:val="04640D"/>
        </w:rPr>
        <w:t xml:space="preserve">Vannon juhlallisesti, </w:t>
      </w:r>
      <w:r>
        <w:rPr>
          <w:color w:val="FEFB0A"/>
        </w:rPr>
        <w:t xml:space="preserve">että</w:t>
      </w:r>
      <w:r>
        <w:rPr>
          <w:color w:val="04640D"/>
        </w:rPr>
        <w:t xml:space="preserve"> kaikissa asioissa, jotka liittyvät </w:t>
      </w:r>
      <w:r>
        <w:rPr>
          <w:color w:val="04640D"/>
        </w:rPr>
        <w:t xml:space="preserve">nyt vireillä olevaan </w:t>
      </w:r>
      <w:r>
        <w:rPr>
          <w:color w:val="00587F"/>
        </w:rPr>
        <w:t xml:space="preserve">Yhdysvaltain </w:t>
      </w:r>
      <w:r>
        <w:rPr>
          <w:color w:val="E115C0"/>
        </w:rPr>
        <w:t xml:space="preserve">presidentin </w:t>
      </w:r>
      <w:r>
        <w:rPr>
          <w:color w:val="E115C0"/>
        </w:rPr>
        <w:t xml:space="preserve">Donald John Trumpin </w:t>
      </w:r>
      <w:r>
        <w:rPr>
          <w:color w:val="FB5514"/>
        </w:rPr>
        <w:t xml:space="preserve">syytteeseenpanoa koskevaan </w:t>
      </w:r>
      <w:r>
        <w:rPr>
          <w:color w:val="04640D"/>
        </w:rPr>
        <w:t xml:space="preserve">oikeudenkäyntiin</w:t>
      </w:r>
      <w:r>
        <w:rPr>
          <w:color w:val="04640D"/>
        </w:rPr>
        <w:t xml:space="preserve">, </w:t>
      </w:r>
      <w:r>
        <w:rPr>
          <w:color w:val="04640D"/>
        </w:rPr>
        <w:t xml:space="preserve">teen </w:t>
      </w:r>
      <w:r>
        <w:rPr>
          <w:color w:val="0BC582"/>
        </w:rPr>
        <w:t xml:space="preserve">puolueetonta oikeutta </w:t>
      </w:r>
      <w:r>
        <w:rPr>
          <w:color w:val="FEB8C8"/>
        </w:rPr>
        <w:t xml:space="preserve">perustuslain </w:t>
      </w:r>
      <w:r>
        <w:rPr>
          <w:color w:val="9E8317"/>
        </w:rPr>
        <w:t xml:space="preserve">ja </w:t>
      </w:r>
      <w:r>
        <w:rPr>
          <w:color w:val="01190F"/>
        </w:rPr>
        <w:t xml:space="preserve">lakien </w:t>
      </w:r>
      <w:r>
        <w:rPr>
          <w:color w:val="04640D"/>
        </w:rPr>
        <w:t xml:space="preserve">mukaisesti.</w:t>
      </w:r>
      <w:r>
        <w:rPr>
          <w:color w:val="04640D"/>
        </w:rPr>
        <w:t xml:space="preserve">"</w:t>
      </w:r>
    </w:p>
    <w:p>
      <w:r>
        <w:t xml:space="preserve">Tämän </w:t>
      </w:r>
      <w:r>
        <w:rPr>
          <w:color w:val="04640D"/>
        </w:rPr>
        <w:t xml:space="preserve">valan </w:t>
      </w:r>
      <w:r>
        <w:rPr>
          <w:color w:val="847D81"/>
        </w:rPr>
        <w:t xml:space="preserve">senaattorit </w:t>
      </w:r>
      <w:r>
        <w:rPr>
          <w:color w:val="04640D"/>
        </w:rPr>
        <w:t xml:space="preserve">vannoivat 16. tammikuuta</w:t>
      </w:r>
      <w:r>
        <w:t xml:space="preserve">. </w:t>
      </w:r>
      <w:r>
        <w:rPr>
          <w:color w:val="58018B"/>
        </w:rPr>
        <w:t xml:space="preserve">Senaattorit </w:t>
      </w:r>
      <w:r>
        <w:rPr>
          <w:color w:val="04640D"/>
        </w:rPr>
        <w:t xml:space="preserve">vannoivat </w:t>
      </w:r>
      <w:r>
        <w:t xml:space="preserve">sen, </w:t>
      </w:r>
      <w:r>
        <w:t xml:space="preserve">kun </w:t>
      </w:r>
      <w:r>
        <w:rPr>
          <w:color w:val="B70639"/>
        </w:rPr>
        <w:t xml:space="preserve">he </w:t>
      </w:r>
      <w:r>
        <w:t xml:space="preserve">yrittivät ensimmäisen kerran nostaa syytteen presidenttiä vastaan vuonna 1868. </w:t>
      </w:r>
      <w:r>
        <w:rPr>
          <w:color w:val="04640D"/>
        </w:rPr>
        <w:t xml:space="preserve">Se </w:t>
      </w:r>
      <w:r>
        <w:t xml:space="preserve">on vala, jonka </w:t>
      </w:r>
      <w:r>
        <w:rPr>
          <w:color w:val="04640D"/>
        </w:rPr>
        <w:t xml:space="preserve">juuret ovat vallankumouksessa, jonka </w:t>
      </w:r>
      <w:r>
        <w:rPr>
          <w:color w:val="58018B"/>
        </w:rPr>
        <w:t xml:space="preserve">heidän </w:t>
      </w:r>
      <w:r>
        <w:rPr>
          <w:color w:val="04640D"/>
        </w:rPr>
        <w:t xml:space="preserve">isovanhempansa </w:t>
      </w:r>
      <w:r>
        <w:rPr>
          <w:color w:val="04640D"/>
        </w:rPr>
        <w:t xml:space="preserve">taistelivat </w:t>
      </w:r>
      <w:r>
        <w:t xml:space="preserve">luodakseen </w:t>
      </w:r>
      <w:r>
        <w:rPr>
          <w:color w:val="703B01"/>
        </w:rPr>
        <w:t xml:space="preserve">lakien, ei kuninkaiden, tasavallan</w:t>
      </w:r>
      <w:r>
        <w:t xml:space="preserve">. </w:t>
      </w:r>
      <w:r>
        <w:rPr>
          <w:color w:val="04640D"/>
        </w:rPr>
        <w:t xml:space="preserve">Se </w:t>
      </w:r>
      <w:r>
        <w:t xml:space="preserve">on </w:t>
      </w:r>
      <w:r>
        <w:rPr>
          <w:color w:val="04640D"/>
        </w:rPr>
        <w:t xml:space="preserve">vala, jonka voima juontuu </w:t>
      </w:r>
      <w:r>
        <w:rPr>
          <w:color w:val="F7F1DF"/>
        </w:rPr>
        <w:t xml:space="preserve">siitä, että se on </w:t>
      </w:r>
      <w:r>
        <w:rPr>
          <w:color w:val="118B8A"/>
        </w:rPr>
        <w:t xml:space="preserve">järkevä</w:t>
      </w:r>
      <w:r>
        <w:t xml:space="preserve">: </w:t>
      </w:r>
      <w:r>
        <w:rPr>
          <w:color w:val="4AFEFA"/>
        </w:rPr>
        <w:t xml:space="preserve">valamiehen on aina oltava puolueeton, jotta oikeudenkäynti olisi oikeudenmukainen</w:t>
      </w:r>
      <w:r>
        <w:t xml:space="preserve">. </w:t>
      </w:r>
      <w:r>
        <w:t xml:space="preserve">Ja </w:t>
      </w:r>
      <w:r>
        <w:rPr>
          <w:color w:val="04640D"/>
        </w:rPr>
        <w:t xml:space="preserve">valan tekee välttämättömäksi se, että </w:t>
      </w:r>
      <w:r>
        <w:rPr>
          <w:color w:val="FCB164"/>
        </w:rPr>
        <w:t xml:space="preserve">senaattorit </w:t>
      </w:r>
      <w:r>
        <w:rPr>
          <w:color w:val="04640D"/>
        </w:rPr>
        <w:t xml:space="preserve">eivät ole, kuten </w:t>
      </w:r>
      <w:r>
        <w:rPr>
          <w:color w:val="796EE6"/>
        </w:rPr>
        <w:t xml:space="preserve">me </w:t>
      </w:r>
      <w:r>
        <w:rPr>
          <w:color w:val="04640D"/>
        </w:rPr>
        <w:t xml:space="preserve">emme normaalioloissa ole, puolueettomia </w:t>
      </w:r>
      <w:r>
        <w:rPr>
          <w:color w:val="04640D"/>
        </w:rPr>
        <w:t xml:space="preserve">työssämme</w:t>
      </w:r>
      <w:r>
        <w:t xml:space="preserve">.</w:t>
      </w:r>
    </w:p>
    <w:p>
      <w:r>
        <w:rPr>
          <w:color w:val="04640D"/>
        </w:rPr>
        <w:t xml:space="preserve">Tähän valaan </w:t>
      </w:r>
      <w:r>
        <w:t xml:space="preserve">valitut sanat </w:t>
      </w:r>
      <w:r>
        <w:t xml:space="preserve">tunnustavat, että kun </w:t>
      </w:r>
      <w:r>
        <w:rPr>
          <w:color w:val="53495F"/>
        </w:rPr>
        <w:t xml:space="preserve">perustuslakimme </w:t>
      </w:r>
      <w:r>
        <w:t xml:space="preserve">kutsuu </w:t>
      </w:r>
      <w:r>
        <w:rPr>
          <w:color w:val="F95475"/>
        </w:rPr>
        <w:t xml:space="preserve">senaattoreita </w:t>
      </w:r>
      <w:r>
        <w:t xml:space="preserve">käsittelemään syytteeseenpanoa, </w:t>
      </w:r>
      <w:r>
        <w:rPr>
          <w:color w:val="53495F"/>
        </w:rPr>
        <w:t xml:space="preserve">se </w:t>
      </w:r>
      <w:r>
        <w:t xml:space="preserve">kutsuu </w:t>
      </w:r>
      <w:r>
        <w:rPr>
          <w:color w:val="F95475"/>
        </w:rPr>
        <w:t xml:space="preserve">heidät </w:t>
      </w:r>
      <w:r>
        <w:t xml:space="preserve">pois </w:t>
      </w:r>
      <w:r>
        <w:t xml:space="preserve">puolueellisesta roolistaan. Kun </w:t>
      </w:r>
      <w:r>
        <w:rPr>
          <w:color w:val="04640D"/>
        </w:rPr>
        <w:t xml:space="preserve">valaa </w:t>
      </w:r>
      <w:r>
        <w:t xml:space="preserve">vannotaan, </w:t>
      </w:r>
      <w:r>
        <w:rPr>
          <w:color w:val="F95475"/>
        </w:rPr>
        <w:t xml:space="preserve">senaattoreiden on </w:t>
      </w:r>
      <w:r>
        <w:t xml:space="preserve">tarkoitus astua syrjään puolue- tai poliittisesta sukulaisuudesta oikeudenkäynnin kohteena olevan presidentin kanssa tai sen vastustamisesta. </w:t>
      </w:r>
      <w:r>
        <w:t xml:space="preserve">Kuten </w:t>
      </w:r>
      <w:r>
        <w:rPr>
          <w:color w:val="04640D"/>
        </w:rPr>
        <w:t xml:space="preserve">valassa </w:t>
      </w:r>
      <w:r>
        <w:t xml:space="preserve">selvästi sanotaan, heidän on "annettava </w:t>
      </w:r>
      <w:r>
        <w:rPr>
          <w:color w:val="61FC03"/>
        </w:rPr>
        <w:t xml:space="preserve">puolueetonta oikeutta </w:t>
      </w:r>
      <w:r>
        <w:rPr>
          <w:color w:val="5D9608"/>
        </w:rPr>
        <w:t xml:space="preserve">perustuslain </w:t>
      </w:r>
      <w:r>
        <w:rPr>
          <w:color w:val="DE98FD"/>
        </w:rPr>
        <w:t xml:space="preserve">ja </w:t>
      </w:r>
      <w:r>
        <w:rPr>
          <w:color w:val="98A088"/>
        </w:rPr>
        <w:t xml:space="preserve">lakien </w:t>
      </w:r>
      <w:r>
        <w:t xml:space="preserve">mukaisesti</w:t>
      </w:r>
      <w:r>
        <w:t xml:space="preserve">".</w:t>
      </w:r>
    </w:p>
    <w:p>
      <w:r>
        <w:rPr>
          <w:color w:val="310106"/>
        </w:rPr>
        <w:t xml:space="preserve">Arvoisa puhemies, </w:t>
      </w:r>
      <w:r>
        <w:t xml:space="preserve">tänään iltapäivällä </w:t>
      </w:r>
      <w:r>
        <w:rPr>
          <w:color w:val="4F584E"/>
        </w:rPr>
        <w:t xml:space="preserve">senaattoreita </w:t>
      </w:r>
      <w:r>
        <w:t xml:space="preserve">pyydetään äänestämään </w:t>
      </w:r>
      <w:r>
        <w:rPr>
          <w:color w:val="248AD0"/>
        </w:rPr>
        <w:t xml:space="preserve">kahdesta </w:t>
      </w:r>
      <w:r>
        <w:rPr>
          <w:color w:val="5C5300"/>
        </w:rPr>
        <w:t xml:space="preserve">syytekirjelmästä, jotka </w:t>
      </w:r>
      <w:r>
        <w:rPr>
          <w:color w:val="9F6551"/>
        </w:rPr>
        <w:t xml:space="preserve">edustajainhuone </w:t>
      </w:r>
      <w:r>
        <w:rPr>
          <w:color w:val="248AD0"/>
        </w:rPr>
        <w:t xml:space="preserve">esitti </w:t>
      </w:r>
      <w:r>
        <w:rPr>
          <w:color w:val="932C70"/>
        </w:rPr>
        <w:t xml:space="preserve">vallan </w:t>
      </w:r>
      <w:r>
        <w:rPr>
          <w:color w:val="BCFEC6"/>
        </w:rPr>
        <w:t xml:space="preserve">väärinkäytöstä </w:t>
      </w:r>
      <w:r>
        <w:rPr>
          <w:color w:val="248AD0"/>
        </w:rPr>
        <w:t xml:space="preserve">ja </w:t>
      </w:r>
      <w:r>
        <w:rPr>
          <w:color w:val="2B1B04"/>
        </w:rPr>
        <w:t xml:space="preserve">kongressin toiminnan </w:t>
      </w:r>
      <w:r>
        <w:rPr>
          <w:color w:val="248AD0"/>
        </w:rPr>
        <w:t xml:space="preserve">estämisestä</w:t>
      </w:r>
      <w:r>
        <w:t xml:space="preserve">. </w:t>
      </w:r>
      <w:r>
        <w:t xml:space="preserve">Äänestettyään </w:t>
      </w:r>
      <w:r>
        <w:rPr>
          <w:color w:val="B5AFC4"/>
        </w:rPr>
        <w:t xml:space="preserve">todisteiden </w:t>
      </w:r>
      <w:r>
        <w:t xml:space="preserve">kuulemisesta </w:t>
      </w:r>
      <w:r>
        <w:t xml:space="preserve">ja </w:t>
      </w:r>
      <w:r>
        <w:rPr>
          <w:color w:val="D4C67A"/>
        </w:rPr>
        <w:t xml:space="preserve">todistajien </w:t>
      </w:r>
      <w:r>
        <w:t xml:space="preserve">kutsumisesta</w:t>
      </w:r>
      <w:r>
        <w:rPr>
          <w:color w:val="D4C67A"/>
        </w:rPr>
        <w:t xml:space="preserve">, joilla on asiaa koskevia tietoja</w:t>
      </w:r>
      <w:r>
        <w:t xml:space="preserve">, </w:t>
      </w:r>
      <w:r>
        <w:rPr>
          <w:color w:val="AE7AA1"/>
        </w:rPr>
        <w:t xml:space="preserve">lähes kaikki republikaanisenaattorit </w:t>
      </w:r>
      <w:r>
        <w:t xml:space="preserve">ovat jo ilmoittaneet, että he äänestävät </w:t>
      </w:r>
      <w:r>
        <w:rPr>
          <w:color w:val="248AD0"/>
        </w:rPr>
        <w:t xml:space="preserve">artikloja </w:t>
      </w:r>
      <w:r>
        <w:t xml:space="preserve">vastaan</w:t>
      </w:r>
      <w:r>
        <w:t xml:space="preserve">.</w:t>
      </w:r>
    </w:p>
    <w:p>
      <w:r>
        <w:t xml:space="preserve">Näin tehdessään monet </w:t>
      </w:r>
      <w:r>
        <w:rPr>
          <w:color w:val="AE7AA1"/>
        </w:rPr>
        <w:t xml:space="preserve">heistä </w:t>
      </w:r>
      <w:r>
        <w:t xml:space="preserve">myöntävät, että </w:t>
      </w:r>
      <w:r>
        <w:rPr>
          <w:color w:val="C2A393"/>
        </w:rPr>
        <w:t xml:space="preserve">presidentti Trumpin </w:t>
      </w:r>
      <w:r>
        <w:t xml:space="preserve">toiminta oli väärin ja sopimatonta. </w:t>
      </w:r>
      <w:r>
        <w:rPr>
          <w:color w:val="AE7AA1"/>
        </w:rPr>
        <w:t xml:space="preserve">He </w:t>
      </w:r>
      <w:r>
        <w:t xml:space="preserve">myöntävät, </w:t>
      </w:r>
      <w:r>
        <w:rPr>
          <w:color w:val="0232FD"/>
        </w:rPr>
        <w:t xml:space="preserve">että </w:t>
      </w:r>
      <w:r>
        <w:t xml:space="preserve">oli väärin, </w:t>
      </w:r>
      <w:r>
        <w:rPr>
          <w:color w:val="0232FD"/>
        </w:rPr>
        <w:t xml:space="preserve">että </w:t>
      </w:r>
      <w:r>
        <w:rPr>
          <w:color w:val="C2A393"/>
        </w:rPr>
        <w:t xml:space="preserve">hän </w:t>
      </w:r>
      <w:r>
        <w:rPr>
          <w:color w:val="0232FD"/>
        </w:rPr>
        <w:t xml:space="preserve">pidättäytyi </w:t>
      </w:r>
      <w:r>
        <w:rPr>
          <w:color w:val="6A3A35"/>
        </w:rPr>
        <w:t xml:space="preserve">sotilaallisesta avusta </w:t>
      </w:r>
      <w:r>
        <w:rPr>
          <w:color w:val="BA6801"/>
        </w:rPr>
        <w:t xml:space="preserve">Ukrainalle</w:t>
      </w:r>
      <w:r>
        <w:rPr>
          <w:color w:val="0232FD"/>
        </w:rPr>
        <w:t xml:space="preserve">, kunnes </w:t>
      </w:r>
      <w:r>
        <w:rPr>
          <w:color w:val="168E5C"/>
        </w:rPr>
        <w:t xml:space="preserve">kyseisen maan presidentti </w:t>
      </w:r>
      <w:r>
        <w:rPr>
          <w:color w:val="0232FD"/>
        </w:rPr>
        <w:t xml:space="preserve">lupasi puuttua </w:t>
      </w:r>
      <w:r>
        <w:rPr>
          <w:color w:val="16C0D0"/>
        </w:rPr>
        <w:t xml:space="preserve">Yhdysvaltain vaaleihin</w:t>
      </w:r>
      <w:r>
        <w:t xml:space="preserve">.</w:t>
      </w:r>
    </w:p>
    <w:p>
      <w:r>
        <w:rPr>
          <w:color w:val="B5AFC4"/>
        </w:rPr>
        <w:t xml:space="preserve">Todisteet </w:t>
      </w:r>
      <w:r>
        <w:rPr>
          <w:color w:val="C62100"/>
        </w:rPr>
        <w:t xml:space="preserve">presidentti Trumpin </w:t>
      </w:r>
      <w:r>
        <w:rPr>
          <w:color w:val="233809"/>
        </w:rPr>
        <w:t xml:space="preserve">vallan </w:t>
      </w:r>
      <w:r>
        <w:rPr>
          <w:color w:val="014347"/>
        </w:rPr>
        <w:t xml:space="preserve">väärinkäytöstä </w:t>
      </w:r>
      <w:r>
        <w:rPr>
          <w:color w:val="B5AFC4"/>
        </w:rPr>
        <w:t xml:space="preserve">ja </w:t>
      </w:r>
      <w:r>
        <w:rPr>
          <w:color w:val="42083B"/>
        </w:rPr>
        <w:t xml:space="preserve">yrityksestä houkutella ulkomaisia tahoja sekaantumaan </w:t>
      </w:r>
      <w:r>
        <w:rPr>
          <w:color w:val="82785D"/>
        </w:rPr>
        <w:t xml:space="preserve">vuoden 2020 vaaleihin </w:t>
      </w:r>
      <w:r>
        <w:t xml:space="preserve">ovat riittävän selvät, jotta </w:t>
      </w:r>
      <w:r>
        <w:rPr>
          <w:color w:val="AE7AA1"/>
        </w:rPr>
        <w:t xml:space="preserve">republikaanisenaattorit </w:t>
      </w:r>
      <w:r>
        <w:t xml:space="preserve">eivät voi eivätkä ole kieltäneet tosiasioita, mutta </w:t>
      </w:r>
      <w:r>
        <w:rPr>
          <w:color w:val="AE7AA1"/>
        </w:rPr>
        <w:t xml:space="preserve">he </w:t>
      </w:r>
      <w:r>
        <w:t xml:space="preserve">eivät </w:t>
      </w:r>
      <w:r>
        <w:t xml:space="preserve">kuitenkaan </w:t>
      </w:r>
      <w:r>
        <w:rPr>
          <w:color w:val="AE7AA1"/>
        </w:rPr>
        <w:t xml:space="preserve">pysty </w:t>
      </w:r>
      <w:r>
        <w:t xml:space="preserve">kohtaamaan </w:t>
      </w:r>
      <w:r>
        <w:rPr>
          <w:color w:val="C2A393"/>
        </w:rPr>
        <w:t xml:space="preserve">tätä presidenttiä </w:t>
      </w:r>
      <w:r>
        <w:t xml:space="preserve">ja valitsevat puolueen </w:t>
      </w:r>
      <w:r>
        <w:rPr>
          <w:color w:val="703B01"/>
        </w:rPr>
        <w:t xml:space="preserve">maan </w:t>
      </w:r>
      <w:r>
        <w:t xml:space="preserve">sijaan</w:t>
      </w:r>
      <w:r>
        <w:t xml:space="preserve">.</w:t>
      </w:r>
    </w:p>
    <w:p>
      <w:r>
        <w:t xml:space="preserve">Selittäessään </w:t>
      </w:r>
      <w:r>
        <w:rPr>
          <w:color w:val="196956"/>
        </w:rPr>
        <w:t xml:space="preserve">päätöstään äänestää </w:t>
      </w:r>
      <w:r>
        <w:rPr>
          <w:color w:val="8C41BB"/>
        </w:rPr>
        <w:t xml:space="preserve">todistajien </w:t>
      </w:r>
      <w:r>
        <w:rPr>
          <w:color w:val="196956"/>
        </w:rPr>
        <w:t xml:space="preserve">ja </w:t>
      </w:r>
      <w:r>
        <w:rPr>
          <w:color w:val="ECEDFE"/>
        </w:rPr>
        <w:t xml:space="preserve">todisteiden </w:t>
      </w:r>
      <w:r>
        <w:rPr>
          <w:color w:val="196956"/>
        </w:rPr>
        <w:t xml:space="preserve">estämisestä </w:t>
      </w:r>
      <w:r>
        <w:rPr>
          <w:color w:val="023087"/>
        </w:rPr>
        <w:t xml:space="preserve">Alaskan senaattori </w:t>
      </w:r>
      <w:r>
        <w:t xml:space="preserve">yritti siirtää vastuuta </w:t>
      </w:r>
      <w:r>
        <w:rPr>
          <w:color w:val="196956"/>
        </w:rPr>
        <w:t xml:space="preserve">tekojensa </w:t>
      </w:r>
      <w:r>
        <w:t xml:space="preserve">seurauksista </w:t>
      </w:r>
      <w:r>
        <w:t xml:space="preserve">kirjoittamalla: </w:t>
      </w:r>
      <w:r>
        <w:rPr>
          <w:color w:val="023087"/>
        </w:rPr>
        <w:t xml:space="preserve">"</w:t>
      </w:r>
      <w:r>
        <w:t xml:space="preserve">Olen tullut </w:t>
      </w:r>
      <w:r>
        <w:rPr>
          <w:color w:val="2B2D32"/>
        </w:rPr>
        <w:t xml:space="preserve">siihen tulokseen, että </w:t>
      </w:r>
      <w:r>
        <w:rPr>
          <w:color w:val="94C661"/>
        </w:rPr>
        <w:t xml:space="preserve">senaatissa </w:t>
      </w:r>
      <w:r>
        <w:rPr>
          <w:color w:val="2B2D32"/>
        </w:rPr>
        <w:t xml:space="preserve">ei tule olemaan oikeudenmukaista oikeudenkäyntiä.</w:t>
      </w:r>
      <w:r>
        <w:t xml:space="preserve">" </w:t>
      </w:r>
      <w:r>
        <w:t xml:space="preserve">Olen </w:t>
      </w:r>
      <w:r>
        <w:rPr>
          <w:color w:val="2B2D32"/>
        </w:rPr>
        <w:t xml:space="preserve">tästä samaa mieltä</w:t>
      </w:r>
      <w:r>
        <w:t xml:space="preserve">. </w:t>
      </w:r>
      <w:r>
        <w:t xml:space="preserve">Lisäksi </w:t>
      </w:r>
      <w:r>
        <w:rPr>
          <w:color w:val="023087"/>
        </w:rPr>
        <w:t xml:space="preserve">hän </w:t>
      </w:r>
      <w:r>
        <w:t xml:space="preserve">sanoi: </w:t>
      </w:r>
      <w:r>
        <w:rPr>
          <w:color w:val="895E6B"/>
        </w:rPr>
        <w:t xml:space="preserve">"</w:t>
      </w:r>
      <w:r>
        <w:rPr>
          <w:color w:val="023087"/>
        </w:rPr>
        <w:t xml:space="preserve">Minun on </w:t>
      </w:r>
      <w:r>
        <w:rPr>
          <w:color w:val="788E95"/>
        </w:rPr>
        <w:t xml:space="preserve">tänään </w:t>
      </w:r>
      <w:r>
        <w:t xml:space="preserve">surullista </w:t>
      </w:r>
      <w:r>
        <w:rPr>
          <w:color w:val="895E6B"/>
        </w:rPr>
        <w:t xml:space="preserve">myöntää, </w:t>
      </w:r>
      <w:r>
        <w:rPr>
          <w:color w:val="895E6B"/>
        </w:rPr>
        <w:t xml:space="preserve">että </w:t>
      </w:r>
      <w:r>
        <w:rPr>
          <w:color w:val="FB6AB8"/>
        </w:rPr>
        <w:t xml:space="preserve">kongressi </w:t>
      </w:r>
      <w:r>
        <w:rPr>
          <w:color w:val="895E6B"/>
        </w:rPr>
        <w:t xml:space="preserve">on </w:t>
      </w:r>
      <w:r>
        <w:rPr>
          <w:color w:val="FB6AB8"/>
        </w:rPr>
        <w:t xml:space="preserve">instituutiona </w:t>
      </w:r>
      <w:r>
        <w:rPr>
          <w:color w:val="895E6B"/>
        </w:rPr>
        <w:t xml:space="preserve">epäonnistunut.</w:t>
      </w:r>
      <w:r>
        <w:t xml:space="preserve">"</w:t>
      </w:r>
    </w:p>
    <w:p>
      <w:r>
        <w:rPr>
          <w:color w:val="310106"/>
        </w:rPr>
        <w:t xml:space="preserve">Arvoisa puhemies</w:t>
      </w:r>
      <w:r>
        <w:t xml:space="preserve">, </w:t>
      </w:r>
      <w:r>
        <w:rPr>
          <w:color w:val="576094"/>
        </w:rPr>
        <w:t xml:space="preserve">kongressi </w:t>
      </w:r>
      <w:r>
        <w:t xml:space="preserve">ei ole epäonnistunut. </w:t>
      </w:r>
      <w:r>
        <w:rPr>
          <w:color w:val="DB1474"/>
        </w:rPr>
        <w:t xml:space="preserve">Parlamentti </w:t>
      </w:r>
      <w:r>
        <w:rPr>
          <w:color w:val="8489AE"/>
        </w:rPr>
        <w:t xml:space="preserve">teki </w:t>
      </w:r>
      <w:r>
        <w:rPr>
          <w:color w:val="860E04"/>
        </w:rPr>
        <w:t xml:space="preserve">työnsä</w:t>
      </w:r>
      <w:r>
        <w:t xml:space="preserve">, </w:t>
      </w:r>
      <w:r>
        <w:t xml:space="preserve">olittepa samaa mieltä tai ette. </w:t>
      </w:r>
      <w:r>
        <w:rPr>
          <w:color w:val="E3F894"/>
        </w:rPr>
        <w:t xml:space="preserve">Säännönmukaisessa</w:t>
      </w:r>
      <w:r>
        <w:t xml:space="preserve"> järjestyksessä, </w:t>
      </w:r>
      <w:r>
        <w:rPr>
          <w:color w:val="6EAB9B"/>
        </w:rPr>
        <w:t xml:space="preserve">parlamentin </w:t>
      </w:r>
      <w:r>
        <w:rPr>
          <w:color w:val="FBC206"/>
        </w:rPr>
        <w:t xml:space="preserve">äänestyksellä</w:t>
      </w:r>
      <w:r>
        <w:rPr>
          <w:color w:val="F2CDFE"/>
        </w:rPr>
        <w:t xml:space="preserve">, </w:t>
      </w:r>
      <w:r>
        <w:t xml:space="preserve">asetimme </w:t>
      </w:r>
      <w:r>
        <w:rPr>
          <w:color w:val="645341"/>
        </w:rPr>
        <w:t xml:space="preserve">Yhdysvaltain </w:t>
      </w:r>
      <w:r>
        <w:rPr>
          <w:color w:val="C2A393"/>
        </w:rPr>
        <w:t xml:space="preserve">presidentin </w:t>
      </w:r>
      <w:r>
        <w:t xml:space="preserve">syytteeseen Yhdysvaltojen </w:t>
      </w:r>
      <w:r>
        <w:rPr>
          <w:color w:val="496E76"/>
        </w:rPr>
        <w:t xml:space="preserve">perustuslain </w:t>
      </w:r>
      <w:r>
        <w:rPr>
          <w:color w:val="647A41"/>
        </w:rPr>
        <w:t xml:space="preserve">suojelemista ja puolustamista koskevan valamme </w:t>
      </w:r>
      <w:r>
        <w:t xml:space="preserve">perusteella</w:t>
      </w:r>
      <w:r>
        <w:t xml:space="preserve">.</w:t>
      </w:r>
    </w:p>
    <w:p>
      <w:r>
        <w:rPr>
          <w:color w:val="DB1474"/>
        </w:rPr>
        <w:t xml:space="preserve">Parlamentti </w:t>
      </w:r>
      <w:r>
        <w:t xml:space="preserve">teki </w:t>
      </w:r>
      <w:r>
        <w:rPr>
          <w:color w:val="860E04"/>
        </w:rPr>
        <w:t xml:space="preserve">työnsä, </w:t>
      </w:r>
      <w:r>
        <w:t xml:space="preserve">ja se teki sen juhlallisesti, mitä vaaditaan, kun ryhdytään </w:t>
      </w:r>
      <w:r>
        <w:rPr>
          <w:color w:val="F9D7CD"/>
        </w:rPr>
        <w:t xml:space="preserve">syytteeseenpanoprosessiin</w:t>
      </w:r>
      <w:r>
        <w:t xml:space="preserve">, jota </w:t>
      </w:r>
      <w:r>
        <w:t xml:space="preserve">emme halunneet, mutta jonka </w:t>
      </w:r>
      <w:r>
        <w:rPr>
          <w:color w:val="876128"/>
        </w:rPr>
        <w:t xml:space="preserve">hyväksyimme </w:t>
      </w:r>
      <w:r>
        <w:rPr>
          <w:color w:val="01FB92"/>
        </w:rPr>
        <w:t xml:space="preserve">perustuslain </w:t>
      </w:r>
      <w:r>
        <w:rPr>
          <w:color w:val="A1A711"/>
        </w:rPr>
        <w:t xml:space="preserve">mukaisena velvollisuutenamme</w:t>
      </w:r>
      <w:r>
        <w:t xml:space="preserve">. </w:t>
      </w:r>
      <w:r>
        <w:t xml:space="preserve">Pidimme kuulemistilaisuuksia, kutsuimme </w:t>
      </w:r>
      <w:r>
        <w:rPr>
          <w:color w:val="D4C67A"/>
        </w:rPr>
        <w:t xml:space="preserve">todistajia </w:t>
      </w:r>
      <w:r>
        <w:t xml:space="preserve">ja haastoimme </w:t>
      </w:r>
      <w:r>
        <w:rPr>
          <w:color w:val="FD0F31"/>
        </w:rPr>
        <w:t xml:space="preserve">asiakirjoja</w:t>
      </w:r>
      <w:r>
        <w:t xml:space="preserve">. </w:t>
      </w:r>
      <w:r>
        <w:t xml:space="preserve">Valkoinen talo tietysti pidätteli </w:t>
      </w:r>
      <w:r>
        <w:t xml:space="preserve">monia </w:t>
      </w:r>
      <w:r>
        <w:rPr>
          <w:color w:val="D4C67A"/>
        </w:rPr>
        <w:t xml:space="preserve">todistajia </w:t>
      </w:r>
      <w:r>
        <w:t xml:space="preserve">ja </w:t>
      </w:r>
      <w:r>
        <w:rPr>
          <w:color w:val="FD0F31"/>
        </w:rPr>
        <w:t xml:space="preserve">asiakirjoja.</w:t>
      </w:r>
    </w:p>
    <w:p>
      <w:r>
        <w:rPr>
          <w:color w:val="BE8485"/>
        </w:rPr>
        <w:t xml:space="preserve">Senaatti </w:t>
      </w:r>
      <w:r>
        <w:t xml:space="preserve">epäonnistuu, jos </w:t>
      </w:r>
      <w:r>
        <w:rPr>
          <w:color w:val="4F584E"/>
        </w:rPr>
        <w:t xml:space="preserve">senaattorit </w:t>
      </w:r>
      <w:r>
        <w:t xml:space="preserve">eivät </w:t>
      </w:r>
      <w:r>
        <w:rPr>
          <w:color w:val="847D81"/>
        </w:rPr>
        <w:t xml:space="preserve">noudata </w:t>
      </w:r>
      <w:r>
        <w:rPr>
          <w:color w:val="04640D"/>
        </w:rPr>
        <w:t xml:space="preserve">valaansa </w:t>
      </w:r>
      <w:r>
        <w:rPr>
          <w:color w:val="61FC03"/>
        </w:rPr>
        <w:t xml:space="preserve">puolueettomasta oikeudesta</w:t>
      </w:r>
      <w:r>
        <w:t xml:space="preserve">. </w:t>
      </w:r>
      <w:r>
        <w:rPr>
          <w:color w:val="310106"/>
        </w:rPr>
        <w:t xml:space="preserve">Arvoisa puhemies</w:t>
      </w:r>
      <w:r>
        <w:t xml:space="preserve">, </w:t>
      </w:r>
      <w:r>
        <w:rPr>
          <w:color w:val="BE8485"/>
        </w:rPr>
        <w:t xml:space="preserve">senaatti </w:t>
      </w:r>
      <w:r>
        <w:t xml:space="preserve">epäonnistuu, jos </w:t>
      </w:r>
      <w:r>
        <w:rPr>
          <w:color w:val="BE8485"/>
        </w:rPr>
        <w:t xml:space="preserve">se ei </w:t>
      </w:r>
      <w:r>
        <w:t xml:space="preserve">aseta </w:t>
      </w:r>
      <w:r>
        <w:rPr>
          <w:color w:val="C2A393"/>
        </w:rPr>
        <w:t xml:space="preserve">presidenttiä </w:t>
      </w:r>
      <w:r>
        <w:t xml:space="preserve">vastuuseen siitä, että hän on käyttänyt </w:t>
      </w:r>
      <w:r>
        <w:rPr>
          <w:color w:val="C660FB"/>
        </w:rPr>
        <w:t xml:space="preserve">sotilasavun </w:t>
      </w:r>
      <w:r>
        <w:t xml:space="preserve">pidättämistä </w:t>
      </w:r>
      <w:r>
        <w:t xml:space="preserve">pakottaakseen </w:t>
      </w:r>
      <w:r>
        <w:rPr>
          <w:color w:val="120104"/>
        </w:rPr>
        <w:t xml:space="preserve">liittolaisensa </w:t>
      </w:r>
      <w:r>
        <w:t xml:space="preserve">sekaantumaan </w:t>
      </w:r>
      <w:r>
        <w:rPr>
          <w:color w:val="05AEE8"/>
        </w:rPr>
        <w:t xml:space="preserve">vaaleihimme </w:t>
      </w:r>
      <w:r>
        <w:t xml:space="preserve">oman henkilökohtaisen etunsa </w:t>
      </w:r>
      <w:r>
        <w:t xml:space="preserve">vuoksi.</w:t>
      </w:r>
    </w:p>
    <w:p>
      <w:r>
        <w:t xml:space="preserve">Historia tuomitsee huonosti </w:t>
      </w:r>
      <w:r>
        <w:rPr>
          <w:color w:val="C3C1BE"/>
        </w:rPr>
        <w:t xml:space="preserve">ne, jotka valitsevat </w:t>
      </w:r>
      <w:r>
        <w:rPr>
          <w:color w:val="C3C1BE"/>
        </w:rPr>
        <w:t xml:space="preserve">puolueensa </w:t>
      </w:r>
      <w:r>
        <w:rPr>
          <w:color w:val="C3C1BE"/>
        </w:rPr>
        <w:t xml:space="preserve">pelon </w:t>
      </w:r>
      <w:r>
        <w:rPr>
          <w:color w:val="9F98F8"/>
        </w:rPr>
        <w:t xml:space="preserve">sen </w:t>
      </w:r>
      <w:r>
        <w:rPr>
          <w:color w:val="C3C1BE"/>
        </w:rPr>
        <w:t xml:space="preserve">sijaan, että uskaltaisivat toimia oikein. Sen </w:t>
      </w:r>
      <w:r>
        <w:rPr>
          <w:color w:val="1167D9"/>
        </w:rPr>
        <w:t xml:space="preserve">enempää </w:t>
      </w:r>
      <w:r>
        <w:rPr>
          <w:color w:val="D19012"/>
        </w:rPr>
        <w:t xml:space="preserve">puhemies kuin </w:t>
      </w:r>
      <w:r>
        <w:rPr>
          <w:color w:val="B7D802"/>
        </w:rPr>
        <w:t xml:space="preserve">minäkään </w:t>
      </w:r>
      <w:r>
        <w:rPr>
          <w:color w:val="1167D9"/>
        </w:rPr>
        <w:t xml:space="preserve">enkä </w:t>
      </w:r>
      <w:r>
        <w:rPr>
          <w:color w:val="1167D9"/>
        </w:rPr>
        <w:t xml:space="preserve">myöskään </w:t>
      </w:r>
      <w:r>
        <w:rPr>
          <w:color w:val="826392"/>
        </w:rPr>
        <w:t xml:space="preserve">puhemies </w:t>
      </w:r>
      <w:r>
        <w:rPr>
          <w:color w:val="826392"/>
        </w:rPr>
        <w:t xml:space="preserve">Jim Clyburn ole </w:t>
      </w:r>
      <w:r>
        <w:t xml:space="preserve">kehottanut </w:t>
      </w:r>
      <w:r>
        <w:rPr>
          <w:color w:val="5E7A6A"/>
        </w:rPr>
        <w:t xml:space="preserve">ketään </w:t>
      </w:r>
      <w:r>
        <w:rPr>
          <w:color w:val="5E7A6A"/>
        </w:rPr>
        <w:t xml:space="preserve">puolueemme </w:t>
      </w:r>
      <w:r>
        <w:rPr>
          <w:color w:val="5E7A6A"/>
        </w:rPr>
        <w:t xml:space="preserve">jäsentä </w:t>
      </w:r>
      <w:r>
        <w:t xml:space="preserve">äänestämään </w:t>
      </w:r>
      <w:r>
        <w:rPr>
          <w:color w:val="F9D7CD"/>
        </w:rPr>
        <w:t xml:space="preserve">syytteeseenpanosta </w:t>
      </w:r>
      <w:r>
        <w:t xml:space="preserve">millään tavalla</w:t>
      </w:r>
      <w:r>
        <w:t xml:space="preserve">. Mitään lobbausta ei tapahtunut. Ei ollut painostusta. </w:t>
      </w:r>
      <w:r>
        <w:rPr>
          <w:color w:val="5E7A6A"/>
        </w:rPr>
        <w:t xml:space="preserve">Jäsenemme </w:t>
      </w:r>
      <w:r>
        <w:t xml:space="preserve">äänestivät </w:t>
      </w:r>
      <w:r>
        <w:rPr>
          <w:color w:val="647A41"/>
        </w:rPr>
        <w:t xml:space="preserve">virkavalansa mukaisesti </w:t>
      </w:r>
      <w:r>
        <w:t xml:space="preserve">ja olivat vakuuttuneita siitä, että </w:t>
      </w:r>
      <w:r>
        <w:rPr>
          <w:color w:val="647A41"/>
        </w:rPr>
        <w:t xml:space="preserve">valan mukaan </w:t>
      </w:r>
      <w:r>
        <w:rPr>
          <w:color w:val="1D0051"/>
        </w:rPr>
        <w:t xml:space="preserve">heidän </w:t>
      </w:r>
      <w:r>
        <w:t xml:space="preserve">oli </w:t>
      </w:r>
      <w:r>
        <w:rPr>
          <w:color w:val="FBC206"/>
        </w:rPr>
        <w:t xml:space="preserve">äänestettävä </w:t>
      </w:r>
      <w:r>
        <w:rPr>
          <w:color w:val="496E76"/>
        </w:rPr>
        <w:t xml:space="preserve">perustuslain </w:t>
      </w:r>
      <w:r>
        <w:rPr>
          <w:color w:val="647A41"/>
        </w:rPr>
        <w:t xml:space="preserve">suojelemiseksi ja puolustamiseksi</w:t>
      </w:r>
      <w:r>
        <w:t xml:space="preserve">.</w:t>
      </w:r>
    </w:p>
    <w:p>
      <w:r>
        <w:rPr>
          <w:color w:val="8BE7FC"/>
        </w:rPr>
        <w:t xml:space="preserve">Amerikkalaiset </w:t>
      </w:r>
      <w:r>
        <w:t xml:space="preserve">tuomitsevat. </w:t>
      </w:r>
      <w:r>
        <w:rPr>
          <w:color w:val="F8907D"/>
        </w:rPr>
        <w:t xml:space="preserve">Minulta </w:t>
      </w:r>
      <w:r>
        <w:t xml:space="preserve">kysytään usein</w:t>
      </w:r>
      <w:r>
        <w:rPr>
          <w:color w:val="76E0C1"/>
        </w:rPr>
        <w:t xml:space="preserve">, miksi </w:t>
      </w:r>
      <w:r>
        <w:rPr>
          <w:color w:val="BACFA7"/>
        </w:rPr>
        <w:t xml:space="preserve">edustajainhuone </w:t>
      </w:r>
      <w:r>
        <w:rPr>
          <w:color w:val="76E0C1"/>
        </w:rPr>
        <w:t xml:space="preserve">hyväksyi </w:t>
      </w:r>
      <w:r>
        <w:rPr>
          <w:color w:val="462C36"/>
        </w:rPr>
        <w:t xml:space="preserve">syytteen nostamista </w:t>
      </w:r>
      <w:r>
        <w:rPr>
          <w:color w:val="11BA09"/>
        </w:rPr>
        <w:t xml:space="preserve">koskevat artiklat, </w:t>
      </w:r>
      <w:r>
        <w:rPr>
          <w:color w:val="76E0C1"/>
        </w:rPr>
        <w:t xml:space="preserve">vaikka se tiesi, että oli hyvin epätodennäköistä, että </w:t>
      </w:r>
      <w:r>
        <w:rPr>
          <w:color w:val="65407D"/>
        </w:rPr>
        <w:t xml:space="preserve">senaatin republikaanit </w:t>
      </w:r>
      <w:r>
        <w:rPr>
          <w:color w:val="76E0C1"/>
        </w:rPr>
        <w:t xml:space="preserve">jättäisivät puolueellisuuden syrjään ja kuulisivat </w:t>
      </w:r>
      <w:r>
        <w:rPr>
          <w:color w:val="491803"/>
        </w:rPr>
        <w:t xml:space="preserve">tapausta </w:t>
      </w:r>
      <w:r>
        <w:rPr>
          <w:color w:val="76E0C1"/>
        </w:rPr>
        <w:t xml:space="preserve">puolueettomina valamiehinä</w:t>
      </w:r>
      <w:r>
        <w:t xml:space="preserve">. </w:t>
      </w:r>
      <w:r>
        <w:rPr>
          <w:color w:val="76E0C1"/>
        </w:rPr>
        <w:t xml:space="preserve">Se </w:t>
      </w:r>
      <w:r>
        <w:t xml:space="preserve">johtuu siitä, </w:t>
      </w:r>
      <w:r>
        <w:rPr>
          <w:color w:val="F8907D"/>
        </w:rPr>
        <w:t xml:space="preserve">että </w:t>
      </w:r>
      <w:r>
        <w:t xml:space="preserve">tiedän tulevien sukupolvien muistelevan tätä </w:t>
      </w:r>
      <w:r>
        <w:t xml:space="preserve">historian </w:t>
      </w:r>
      <w:r>
        <w:t xml:space="preserve">lukua </w:t>
      </w:r>
      <w:r>
        <w:t xml:space="preserve">ja kysyvän: Kuka puolusti </w:t>
      </w:r>
      <w:r>
        <w:rPr>
          <w:color w:val="53495F"/>
        </w:rPr>
        <w:t xml:space="preserve">perustuslakia </w:t>
      </w:r>
      <w:r>
        <w:t xml:space="preserve">ja </w:t>
      </w:r>
      <w:r>
        <w:rPr>
          <w:color w:val="F5D2A8"/>
        </w:rPr>
        <w:t xml:space="preserve">lakeja</w:t>
      </w:r>
      <w:r>
        <w:t xml:space="preserve">? </w:t>
      </w:r>
      <w:r>
        <w:t xml:space="preserve">Kuka puolusti niitä arvoja, joita </w:t>
      </w:r>
      <w:r>
        <w:rPr>
          <w:color w:val="72A46E"/>
        </w:rPr>
        <w:t xml:space="preserve">perustajamme </w:t>
      </w:r>
      <w:r>
        <w:t xml:space="preserve">käskivät </w:t>
      </w:r>
      <w:r>
        <w:rPr>
          <w:color w:val="8BE7FC"/>
        </w:rPr>
        <w:t xml:space="preserve">meidän </w:t>
      </w:r>
      <w:r>
        <w:t xml:space="preserve">säilyttää? Kuka kieltäytyi vetäytymästä </w:t>
      </w:r>
      <w:r>
        <w:rPr>
          <w:color w:val="04640D"/>
        </w:rPr>
        <w:t xml:space="preserve">valansa </w:t>
      </w:r>
      <w:r>
        <w:t xml:space="preserve">mukanaan tuomasta raskaasta vastuusta</w:t>
      </w:r>
      <w:r>
        <w:t xml:space="preserve">? </w:t>
      </w:r>
      <w:r>
        <w:t xml:space="preserve">Voin olla ylpeä siitä, että </w:t>
      </w:r>
      <w:r>
        <w:rPr>
          <w:color w:val="DB1474"/>
        </w:rPr>
        <w:t xml:space="preserve">parlamentti </w:t>
      </w:r>
      <w:r>
        <w:rPr>
          <w:color w:val="8489AE"/>
        </w:rPr>
        <w:t xml:space="preserve">teki </w:t>
      </w:r>
      <w:r>
        <w:rPr>
          <w:color w:val="860E04"/>
        </w:rPr>
        <w:t xml:space="preserve">työnsä</w:t>
      </w:r>
      <w:r>
        <w:t xml:space="preserve">, noudatti </w:t>
      </w:r>
      <w:r>
        <w:rPr>
          <w:color w:val="F5D2A8"/>
        </w:rPr>
        <w:t xml:space="preserve">lakia </w:t>
      </w:r>
      <w:r>
        <w:t xml:space="preserve">ja puolusti </w:t>
      </w:r>
      <w:r>
        <w:rPr>
          <w:color w:val="53495F"/>
        </w:rPr>
        <w:t xml:space="preserve">perustuslakiamme</w:t>
      </w:r>
      <w:r>
        <w:t xml:space="preserve">.</w:t>
      </w:r>
    </w:p>
    <w:p>
      <w:r>
        <w:rPr>
          <w:color w:val="DB1474"/>
        </w:rPr>
        <w:t xml:space="preserve">Me </w:t>
      </w:r>
      <w:r>
        <w:t xml:space="preserve">emme </w:t>
      </w:r>
      <w:r>
        <w:rPr>
          <w:color w:val="128EAC"/>
        </w:rPr>
        <w:t xml:space="preserve">tuominneet</w:t>
      </w:r>
      <w:r>
        <w:t xml:space="preserve">, </w:t>
      </w:r>
      <w:r>
        <w:rPr>
          <w:color w:val="128EAC"/>
        </w:rPr>
        <w:t xml:space="preserve">se </w:t>
      </w:r>
      <w:r>
        <w:t xml:space="preserve">ei ole </w:t>
      </w:r>
      <w:r>
        <w:rPr>
          <w:color w:val="8489AE"/>
        </w:rPr>
        <w:t xml:space="preserve">meidän </w:t>
      </w:r>
      <w:r>
        <w:rPr>
          <w:color w:val="860E04"/>
        </w:rPr>
        <w:t xml:space="preserve">tehtävämme</w:t>
      </w:r>
      <w:r>
        <w:t xml:space="preserve">. </w:t>
      </w:r>
      <w:r>
        <w:t xml:space="preserve">Pääasiassa </w:t>
      </w:r>
      <w:r>
        <w:t xml:space="preserve">totesimme, että oli todennäköisiä syitä siihen, että </w:t>
      </w:r>
      <w:r>
        <w:rPr>
          <w:color w:val="47545E"/>
        </w:rPr>
        <w:t xml:space="preserve">valtuuksia </w:t>
      </w:r>
      <w:r>
        <w:t xml:space="preserve">oli käytetty väärin, ja oli varmasti syytä nähdä, että </w:t>
      </w:r>
      <w:r>
        <w:rPr>
          <w:color w:val="C2A393"/>
        </w:rPr>
        <w:t xml:space="preserve">presidentti </w:t>
      </w:r>
      <w:r>
        <w:t xml:space="preserve">kieltäytyi tekemästä yhteistyötä </w:t>
      </w:r>
      <w:r>
        <w:rPr>
          <w:color w:val="B95C69"/>
        </w:rPr>
        <w:t xml:space="preserve">edustajainhuoneen </w:t>
      </w:r>
      <w:r>
        <w:rPr>
          <w:color w:val="A1A711"/>
        </w:rPr>
        <w:t xml:space="preserve">perustuslaillisten velvollisuuksien kanssa</w:t>
      </w:r>
      <w:r>
        <w:t xml:space="preserve">.</w:t>
      </w:r>
    </w:p>
    <w:p>
      <w:r>
        <w:t xml:space="preserve">Olen myös ylpeä </w:t>
      </w:r>
      <w:r>
        <w:rPr>
          <w:color w:val="C4C8FA"/>
        </w:rPr>
        <w:t xml:space="preserve">edustajainhuoneen </w:t>
      </w:r>
      <w:r>
        <w:rPr>
          <w:color w:val="A14D12"/>
        </w:rPr>
        <w:t xml:space="preserve">johtajista, </w:t>
      </w:r>
      <w:r>
        <w:t xml:space="preserve">kuten </w:t>
      </w:r>
      <w:r>
        <w:rPr>
          <w:color w:val="5E7A6A"/>
        </w:rPr>
        <w:t xml:space="preserve">kaikki </w:t>
      </w:r>
      <w:r>
        <w:rPr>
          <w:color w:val="5E7A6A"/>
        </w:rPr>
        <w:t xml:space="preserve">kollegani käytävän demokraattisella puolella </w:t>
      </w:r>
      <w:r>
        <w:t xml:space="preserve">ovat ylpeitä </w:t>
      </w:r>
      <w:r>
        <w:rPr>
          <w:color w:val="3F3610"/>
        </w:rPr>
        <w:t xml:space="preserve">johtajistamme</w:t>
      </w:r>
      <w:r>
        <w:rPr>
          <w:color w:val="A14D12"/>
        </w:rPr>
        <w:t xml:space="preserve">, jotka esittivät </w:t>
      </w:r>
      <w:r>
        <w:rPr>
          <w:color w:val="D3A2C6"/>
        </w:rPr>
        <w:t xml:space="preserve">asiansa</w:t>
      </w:r>
      <w:r>
        <w:t xml:space="preserve">. </w:t>
      </w:r>
      <w:r>
        <w:rPr>
          <w:color w:val="A14D12"/>
        </w:rPr>
        <w:t xml:space="preserve">He </w:t>
      </w:r>
      <w:r>
        <w:rPr>
          <w:color w:val="719FFA"/>
        </w:rPr>
        <w:t xml:space="preserve">esittivät </w:t>
      </w:r>
      <w:r>
        <w:rPr>
          <w:color w:val="0D841A"/>
        </w:rPr>
        <w:t xml:space="preserve">asiansa </w:t>
      </w:r>
      <w:r>
        <w:t xml:space="preserve">älykkäästi. </w:t>
      </w:r>
      <w:r>
        <w:rPr>
          <w:color w:val="A14D12"/>
        </w:rPr>
        <w:t xml:space="preserve">He </w:t>
      </w:r>
      <w:r>
        <w:t xml:space="preserve">perustelivat </w:t>
      </w:r>
      <w:r>
        <w:rPr>
          <w:color w:val="0D841A"/>
        </w:rPr>
        <w:t xml:space="preserve">asiansa </w:t>
      </w:r>
      <w:r>
        <w:rPr>
          <w:color w:val="B5AFC4"/>
        </w:rPr>
        <w:t xml:space="preserve">täällä </w:t>
      </w:r>
      <w:r>
        <w:rPr>
          <w:color w:val="4C5B32"/>
        </w:rPr>
        <w:t xml:space="preserve">parlamentissa</w:t>
      </w:r>
      <w:r>
        <w:rPr>
          <w:color w:val="B5AFC4"/>
        </w:rPr>
        <w:t xml:space="preserve"> esitetyillä todisteilla</w:t>
      </w:r>
      <w:r>
        <w:t xml:space="preserve">. </w:t>
      </w:r>
      <w:r>
        <w:rPr>
          <w:color w:val="A14D12"/>
        </w:rPr>
        <w:t xml:space="preserve">He </w:t>
      </w:r>
      <w:r>
        <w:rPr>
          <w:color w:val="719FFA"/>
        </w:rPr>
        <w:t xml:space="preserve">esittivät </w:t>
      </w:r>
      <w:r>
        <w:rPr>
          <w:color w:val="0D841A"/>
        </w:rPr>
        <w:t xml:space="preserve">asiansa </w:t>
      </w:r>
      <w:r>
        <w:t xml:space="preserve">ja vetosivat </w:t>
      </w:r>
      <w:r>
        <w:rPr>
          <w:color w:val="4F584E"/>
        </w:rPr>
        <w:t xml:space="preserve">senaattoreihin</w:t>
      </w:r>
      <w:r>
        <w:t xml:space="preserve">, jotta he pitäisivät </w:t>
      </w:r>
      <w:r>
        <w:rPr>
          <w:color w:val="C2A393"/>
        </w:rPr>
        <w:t xml:space="preserve">presidentin </w:t>
      </w:r>
      <w:r>
        <w:t xml:space="preserve">vastuullisena, kuten </w:t>
      </w:r>
      <w:r>
        <w:rPr>
          <w:color w:val="72A46E"/>
        </w:rPr>
        <w:t xml:space="preserve">perustajamme </w:t>
      </w:r>
      <w:r>
        <w:t xml:space="preserve">aikoivat.</w:t>
      </w:r>
    </w:p>
    <w:p>
      <w:r>
        <w:t xml:space="preserve">Lähes kaikki ovat nähneet oikeudenkäynnin joko henkilökohtaisesti tai televisiosta. </w:t>
      </w:r>
      <w:r>
        <w:rPr>
          <w:color w:val="9DB3B7"/>
        </w:rPr>
        <w:t xml:space="preserve">Oikeudenkäynti </w:t>
      </w:r>
      <w:r>
        <w:rPr>
          <w:color w:val="B14F8F"/>
        </w:rPr>
        <w:t xml:space="preserve">ei ole </w:t>
      </w:r>
      <w:r>
        <w:rPr>
          <w:color w:val="747103"/>
        </w:rPr>
        <w:t xml:space="preserve">avauspuheenvuoro ja loppupuheenvuoro </w:t>
      </w:r>
      <w:r>
        <w:rPr>
          <w:color w:val="B14F8F"/>
        </w:rPr>
        <w:t xml:space="preserve">ilman mitään välissä</w:t>
      </w:r>
      <w:r>
        <w:t xml:space="preserve">. </w:t>
      </w:r>
      <w:r>
        <w:t xml:space="preserve">Seitsemänkymmentäviisi prosenttia </w:t>
      </w:r>
      <w:r>
        <w:rPr>
          <w:color w:val="8BE7FC"/>
        </w:rPr>
        <w:t xml:space="preserve">kansalaisistamme </w:t>
      </w:r>
      <w:r>
        <w:t xml:space="preserve">halusi </w:t>
      </w:r>
      <w:r>
        <w:rPr>
          <w:color w:val="D4C67A"/>
        </w:rPr>
        <w:t xml:space="preserve">todistajia</w:t>
      </w:r>
      <w:r>
        <w:t xml:space="preserve">, koska </w:t>
      </w:r>
      <w:r>
        <w:rPr>
          <w:color w:val="B14F8F"/>
        </w:rPr>
        <w:t xml:space="preserve">se </w:t>
      </w:r>
      <w:r>
        <w:t xml:space="preserve">oli </w:t>
      </w:r>
      <w:r>
        <w:rPr>
          <w:color w:val="D26A5B"/>
        </w:rPr>
        <w:t xml:space="preserve">heidän </w:t>
      </w:r>
      <w:r>
        <w:rPr>
          <w:color w:val="B14F8F"/>
        </w:rPr>
        <w:t xml:space="preserve">käsityksensä siitä, mitä </w:t>
      </w:r>
      <w:r>
        <w:rPr>
          <w:color w:val="9DB3B7"/>
        </w:rPr>
        <w:t xml:space="preserve">oikeudenkäynti </w:t>
      </w:r>
      <w:r>
        <w:rPr>
          <w:color w:val="B14F8F"/>
        </w:rPr>
        <w:t xml:space="preserve">on</w:t>
      </w:r>
      <w:r>
        <w:t xml:space="preserve">, </w:t>
      </w:r>
      <w:r>
        <w:rPr>
          <w:color w:val="B14F8F"/>
        </w:rPr>
        <w:t xml:space="preserve">ei </w:t>
      </w:r>
      <w:r>
        <w:rPr>
          <w:color w:val="747103"/>
        </w:rPr>
        <w:t xml:space="preserve">vain väittelyä alussa ja väittelyä lopussa</w:t>
      </w:r>
      <w:r>
        <w:rPr>
          <w:color w:val="B14F8F"/>
        </w:rPr>
        <w:t xml:space="preserve">, vaan todistusaineistoa, jota valamiehet, jotka ovat luvanneet olla puolueettomia, voivat tarkastella</w:t>
      </w:r>
      <w:r>
        <w:t xml:space="preserve">. </w:t>
      </w:r>
      <w:r>
        <w:t xml:space="preserve">Kaikki </w:t>
      </w:r>
      <w:r>
        <w:rPr>
          <w:color w:val="703B01"/>
        </w:rPr>
        <w:t xml:space="preserve">tämän </w:t>
      </w:r>
      <w:r>
        <w:t xml:space="preserve">maan tuomarit </w:t>
      </w:r>
      <w:r>
        <w:t xml:space="preserve">ovat samaa mieltä siitä, että </w:t>
      </w:r>
      <w:r>
        <w:rPr>
          <w:color w:val="8B934B"/>
        </w:rPr>
        <w:t xml:space="preserve">pelkät avaus- ja loppupuheenvuorot </w:t>
      </w:r>
      <w:r>
        <w:t xml:space="preserve">eivät ole </w:t>
      </w:r>
      <w:r>
        <w:rPr>
          <w:color w:val="F98500"/>
        </w:rPr>
        <w:t xml:space="preserve">oikeudenkäyntiä</w:t>
      </w:r>
      <w:r>
        <w:t xml:space="preserve">.</w:t>
      </w:r>
    </w:p>
    <w:p>
      <w:r>
        <w:rPr>
          <w:color w:val="C4C8FA"/>
        </w:rPr>
        <w:t xml:space="preserve">Talon </w:t>
      </w:r>
      <w:r>
        <w:rPr>
          <w:color w:val="A14D12"/>
        </w:rPr>
        <w:t xml:space="preserve">johtajat </w:t>
      </w:r>
      <w:r>
        <w:t xml:space="preserve">kuitenkin </w:t>
      </w:r>
      <w:r>
        <w:t xml:space="preserve">todistivat </w:t>
      </w:r>
      <w:r>
        <w:rPr>
          <w:color w:val="0D841A"/>
        </w:rPr>
        <w:t xml:space="preserve">asiansa</w:t>
      </w:r>
      <w:r>
        <w:t xml:space="preserve">. </w:t>
      </w:r>
      <w:r>
        <w:rPr>
          <w:color w:val="002935"/>
        </w:rPr>
        <w:t xml:space="preserve">Totuus </w:t>
      </w:r>
      <w:r>
        <w:t xml:space="preserve">on selvä. </w:t>
      </w:r>
      <w:r>
        <w:rPr>
          <w:color w:val="8BE7FC"/>
        </w:rPr>
        <w:t xml:space="preserve">Amerikan kansa </w:t>
      </w:r>
      <w:r>
        <w:t xml:space="preserve">tietää, mikä </w:t>
      </w:r>
      <w:r>
        <w:rPr>
          <w:color w:val="002935"/>
        </w:rPr>
        <w:t xml:space="preserve">totuus </w:t>
      </w:r>
      <w:r>
        <w:t xml:space="preserve">on, ja tietää, mitä </w:t>
      </w:r>
      <w:r>
        <w:rPr>
          <w:color w:val="C2A393"/>
        </w:rPr>
        <w:t xml:space="preserve">tämä presidentti </w:t>
      </w:r>
      <w:r>
        <w:t xml:space="preserve">on tehnyt. Ja </w:t>
      </w:r>
      <w:r>
        <w:rPr>
          <w:color w:val="8BE7FC"/>
        </w:rPr>
        <w:t xml:space="preserve">he </w:t>
      </w:r>
      <w:r>
        <w:t xml:space="preserve">muistavat, kuka </w:t>
      </w:r>
      <w:r>
        <w:rPr>
          <w:color w:val="788E95"/>
        </w:rPr>
        <w:t xml:space="preserve">tänä</w:t>
      </w:r>
      <w:r>
        <w:t xml:space="preserve"> päivänä </w:t>
      </w:r>
      <w:r>
        <w:t xml:space="preserve">noudatti </w:t>
      </w:r>
      <w:r>
        <w:rPr>
          <w:color w:val="002935"/>
        </w:rPr>
        <w:t xml:space="preserve">totuutta</w:t>
      </w:r>
      <w:r>
        <w:t xml:space="preserve">, </w:t>
      </w:r>
      <w:r>
        <w:rPr>
          <w:color w:val="002935"/>
        </w:rPr>
        <w:t xml:space="preserve">koko totuutta </w:t>
      </w:r>
      <w:r>
        <w:t xml:space="preserve">ja vain </w:t>
      </w:r>
      <w:r>
        <w:rPr>
          <w:color w:val="002935"/>
        </w:rPr>
        <w:t xml:space="preserve">totuutta</w:t>
      </w:r>
      <w:r>
        <w:t xml:space="preserve">.</w:t>
      </w:r>
    </w:p>
    <w:p>
      <w:r>
        <w:rPr>
          <w:b/>
        </w:rPr>
        <w:t xml:space="preserve">Asiakirja numero 13</w:t>
      </w:r>
    </w:p>
    <w:p>
      <w:r>
        <w:rPr>
          <w:b/>
        </w:rPr>
        <w:t xml:space="preserve">Asiakirjan tunniste: GUM_speech_inauguration: GUM_speech_inauguration</w:t>
      </w:r>
    </w:p>
    <w:p>
      <w:r>
        <w:t xml:space="preserve">Senaattori Hatfield, herra tuomari, </w:t>
      </w:r>
      <w:r>
        <w:rPr>
          <w:color w:val="310106"/>
        </w:rPr>
        <w:t xml:space="preserve">herra presidentti</w:t>
      </w:r>
      <w:r>
        <w:t xml:space="preserve">, varapresidentti Bush, varapresidentti Mondale, senaattori Baker, puhemies O'Neill, pastori Moomaw ja </w:t>
      </w:r>
      <w:r>
        <w:rPr>
          <w:color w:val="FEFB0A"/>
        </w:rPr>
        <w:t xml:space="preserve">kansalaiset</w:t>
      </w:r>
      <w:r>
        <w:t xml:space="preserve">:</w:t>
      </w:r>
    </w:p>
    <w:p>
      <w:r>
        <w:t xml:space="preserve">Muutamille </w:t>
      </w:r>
      <w:r>
        <w:rPr>
          <w:color w:val="FEFB0A"/>
        </w:rPr>
        <w:t xml:space="preserve">meistä </w:t>
      </w:r>
      <w:r>
        <w:t xml:space="preserve">täällä </w:t>
      </w:r>
      <w:r>
        <w:rPr>
          <w:color w:val="FB5514"/>
        </w:rPr>
        <w:t xml:space="preserve">tänään </w:t>
      </w:r>
      <w:r>
        <w:t xml:space="preserve">läsnä oleville </w:t>
      </w:r>
      <w:r>
        <w:rPr>
          <w:color w:val="E115C0"/>
        </w:rPr>
        <w:t xml:space="preserve">tämä </w:t>
      </w:r>
      <w:r>
        <w:t xml:space="preserve">on </w:t>
      </w:r>
      <w:r>
        <w:rPr>
          <w:color w:val="E115C0"/>
        </w:rPr>
        <w:t xml:space="preserve">juhlallinen ja erittäin merkittävä tilaisuus, </w:t>
      </w:r>
      <w:r>
        <w:t xml:space="preserve">mutta </w:t>
      </w:r>
      <w:r>
        <w:rPr>
          <w:color w:val="0BC582"/>
        </w:rPr>
        <w:t xml:space="preserve">kansakuntamme </w:t>
      </w:r>
      <w:r>
        <w:t xml:space="preserve">historiassa </w:t>
      </w:r>
      <w:r>
        <w:rPr>
          <w:color w:val="E115C0"/>
        </w:rPr>
        <w:t xml:space="preserve">se </w:t>
      </w:r>
      <w:r>
        <w:t xml:space="preserve">on </w:t>
      </w:r>
      <w:r>
        <w:t xml:space="preserve">kuitenkin </w:t>
      </w:r>
      <w:r>
        <w:rPr>
          <w:color w:val="E115C0"/>
        </w:rPr>
        <w:t xml:space="preserve">tavallinen tapahtuma</w:t>
      </w:r>
      <w:r>
        <w:t xml:space="preserve">. </w:t>
      </w:r>
      <w:r>
        <w:rPr>
          <w:color w:val="E115C0"/>
        </w:rPr>
        <w:t xml:space="preserve">Perustuslain edellyttämä hallitun vallan siirto tapahtuu </w:t>
      </w:r>
      <w:r>
        <w:t xml:space="preserve">rutiininomaisesti, kuten </w:t>
      </w:r>
      <w:r>
        <w:rPr>
          <w:color w:val="E115C0"/>
        </w:rPr>
        <w:t xml:space="preserve">se </w:t>
      </w:r>
      <w:r>
        <w:t xml:space="preserve">on tapahtunut jo lähes kahden vuosisadan ajan, ja harva </w:t>
      </w:r>
      <w:r>
        <w:rPr>
          <w:color w:val="FEFB0A"/>
        </w:rPr>
        <w:t xml:space="preserve">meistä </w:t>
      </w:r>
      <w:r>
        <w:t xml:space="preserve">pysähtyy miettimään, kuinka ainutlaatuisia </w:t>
      </w:r>
      <w:r>
        <w:rPr>
          <w:color w:val="FEFB0A"/>
        </w:rPr>
        <w:t xml:space="preserve">me </w:t>
      </w:r>
      <w:r>
        <w:t xml:space="preserve">todella olemme. Monien </w:t>
      </w:r>
      <w:r>
        <w:rPr>
          <w:color w:val="FEB8C8"/>
        </w:rPr>
        <w:t xml:space="preserve">maailman ihmisten </w:t>
      </w:r>
      <w:r>
        <w:t xml:space="preserve">silmissä </w:t>
      </w:r>
      <w:r>
        <w:rPr>
          <w:color w:val="E115C0"/>
        </w:rPr>
        <w:t xml:space="preserve">tämä joka neljäs vuosi toistuva seremonia, </w:t>
      </w:r>
      <w:r>
        <w:rPr>
          <w:color w:val="9E8317"/>
        </w:rPr>
        <w:t xml:space="preserve">jonka </w:t>
      </w:r>
      <w:r>
        <w:rPr>
          <w:color w:val="E115C0"/>
        </w:rPr>
        <w:t xml:space="preserve">hyväksymme normaaliksi, </w:t>
      </w:r>
      <w:r>
        <w:t xml:space="preserve">on </w:t>
      </w:r>
      <w:r>
        <w:rPr>
          <w:color w:val="E115C0"/>
        </w:rPr>
        <w:t xml:space="preserve">suorastaan ihme</w:t>
      </w:r>
      <w:r>
        <w:t xml:space="preserve">.</w:t>
      </w:r>
    </w:p>
    <w:p>
      <w:r>
        <w:rPr>
          <w:color w:val="310106"/>
        </w:rPr>
        <w:t xml:space="preserve">Arvoisa puhemies</w:t>
      </w:r>
      <w:r>
        <w:rPr>
          <w:color w:val="01190F"/>
        </w:rPr>
        <w:t xml:space="preserve">, </w:t>
      </w:r>
      <w:r>
        <w:t xml:space="preserve">haluan</w:t>
      </w:r>
      <w:r>
        <w:t xml:space="preserve">, että </w:t>
      </w:r>
      <w:r>
        <w:rPr>
          <w:color w:val="FEFB0A"/>
        </w:rPr>
        <w:t xml:space="preserve">kansalaiset </w:t>
      </w:r>
      <w:r>
        <w:t xml:space="preserve">tietävät, miten paljon </w:t>
      </w:r>
      <w:r>
        <w:rPr>
          <w:color w:val="310106"/>
        </w:rPr>
        <w:t xml:space="preserve">te </w:t>
      </w:r>
      <w:r>
        <w:t xml:space="preserve">teitte </w:t>
      </w:r>
      <w:r>
        <w:rPr>
          <w:color w:val="E115C0"/>
        </w:rPr>
        <w:t xml:space="preserve">tämän perinteen jatkamiseksi</w:t>
      </w:r>
      <w:r>
        <w:t xml:space="preserve">. </w:t>
      </w:r>
      <w:r>
        <w:t xml:space="preserve">Olette osoittaneet katsovalle maailmalle, </w:t>
      </w:r>
      <w:r>
        <w:rPr>
          <w:color w:val="FEFB0A"/>
        </w:rPr>
        <w:t xml:space="preserve">että </w:t>
      </w:r>
      <w:r>
        <w:t xml:space="preserve">olemme </w:t>
      </w:r>
      <w:r>
        <w:rPr>
          <w:color w:val="FEFB0A"/>
        </w:rPr>
        <w:t xml:space="preserve">yhtenäinen kansa, joka on sitoutunut säilyttämään poliittisen järjestelmän, joka takaa yksilön vapauden paremmin kuin mikään muu, </w:t>
      </w:r>
      <w:r>
        <w:t xml:space="preserve">ja </w:t>
      </w:r>
      <w:r>
        <w:t xml:space="preserve">kiitän </w:t>
      </w:r>
      <w:r>
        <w:rPr>
          <w:color w:val="310106"/>
        </w:rPr>
        <w:t xml:space="preserve">teitä </w:t>
      </w:r>
      <w:r>
        <w:t xml:space="preserve">ja </w:t>
      </w:r>
      <w:r>
        <w:t xml:space="preserve">kansaanne kaikesta </w:t>
      </w:r>
      <w:r>
        <w:t xml:space="preserve">avusta, jota olette antaneet </w:t>
      </w:r>
      <w:r>
        <w:rPr>
          <w:color w:val="847D81"/>
        </w:rPr>
        <w:t xml:space="preserve">tämän jatkuvuuden </w:t>
      </w:r>
      <w:r>
        <w:t xml:space="preserve">säilyttämiseksi</w:t>
      </w:r>
      <w:r>
        <w:t xml:space="preserve">, </w:t>
      </w:r>
      <w:r>
        <w:rPr>
          <w:color w:val="847D81"/>
        </w:rPr>
        <w:t xml:space="preserve">joka on </w:t>
      </w:r>
      <w:r>
        <w:rPr>
          <w:color w:val="703B01"/>
        </w:rPr>
        <w:t xml:space="preserve">tasavaltamme </w:t>
      </w:r>
      <w:r>
        <w:rPr>
          <w:color w:val="58018B"/>
        </w:rPr>
        <w:t xml:space="preserve">tukipilari.</w:t>
      </w:r>
    </w:p>
    <w:p>
      <w:r>
        <w:rPr>
          <w:color w:val="0BC582"/>
        </w:rPr>
        <w:t xml:space="preserve">Kansakuntamme </w:t>
      </w:r>
      <w:r>
        <w:t xml:space="preserve">toiminta </w:t>
      </w:r>
      <w:r>
        <w:t xml:space="preserve">jatkuu. </w:t>
      </w:r>
      <w:r>
        <w:rPr>
          <w:color w:val="0BC582"/>
        </w:rPr>
        <w:t xml:space="preserve">Yhdysvallat on </w:t>
      </w:r>
      <w:r>
        <w:t xml:space="preserve">suuressa taloudellisessa ahdingossa. </w:t>
      </w:r>
      <w:r>
        <w:t xml:space="preserve">Kärsimme </w:t>
      </w:r>
      <w:r>
        <w:rPr>
          <w:color w:val="F7F1DF"/>
        </w:rPr>
        <w:t xml:space="preserve">kansallisen historiamme </w:t>
      </w:r>
      <w:r>
        <w:rPr>
          <w:color w:val="F7F1DF"/>
        </w:rPr>
        <w:t xml:space="preserve">pisimpään jatkuneesta ja yhdestä pahimmista inflaatiosta</w:t>
      </w:r>
      <w:r>
        <w:t xml:space="preserve">. </w:t>
      </w:r>
      <w:r>
        <w:rPr>
          <w:color w:val="F7F1DF"/>
        </w:rPr>
        <w:t xml:space="preserve">Se </w:t>
      </w:r>
      <w:r>
        <w:t xml:space="preserve">vääristää </w:t>
      </w:r>
      <w:r>
        <w:t xml:space="preserve">taloudellisia päätöksiämme, rankaisee säästäväisyydestä ja musertaa sekä vaikeuksissa olevat nuoret että kiinteätuloiset vanhukset. </w:t>
      </w:r>
      <w:r>
        <w:rPr>
          <w:color w:val="F7F1DF"/>
        </w:rPr>
        <w:t xml:space="preserve">Se </w:t>
      </w:r>
      <w:r>
        <w:t xml:space="preserve">uhkaa tuhota miljoonien </w:t>
      </w:r>
      <w:r>
        <w:t xml:space="preserve">kansalaistemme </w:t>
      </w:r>
      <w:r>
        <w:t xml:space="preserve">elämän.</w:t>
      </w:r>
    </w:p>
    <w:p>
      <w:r>
        <w:t xml:space="preserve">Toimimaton teollisuus on ajanut työntekijät työttömyyteen, inhimilliseen kurjuuteen ja henkilökohtaiseen nöyryytykseen. </w:t>
      </w:r>
      <w:r>
        <w:rPr>
          <w:color w:val="4AFEFA"/>
        </w:rPr>
        <w:t xml:space="preserve">Ne, jotka tekevät työtä, </w:t>
      </w:r>
      <w:r>
        <w:t xml:space="preserve">eivät saa </w:t>
      </w:r>
      <w:r>
        <w:t xml:space="preserve">työstään </w:t>
      </w:r>
      <w:r>
        <w:t xml:space="preserve">oikeudenmukaista vastinetta </w:t>
      </w:r>
      <w:r>
        <w:rPr>
          <w:color w:val="FCB164"/>
        </w:rPr>
        <w:t xml:space="preserve">verojärjestelmän vuoksi</w:t>
      </w:r>
      <w:r>
        <w:t xml:space="preserve">, joka rankaisee menestyksekkäitä saavutuksia ja estää </w:t>
      </w:r>
      <w:r>
        <w:rPr>
          <w:color w:val="FEFB0A"/>
        </w:rPr>
        <w:t xml:space="preserve">meitä </w:t>
      </w:r>
      <w:r>
        <w:t xml:space="preserve">ylläpitämästä täyttä tuottavuutta.</w:t>
      </w:r>
    </w:p>
    <w:p>
      <w:r>
        <w:t xml:space="preserve">Vaikka </w:t>
      </w:r>
      <w:r>
        <w:rPr>
          <w:color w:val="000D2C"/>
        </w:rPr>
        <w:t xml:space="preserve">verorasituksemme </w:t>
      </w:r>
      <w:r>
        <w:t xml:space="preserve">on </w:t>
      </w:r>
      <w:r>
        <w:t xml:space="preserve">suuri, </w:t>
      </w:r>
      <w:r>
        <w:rPr>
          <w:color w:val="000D2C"/>
        </w:rPr>
        <w:t xml:space="preserve">se </w:t>
      </w:r>
      <w:r>
        <w:t xml:space="preserve">ei ole pysynyt julkisten menojen tahdissa. Vuosikymmenien ajan </w:t>
      </w:r>
      <w:r>
        <w:t xml:space="preserve">olemme kasanneet alijäämää alijäämän päälle ja pantanneet </w:t>
      </w:r>
      <w:r>
        <w:t xml:space="preserve">tulevaisuutemme ja </w:t>
      </w:r>
      <w:r>
        <w:t xml:space="preserve">lastemme tulevaisuuden nykyhetken tilapäisen mukavuuden vuoksi. Tämän pitkäaikaisen suuntauksen jatkuminen takaa valtavat sosiaaliset, kulttuuriset, poliittiset ja taloudelliset mullistukset.</w:t>
      </w:r>
    </w:p>
    <w:p>
      <w:r>
        <w:rPr>
          <w:color w:val="F95475"/>
        </w:rPr>
        <w:t xml:space="preserve">Sinä ja </w:t>
      </w:r>
      <w:r>
        <w:rPr>
          <w:color w:val="61FC03"/>
        </w:rPr>
        <w:t xml:space="preserve">minä</w:t>
      </w:r>
      <w:r>
        <w:t xml:space="preserve">, </w:t>
      </w:r>
      <w:r>
        <w:rPr>
          <w:color w:val="F95475"/>
        </w:rPr>
        <w:t xml:space="preserve">yksilöinä</w:t>
      </w:r>
      <w:r>
        <w:t xml:space="preserve">, </w:t>
      </w:r>
      <w:r>
        <w:rPr>
          <w:color w:val="5D9608"/>
        </w:rPr>
        <w:t xml:space="preserve">voimme lainaamalla elää yli </w:t>
      </w:r>
      <w:r>
        <w:rPr>
          <w:color w:val="5D9608"/>
        </w:rPr>
        <w:t xml:space="preserve">varojen, mutta vain rajoitetun ajan</w:t>
      </w:r>
      <w:r>
        <w:t xml:space="preserve">. </w:t>
      </w:r>
      <w:r>
        <w:t xml:space="preserve">Miksi </w:t>
      </w:r>
      <w:r>
        <w:rPr>
          <w:color w:val="FEFB0A"/>
        </w:rPr>
        <w:t xml:space="preserve">meidän </w:t>
      </w:r>
      <w:r>
        <w:t xml:space="preserve">sitten pitäisi </w:t>
      </w:r>
      <w:r>
        <w:t xml:space="preserve">ajatella, että kollektiivisesti, </w:t>
      </w:r>
      <w:r>
        <w:rPr>
          <w:color w:val="0BC582"/>
        </w:rPr>
        <w:t xml:space="preserve">kansakuntana</w:t>
      </w:r>
      <w:r>
        <w:t xml:space="preserve">, </w:t>
      </w:r>
      <w:r>
        <w:rPr>
          <w:color w:val="FEFB0A"/>
        </w:rPr>
        <w:t xml:space="preserve">meitä </w:t>
      </w:r>
      <w:r>
        <w:t xml:space="preserve">ei sitoisi </w:t>
      </w:r>
      <w:r>
        <w:rPr>
          <w:color w:val="5D9608"/>
        </w:rPr>
        <w:t xml:space="preserve">sama rajoitus</w:t>
      </w:r>
      <w:r>
        <w:t xml:space="preserve">? </w:t>
      </w:r>
      <w:r>
        <w:rPr>
          <w:color w:val="FEFB0A"/>
        </w:rPr>
        <w:t xml:space="preserve">Meidän </w:t>
      </w:r>
      <w:r>
        <w:t xml:space="preserve">on toimittava </w:t>
      </w:r>
      <w:r>
        <w:rPr>
          <w:color w:val="FB5514"/>
        </w:rPr>
        <w:t xml:space="preserve">tänään, </w:t>
      </w:r>
      <w:r>
        <w:t xml:space="preserve">jotta voimme säilyttää huomisen. Älkääkä ymmärtäkö väärin: </w:t>
      </w:r>
      <w:r>
        <w:t xml:space="preserve">Aloitamme toimimaan </w:t>
      </w:r>
      <w:r>
        <w:rPr>
          <w:color w:val="FB5514"/>
        </w:rPr>
        <w:t xml:space="preserve">tästä päivästä </w:t>
      </w:r>
      <w:r>
        <w:t xml:space="preserve">alkaen</w:t>
      </w:r>
      <w:r>
        <w:t xml:space="preserve">.</w:t>
      </w:r>
    </w:p>
    <w:p>
      <w:r>
        <w:rPr>
          <w:color w:val="98A088"/>
        </w:rPr>
        <w:t xml:space="preserve">Kärsimämme </w:t>
      </w:r>
      <w:r>
        <w:rPr>
          <w:color w:val="98A088"/>
        </w:rPr>
        <w:t xml:space="preserve">taloudelliset epäkohdat </w:t>
      </w:r>
      <w:r>
        <w:t xml:space="preserve">ovat </w:t>
      </w:r>
      <w:r>
        <w:rPr>
          <w:color w:val="FEFB0A"/>
        </w:rPr>
        <w:t xml:space="preserve">syntyneet </w:t>
      </w:r>
      <w:r>
        <w:t xml:space="preserve">useiden vuosikymmenten aikana. </w:t>
      </w:r>
      <w:r>
        <w:rPr>
          <w:color w:val="98A088"/>
        </w:rPr>
        <w:t xml:space="preserve">Ne </w:t>
      </w:r>
      <w:r>
        <w:t xml:space="preserve">eivät katoa päivissä, viikoissa tai kuukausissa, mutta </w:t>
      </w:r>
      <w:r>
        <w:rPr>
          <w:color w:val="98A088"/>
        </w:rPr>
        <w:t xml:space="preserve">ne </w:t>
      </w:r>
      <w:r>
        <w:t xml:space="preserve">katoavat. </w:t>
      </w:r>
      <w:r>
        <w:rPr>
          <w:color w:val="98A088"/>
        </w:rPr>
        <w:t xml:space="preserve">Ne katoavat</w:t>
      </w:r>
      <w:r>
        <w:t xml:space="preserve">, koska </w:t>
      </w:r>
      <w:r>
        <w:rPr>
          <w:color w:val="FEFB0A"/>
        </w:rPr>
        <w:t xml:space="preserve">meillä </w:t>
      </w:r>
      <w:r>
        <w:rPr>
          <w:color w:val="FEFB0A"/>
        </w:rPr>
        <w:t xml:space="preserve">amerikkalaisilla </w:t>
      </w:r>
      <w:r>
        <w:t xml:space="preserve">on </w:t>
      </w:r>
      <w:r>
        <w:rPr>
          <w:color w:val="248AD0"/>
        </w:rPr>
        <w:t xml:space="preserve">nyt, kuten meillä </w:t>
      </w:r>
      <w:r>
        <w:rPr>
          <w:color w:val="5C5300"/>
        </w:rPr>
        <w:t xml:space="preserve">on ollut </w:t>
      </w:r>
      <w:r>
        <w:rPr>
          <w:color w:val="248AD0"/>
        </w:rPr>
        <w:t xml:space="preserve">aiemminkin</w:t>
      </w:r>
      <w:r>
        <w:rPr>
          <w:color w:val="248AD0"/>
        </w:rPr>
        <w:t xml:space="preserve">, kyky </w:t>
      </w:r>
      <w:r>
        <w:rPr>
          <w:color w:val="248AD0"/>
        </w:rPr>
        <w:t xml:space="preserve">tehdä kaikki tarpeellinen </w:t>
      </w:r>
      <w:r>
        <w:rPr>
          <w:color w:val="9F6551"/>
        </w:rPr>
        <w:t xml:space="preserve">tämän viimeisen ja suurimman vapauden linnakkeen </w:t>
      </w:r>
      <w:r>
        <w:rPr>
          <w:color w:val="248AD0"/>
        </w:rPr>
        <w:t xml:space="preserve">säilyttämiseksi</w:t>
      </w:r>
      <w:r>
        <w:t xml:space="preserve">.</w:t>
      </w:r>
    </w:p>
    <w:p>
      <w:r>
        <w:t xml:space="preserve">Tässä nykyisessä kriisissä </w:t>
      </w:r>
      <w:r>
        <w:rPr>
          <w:color w:val="BCFEC6"/>
        </w:rPr>
        <w:t xml:space="preserve">hallitus </w:t>
      </w:r>
      <w:r>
        <w:t xml:space="preserve">ei ole ratkaisu </w:t>
      </w:r>
      <w:r>
        <w:t xml:space="preserve">ongelmaamme, vaan </w:t>
      </w:r>
      <w:r>
        <w:rPr>
          <w:color w:val="BCFEC6"/>
        </w:rPr>
        <w:t xml:space="preserve">hallitus </w:t>
      </w:r>
      <w:r>
        <w:t xml:space="preserve">on itse </w:t>
      </w:r>
      <w:r>
        <w:rPr>
          <w:color w:val="BCFEC6"/>
        </w:rPr>
        <w:t xml:space="preserve">ongelma</w:t>
      </w:r>
      <w:r>
        <w:t xml:space="preserve">. </w:t>
      </w:r>
      <w:r>
        <w:t xml:space="preserve">Ajoittain meitä </w:t>
      </w:r>
      <w:r>
        <w:rPr>
          <w:color w:val="FEFB0A"/>
        </w:rPr>
        <w:t xml:space="preserve">on </w:t>
      </w:r>
      <w:r>
        <w:t xml:space="preserve">houkuteltu uskomaan, että yhteiskunnasta on tullut liian monimutkainen hallittavaksi itsehallinnolla ja että eliittiryhmän johtama hallinto on parempi kuin kansan puolesta, kansan toimesta ja kansasta johtuva hallinto. No, jos </w:t>
      </w:r>
      <w:r>
        <w:rPr>
          <w:color w:val="932C70"/>
        </w:rPr>
        <w:t xml:space="preserve">kukaan </w:t>
      </w:r>
      <w:r>
        <w:rPr>
          <w:color w:val="2B1B04"/>
        </w:rPr>
        <w:t xml:space="preserve">meistä</w:t>
      </w:r>
      <w:r>
        <w:rPr>
          <w:color w:val="932C70"/>
        </w:rPr>
        <w:t xml:space="preserve"> ei </w:t>
      </w:r>
      <w:r>
        <w:t xml:space="preserve">kykene hallitsemaan </w:t>
      </w:r>
      <w:r>
        <w:rPr>
          <w:color w:val="932C70"/>
        </w:rPr>
        <w:t xml:space="preserve">itseään</w:t>
      </w:r>
      <w:r>
        <w:t xml:space="preserve">, niin kuka </w:t>
      </w:r>
      <w:r>
        <w:rPr>
          <w:color w:val="FEFB0A"/>
        </w:rPr>
        <w:t xml:space="preserve">meistä </w:t>
      </w:r>
      <w:r>
        <w:t xml:space="preserve">kykenee hallitsemaan jotakuta toista? </w:t>
      </w:r>
      <w:r>
        <w:rPr>
          <w:color w:val="FEFB0A"/>
        </w:rPr>
        <w:t xml:space="preserve">Meidän kaikkien yhdessä, </w:t>
      </w:r>
      <w:r>
        <w:rPr>
          <w:color w:val="B5AFC4"/>
        </w:rPr>
        <w:t xml:space="preserve">hallituksessa </w:t>
      </w:r>
      <w:r>
        <w:rPr>
          <w:color w:val="FEFB0A"/>
        </w:rPr>
        <w:t xml:space="preserve">ja sen ulkopuolella</w:t>
      </w:r>
      <w:r>
        <w:t xml:space="preserve">, on kannettava taakka. </w:t>
      </w:r>
      <w:r>
        <w:t xml:space="preserve">Etsimiemme </w:t>
      </w:r>
      <w:r>
        <w:t xml:space="preserve">ratkaisujen </w:t>
      </w:r>
      <w:r>
        <w:t xml:space="preserve">on oltava oikeudenmukaisia, eikä mikään ryhmä saa joutua maksamaan korkeampaa hintaa.</w:t>
      </w:r>
    </w:p>
    <w:p>
      <w:r>
        <w:t xml:space="preserve">Kuulemme paljon </w:t>
      </w:r>
      <w:r>
        <w:t xml:space="preserve">erityisryhmistä. </w:t>
      </w:r>
      <w:r>
        <w:rPr>
          <w:color w:val="FEFB0A"/>
        </w:rPr>
        <w:t xml:space="preserve">Meidän </w:t>
      </w:r>
      <w:r>
        <w:t xml:space="preserve">on oltava huolissamme </w:t>
      </w:r>
      <w:r>
        <w:rPr>
          <w:color w:val="AE7AA1"/>
        </w:rPr>
        <w:t xml:space="preserve">eräästä </w:t>
      </w:r>
      <w:r>
        <w:rPr>
          <w:color w:val="AE7AA1"/>
        </w:rPr>
        <w:t xml:space="preserve">erityisryhmästä, jota on liian kauan laiminlyöty</w:t>
      </w:r>
      <w:r>
        <w:t xml:space="preserve">. </w:t>
      </w:r>
      <w:r>
        <w:rPr>
          <w:color w:val="AE7AA1"/>
        </w:rPr>
        <w:t xml:space="preserve">Se </w:t>
      </w:r>
      <w:r>
        <w:t xml:space="preserve">ei tunne osastorajoja tai etnisiä ja rodullisia jakolinjoja, ja </w:t>
      </w:r>
      <w:r>
        <w:rPr>
          <w:color w:val="AE7AA1"/>
        </w:rPr>
        <w:t xml:space="preserve">se </w:t>
      </w:r>
      <w:r>
        <w:t xml:space="preserve">ylittää poliittiset puoluerajat. </w:t>
      </w:r>
      <w:r>
        <w:rPr>
          <w:color w:val="AE7AA1"/>
        </w:rPr>
        <w:t xml:space="preserve">Se </w:t>
      </w:r>
      <w:r>
        <w:t xml:space="preserve">koostuu </w:t>
      </w:r>
      <w:r>
        <w:rPr>
          <w:color w:val="AE7AA1"/>
        </w:rPr>
        <w:t xml:space="preserve">miehistä ja naisista, jotka kasvattavat </w:t>
      </w:r>
      <w:r>
        <w:rPr>
          <w:color w:val="AE7AA1"/>
        </w:rPr>
        <w:t xml:space="preserve">ruokamme, partioivat </w:t>
      </w:r>
      <w:r>
        <w:rPr>
          <w:color w:val="AE7AA1"/>
        </w:rPr>
        <w:t xml:space="preserve">kaduillamme, miehittävät </w:t>
      </w:r>
      <w:r>
        <w:rPr>
          <w:color w:val="AE7AA1"/>
        </w:rPr>
        <w:t xml:space="preserve">kaivoksemme ja tehtaamme, opettavat </w:t>
      </w:r>
      <w:r>
        <w:rPr>
          <w:color w:val="AE7AA1"/>
        </w:rPr>
        <w:t xml:space="preserve">lapsiamme, pitävät </w:t>
      </w:r>
      <w:r>
        <w:rPr>
          <w:color w:val="AE7AA1"/>
        </w:rPr>
        <w:t xml:space="preserve">kotimme </w:t>
      </w:r>
      <w:r>
        <w:rPr>
          <w:color w:val="AE7AA1"/>
        </w:rPr>
        <w:t xml:space="preserve">kunnossa </w:t>
      </w:r>
      <w:r>
        <w:rPr>
          <w:color w:val="AE7AA1"/>
        </w:rPr>
        <w:t xml:space="preserve">ja parantavat </w:t>
      </w:r>
      <w:r>
        <w:rPr>
          <w:color w:val="0232FD"/>
        </w:rPr>
        <w:t xml:space="preserve">meitä</w:t>
      </w:r>
      <w:r>
        <w:rPr>
          <w:color w:val="AE7AA1"/>
        </w:rPr>
        <w:t xml:space="preserve">, kun </w:t>
      </w:r>
      <w:r>
        <w:rPr>
          <w:color w:val="AE7AA1"/>
        </w:rPr>
        <w:t xml:space="preserve">olemme sairaita </w:t>
      </w:r>
      <w:r>
        <w:t xml:space="preserve">- </w:t>
      </w:r>
      <w:r>
        <w:rPr>
          <w:color w:val="AE7AA1"/>
        </w:rPr>
        <w:t xml:space="preserve">ammattilaisista, teollisuusyrittäjistä, kauppiaista, virkailijoista, taksikuskeista ja kuorma-autonkuljettajista</w:t>
      </w:r>
      <w:r>
        <w:t xml:space="preserve">. </w:t>
      </w:r>
      <w:r>
        <w:t xml:space="preserve">Lyhyesti sanottuna </w:t>
      </w:r>
      <w:r>
        <w:rPr>
          <w:color w:val="AE7AA1"/>
        </w:rPr>
        <w:t xml:space="preserve">he </w:t>
      </w:r>
      <w:r>
        <w:t xml:space="preserve">ovat "</w:t>
      </w:r>
      <w:r>
        <w:rPr>
          <w:color w:val="AE7AA1"/>
        </w:rPr>
        <w:t xml:space="preserve">me ihmiset</w:t>
      </w:r>
      <w:r>
        <w:t xml:space="preserve">", </w:t>
      </w:r>
      <w:r>
        <w:rPr>
          <w:color w:val="AE7AA1"/>
        </w:rPr>
        <w:t xml:space="preserve">tämä amerikkalaisiksi kutsuttu rotu</w:t>
      </w:r>
      <w:r>
        <w:t xml:space="preserve">.</w:t>
      </w:r>
    </w:p>
    <w:p>
      <w:r>
        <w:rPr>
          <w:color w:val="6A3A35"/>
        </w:rPr>
        <w:t xml:space="preserve">Tämän hallinnon tavoitteena </w:t>
      </w:r>
      <w:r>
        <w:t xml:space="preserve">on </w:t>
      </w:r>
      <w:r>
        <w:rPr>
          <w:color w:val="6A3A35"/>
        </w:rPr>
        <w:t xml:space="preserve">terve, elinvoimainen ja kasvava talous, joka tarjoaa </w:t>
      </w:r>
      <w:r>
        <w:rPr>
          <w:color w:val="BA6801"/>
        </w:rPr>
        <w:t xml:space="preserve">kaikille amerikkalaisille </w:t>
      </w:r>
      <w:r>
        <w:rPr>
          <w:color w:val="6A3A35"/>
        </w:rPr>
        <w:t xml:space="preserve">yhtäläiset mahdollisuudet </w:t>
      </w:r>
      <w:r>
        <w:rPr>
          <w:color w:val="6A3A35"/>
        </w:rPr>
        <w:t xml:space="preserve">ilman kiihkoilusta tai syrjinnästä johtuvia esteitä</w:t>
      </w:r>
      <w:r>
        <w:t xml:space="preserve">. </w:t>
      </w:r>
      <w:r>
        <w:rPr>
          <w:color w:val="0BC582"/>
        </w:rPr>
        <w:t xml:space="preserve">Amerikan </w:t>
      </w:r>
      <w:r>
        <w:t xml:space="preserve">saaminen </w:t>
      </w:r>
      <w:r>
        <w:t xml:space="preserve">takaisin </w:t>
      </w:r>
      <w:r>
        <w:rPr>
          <w:color w:val="168E5C"/>
        </w:rPr>
        <w:t xml:space="preserve">töihin </w:t>
      </w:r>
      <w:r>
        <w:t xml:space="preserve">tarkoittaa </w:t>
      </w:r>
      <w:r>
        <w:rPr>
          <w:color w:val="FEFB0A"/>
        </w:rPr>
        <w:t xml:space="preserve">kaikkien amerikkalaisten </w:t>
      </w:r>
      <w:r>
        <w:t xml:space="preserve">saamista </w:t>
      </w:r>
      <w:r>
        <w:t xml:space="preserve">takaisin </w:t>
      </w:r>
      <w:r>
        <w:rPr>
          <w:color w:val="168E5C"/>
        </w:rPr>
        <w:t xml:space="preserve">töihin</w:t>
      </w:r>
      <w:r>
        <w:t xml:space="preserve">. </w:t>
      </w:r>
      <w:r>
        <w:t xml:space="preserve">Inflaation lopettaminen tarkoittaa </w:t>
      </w:r>
      <w:r>
        <w:rPr>
          <w:color w:val="FEFB0A"/>
        </w:rPr>
        <w:t xml:space="preserve">kaikkien amerikkalaisten </w:t>
      </w:r>
      <w:r>
        <w:t xml:space="preserve">vapauttamista </w:t>
      </w:r>
      <w:r>
        <w:t xml:space="preserve">elinkustannusten kauhusta. </w:t>
      </w:r>
      <w:r>
        <w:rPr>
          <w:color w:val="FEFB0A"/>
        </w:rPr>
        <w:t xml:space="preserve">Kaikkien </w:t>
      </w:r>
      <w:r>
        <w:t xml:space="preserve">on osallistuttava tuottavaan työhön tässä "uudessa alussa", ja </w:t>
      </w:r>
      <w:r>
        <w:rPr>
          <w:color w:val="FEFB0A"/>
        </w:rPr>
        <w:t xml:space="preserve">kaikkien </w:t>
      </w:r>
      <w:r>
        <w:t xml:space="preserve">on osallistuttava </w:t>
      </w:r>
      <w:r>
        <w:rPr>
          <w:color w:val="6A3A35"/>
        </w:rPr>
        <w:t xml:space="preserve">elvytetyn talouden </w:t>
      </w:r>
      <w:r>
        <w:t xml:space="preserve">antimiin</w:t>
      </w:r>
      <w:r>
        <w:t xml:space="preserve">. </w:t>
      </w:r>
      <w:r>
        <w:rPr>
          <w:color w:val="C62100"/>
        </w:rPr>
        <w:t xml:space="preserve">Järjestelmämme ja </w:t>
      </w:r>
      <w:r>
        <w:rPr>
          <w:color w:val="C62100"/>
        </w:rPr>
        <w:t xml:space="preserve">vahvuutemme </w:t>
      </w:r>
      <w:r>
        <w:rPr>
          <w:color w:val="C62100"/>
        </w:rPr>
        <w:t xml:space="preserve">ytimenä olevan </w:t>
      </w:r>
      <w:r>
        <w:rPr>
          <w:color w:val="16C0D0"/>
        </w:rPr>
        <w:t xml:space="preserve">idealismin ja reilun pelin </w:t>
      </w:r>
      <w:r>
        <w:t xml:space="preserve">avulla </w:t>
      </w:r>
      <w:r>
        <w:t xml:space="preserve">voimme saada </w:t>
      </w:r>
      <w:r>
        <w:rPr>
          <w:color w:val="0BC582"/>
        </w:rPr>
        <w:t xml:space="preserve">vahvan ja vauraan Amerikan, joka elää rauhassa </w:t>
      </w:r>
      <w:r>
        <w:rPr>
          <w:color w:val="233809"/>
        </w:rPr>
        <w:t xml:space="preserve">itsensä </w:t>
      </w:r>
      <w:r>
        <w:rPr>
          <w:color w:val="0BC582"/>
        </w:rPr>
        <w:t xml:space="preserve">ja </w:t>
      </w:r>
      <w:r>
        <w:rPr>
          <w:color w:val="42083B"/>
        </w:rPr>
        <w:t xml:space="preserve">maailman kanssa</w:t>
      </w:r>
      <w:r>
        <w:t xml:space="preserve">.</w:t>
      </w:r>
    </w:p>
    <w:p>
      <w:r>
        <w:rPr>
          <w:b/>
        </w:rPr>
        <w:t xml:space="preserve">Asiakirja numero 14</w:t>
      </w:r>
    </w:p>
    <w:p>
      <w:r>
        <w:rPr>
          <w:b/>
        </w:rPr>
        <w:t xml:space="preserve">Asiakirjan tunniste: GUM_textbook_governments</w:t>
      </w:r>
    </w:p>
    <w:p>
      <w:r>
        <w:t xml:space="preserve">1.1 Mitä </w:t>
      </w:r>
      <w:r>
        <w:rPr>
          <w:color w:val="310106"/>
        </w:rPr>
        <w:t xml:space="preserve">hallitus </w:t>
      </w:r>
      <w:r>
        <w:t xml:space="preserve">on</w:t>
      </w:r>
      <w:r>
        <w:t xml:space="preserve">?</w:t>
      </w:r>
    </w:p>
    <w:p>
      <w:r>
        <w:t xml:space="preserve">ERITYYPPISET </w:t>
      </w:r>
      <w:r>
        <w:rPr>
          <w:color w:val="310106"/>
        </w:rPr>
        <w:t xml:space="preserve">HALLITUKSET</w:t>
      </w:r>
    </w:p>
    <w:p>
      <w:r>
        <w:rPr>
          <w:color w:val="FEFB0A"/>
        </w:rPr>
        <w:t xml:space="preserve">Yhdysvaltojen </w:t>
      </w:r>
      <w:r>
        <w:rPr>
          <w:color w:val="04640D"/>
        </w:rPr>
        <w:t xml:space="preserve">hallintoa </w:t>
      </w:r>
      <w:r>
        <w:t xml:space="preserve">voidaan parhaiten kuvata tasavallaksi eli </w:t>
      </w:r>
      <w:r>
        <w:rPr>
          <w:color w:val="FB5514"/>
        </w:rPr>
        <w:t xml:space="preserve">edustukselliseksi demokratiaksi</w:t>
      </w:r>
      <w:r>
        <w:t xml:space="preserve">. </w:t>
      </w:r>
      <w:r>
        <w:rPr>
          <w:color w:val="E115C0"/>
        </w:rPr>
        <w:t xml:space="preserve">Demokratia </w:t>
      </w:r>
      <w:r>
        <w:t xml:space="preserve">on </w:t>
      </w:r>
      <w:r>
        <w:rPr>
          <w:color w:val="E115C0"/>
        </w:rPr>
        <w:t xml:space="preserve">hallitus, jossa </w:t>
      </w:r>
      <w:r>
        <w:rPr>
          <w:color w:val="00587F"/>
        </w:rPr>
        <w:t xml:space="preserve">poliittinen valta - vaikutusvalta </w:t>
      </w:r>
      <w:r>
        <w:rPr>
          <w:color w:val="00587F"/>
        </w:rPr>
        <w:t xml:space="preserve">instituutioihin, johtajiin ja politiikkaan - on </w:t>
      </w:r>
      <w:r>
        <w:rPr>
          <w:color w:val="E115C0"/>
        </w:rPr>
        <w:t xml:space="preserve">kansan käsissä</w:t>
      </w:r>
      <w:r>
        <w:t xml:space="preserve">. </w:t>
      </w:r>
      <w:r>
        <w:rPr>
          <w:color w:val="FB5514"/>
        </w:rPr>
        <w:t xml:space="preserve">Edustuksellisessa demokratiassa </w:t>
      </w:r>
      <w:r>
        <w:rPr>
          <w:color w:val="0BC582"/>
        </w:rPr>
        <w:t xml:space="preserve">kansalaiset </w:t>
      </w:r>
      <w:r>
        <w:t xml:space="preserve">eivät kuitenkaan hallitse suoraan. Sen sijaan </w:t>
      </w:r>
      <w:r>
        <w:rPr>
          <w:color w:val="0BC582"/>
        </w:rPr>
        <w:t xml:space="preserve">he </w:t>
      </w:r>
      <w:r>
        <w:t xml:space="preserve">valitsevat edustajia, jotka tekevät päätöksiä ja säätävät lakeja koko kansan puolesta. </w:t>
      </w:r>
      <w:r>
        <w:t xml:space="preserve">Yhdysvaltain </w:t>
      </w:r>
      <w:r>
        <w:rPr>
          <w:color w:val="FEB8C8"/>
        </w:rPr>
        <w:t xml:space="preserve">kansalaiset </w:t>
      </w:r>
      <w:r>
        <w:t xml:space="preserve">valitsevat </w:t>
      </w:r>
      <w:r>
        <w:rPr>
          <w:color w:val="9E8317"/>
        </w:rPr>
        <w:t xml:space="preserve">kongressin </w:t>
      </w:r>
      <w:r>
        <w:t xml:space="preserve">jäsenet</w:t>
      </w:r>
      <w:r>
        <w:t xml:space="preserve">, presidentin ja varapresidentin, </w:t>
      </w:r>
      <w:r>
        <w:rPr>
          <w:color w:val="01190F"/>
        </w:rPr>
        <w:t xml:space="preserve">osavaltioiden </w:t>
      </w:r>
      <w:r>
        <w:rPr>
          <w:color w:val="847D81"/>
        </w:rPr>
        <w:t xml:space="preserve">lainsäätäjät</w:t>
      </w:r>
      <w:r>
        <w:t xml:space="preserve">, kuvernöörit, pormestarit sekä kaupunginvaltuustojen ja koululautakuntien jäsenet toimimaan </w:t>
      </w:r>
      <w:r>
        <w:rPr>
          <w:color w:val="FEB8C8"/>
        </w:rPr>
        <w:t xml:space="preserve">heidän </w:t>
      </w:r>
      <w:r>
        <w:t xml:space="preserve">puolestaan. Useimmissa edustuksellisissa hallituksissa suositaan </w:t>
      </w:r>
      <w:r>
        <w:rPr>
          <w:color w:val="B70639"/>
        </w:rPr>
        <w:t xml:space="preserve">enemmistösääntöä</w:t>
      </w:r>
      <w:r>
        <w:t xml:space="preserve">: </w:t>
      </w:r>
      <w:r>
        <w:rPr>
          <w:color w:val="703B01"/>
        </w:rPr>
        <w:t xml:space="preserve">kansan enemmistön </w:t>
      </w:r>
      <w:r>
        <w:t xml:space="preserve">mielipiteillä </w:t>
      </w:r>
      <w:r>
        <w:t xml:space="preserve">on enemmän vaikutusvaltaa hallituksessa kuin vähemmistön mielipiteillä. Jos </w:t>
      </w:r>
      <w:r>
        <w:rPr>
          <w:color w:val="F7F1DF"/>
        </w:rPr>
        <w:t xml:space="preserve">lakiehdotusta </w:t>
      </w:r>
      <w:r>
        <w:t xml:space="preserve">kannattavien vaaleilla valittujen edustajien määrä on </w:t>
      </w:r>
      <w:r>
        <w:t xml:space="preserve">suurempi kuin </w:t>
      </w:r>
      <w:r>
        <w:rPr>
          <w:color w:val="F7F1DF"/>
        </w:rPr>
        <w:t xml:space="preserve">sitä</w:t>
      </w:r>
      <w:r>
        <w:t xml:space="preserve"> vastustavien</w:t>
      </w:r>
      <w:r>
        <w:t xml:space="preserve">, </w:t>
      </w:r>
      <w:r>
        <w:rPr>
          <w:color w:val="F7F1DF"/>
        </w:rPr>
        <w:t xml:space="preserve">laki </w:t>
      </w:r>
      <w:r>
        <w:t xml:space="preserve">hyväksytään.</w:t>
      </w:r>
    </w:p>
    <w:p>
      <w:r>
        <w:rPr>
          <w:color w:val="118B8A"/>
        </w:rPr>
        <w:t xml:space="preserve">Yhdysvaltojen </w:t>
      </w:r>
      <w:r>
        <w:t xml:space="preserve">kaltaisissa edustuksellisissa </w:t>
      </w:r>
      <w:r>
        <w:t xml:space="preserve">hallituksissa </w:t>
      </w:r>
      <w:r>
        <w:rPr>
          <w:color w:val="4AFEFA"/>
        </w:rPr>
        <w:t xml:space="preserve">vähemmistöjen oikeuksia kuitenkin </w:t>
      </w:r>
      <w:r>
        <w:t xml:space="preserve">suojellaan: </w:t>
      </w:r>
      <w:r>
        <w:rPr>
          <w:color w:val="FCB164"/>
        </w:rPr>
        <w:t xml:space="preserve">ihmisiltä </w:t>
      </w:r>
      <w:r>
        <w:t xml:space="preserve">ei voida riistää tiettyjä oikeuksia, vaikka ylivoimainen enemmistö olisi sitä mieltä, että </w:t>
      </w:r>
      <w:r>
        <w:rPr>
          <w:color w:val="FCB164"/>
        </w:rPr>
        <w:t xml:space="preserve">heiltä </w:t>
      </w:r>
      <w:r>
        <w:t xml:space="preserve">pitäisi riistää. Oletetaan esimerkiksi, että amerikkalainen yhteiskunta päättäisi, että </w:t>
      </w:r>
      <w:r>
        <w:rPr>
          <w:color w:val="796EE6"/>
        </w:rPr>
        <w:t xml:space="preserve">ateistit </w:t>
      </w:r>
      <w:r>
        <w:t xml:space="preserve">eli </w:t>
      </w:r>
      <w:r>
        <w:rPr>
          <w:color w:val="796EE6"/>
        </w:rPr>
        <w:t xml:space="preserve">ihmiset, jotka eivät usko </w:t>
      </w:r>
      <w:r>
        <w:rPr>
          <w:color w:val="000D2C"/>
        </w:rPr>
        <w:t xml:space="preserve">Jumalan </w:t>
      </w:r>
      <w:r>
        <w:rPr>
          <w:color w:val="796EE6"/>
        </w:rPr>
        <w:t xml:space="preserve">olemassaoloon</w:t>
      </w:r>
      <w:r>
        <w:t xml:space="preserve">, ovat pahoja ja heidät pitäisi vangita tai karkottaa </w:t>
      </w:r>
      <w:r>
        <w:rPr>
          <w:color w:val="118B8A"/>
        </w:rPr>
        <w:t xml:space="preserve">maasta</w:t>
      </w:r>
      <w:r>
        <w:t xml:space="preserve">. </w:t>
      </w:r>
      <w:r>
        <w:t xml:space="preserve">Vaikka </w:t>
      </w:r>
      <w:r>
        <w:rPr>
          <w:color w:val="796EE6"/>
        </w:rPr>
        <w:t xml:space="preserve">ateisteja </w:t>
      </w:r>
      <w:r>
        <w:t xml:space="preserve">on vain </w:t>
      </w:r>
      <w:r>
        <w:rPr>
          <w:color w:val="796EE6"/>
        </w:rPr>
        <w:t xml:space="preserve">noin 7 prosenttia väestöstä</w:t>
      </w:r>
      <w:r>
        <w:t xml:space="preserve">, </w:t>
      </w:r>
      <w:r>
        <w:rPr>
          <w:color w:val="796EE6"/>
        </w:rPr>
        <w:t xml:space="preserve">heitä </w:t>
      </w:r>
      <w:r>
        <w:t xml:space="preserve">suojeltaisiin </w:t>
      </w:r>
      <w:r>
        <w:rPr>
          <w:color w:val="4AFEFA"/>
        </w:rPr>
        <w:t xml:space="preserve">vähemmistöoikeuksien nojalla</w:t>
      </w:r>
      <w:r>
        <w:t xml:space="preserve">. </w:t>
      </w:r>
      <w:r>
        <w:t xml:space="preserve">4 Vaikka </w:t>
      </w:r>
      <w:r>
        <w:rPr>
          <w:color w:val="53495F"/>
        </w:rPr>
        <w:t xml:space="preserve">Jumalaan </w:t>
      </w:r>
      <w:r>
        <w:t xml:space="preserve">uskovien amerikkalaisten määrä on </w:t>
      </w:r>
      <w:r>
        <w:t xml:space="preserve">paljon suurempi kuin </w:t>
      </w:r>
      <w:r>
        <w:rPr>
          <w:color w:val="796EE6"/>
        </w:rPr>
        <w:t xml:space="preserve">niiden, jotka eivät usko</w:t>
      </w:r>
      <w:r>
        <w:t xml:space="preserve">, </w:t>
      </w:r>
      <w:r>
        <w:rPr>
          <w:color w:val="796EE6"/>
        </w:rPr>
        <w:t xml:space="preserve">vähemmistöä </w:t>
      </w:r>
      <w:r>
        <w:t xml:space="preserve">suojellaan silti. Koska päätökset tehdään </w:t>
      </w:r>
      <w:r>
        <w:rPr>
          <w:color w:val="B70639"/>
        </w:rPr>
        <w:t xml:space="preserve">enemmistöpäätöksin</w:t>
      </w:r>
      <w:r>
        <w:t xml:space="preserve">, mielipiteiden ilmaiseminen ja äänestäminen niiden miesten ja naisten puolesta, jotka tekevät päätöksiä, jotka vaikuttavat meihin kaikkiin, ovat kriittisiä ja vaikutusvaltaisia </w:t>
      </w:r>
      <w:r>
        <w:rPr>
          <w:color w:val="F95475"/>
        </w:rPr>
        <w:t xml:space="preserve">kansalaisvaikuttamisen </w:t>
      </w:r>
      <w:r>
        <w:t xml:space="preserve">muotoja </w:t>
      </w:r>
      <w:r>
        <w:rPr>
          <w:color w:val="118B8A"/>
        </w:rPr>
        <w:t xml:space="preserve">Yhdysvaltojen </w:t>
      </w:r>
      <w:r>
        <w:t xml:space="preserve">kaltaisessa edustuksellisessa demokratiassa</w:t>
      </w:r>
      <w:r>
        <w:t xml:space="preserve">.</w:t>
      </w:r>
    </w:p>
    <w:p>
      <w:r>
        <w:t xml:space="preserve">Toisin kuin </w:t>
      </w:r>
      <w:r>
        <w:rPr>
          <w:color w:val="FB5514"/>
        </w:rPr>
        <w:t xml:space="preserve">edustuksellisessa demokrat</w:t>
      </w:r>
      <w:r>
        <w:t xml:space="preserve">iassa, </w:t>
      </w:r>
      <w:r>
        <w:rPr>
          <w:color w:val="61FC03"/>
        </w:rPr>
        <w:t xml:space="preserve">suorassa demokratiassa </w:t>
      </w:r>
      <w:r>
        <w:t xml:space="preserve">ihmiset osallistuvat suoraan </w:t>
      </w:r>
      <w:r>
        <w:rPr>
          <w:color w:val="310106"/>
        </w:rPr>
        <w:t xml:space="preserve">hallituksen </w:t>
      </w:r>
      <w:r>
        <w:t xml:space="preserve">päätöksentekoon. Esimerkiksi </w:t>
      </w:r>
      <w:r>
        <w:rPr>
          <w:color w:val="5D9608"/>
        </w:rPr>
        <w:t xml:space="preserve">antiikin Ateenassa</w:t>
      </w:r>
      <w:r>
        <w:t xml:space="preserve">, joka on </w:t>
      </w:r>
      <w:r>
        <w:rPr>
          <w:color w:val="5D9608"/>
        </w:rPr>
        <w:t xml:space="preserve">tunnetuin esimerkki </w:t>
      </w:r>
      <w:r>
        <w:rPr>
          <w:color w:val="DE98FD"/>
        </w:rPr>
        <w:t xml:space="preserve">suorasta demokratiasta</w:t>
      </w:r>
      <w:r>
        <w:t xml:space="preserve">, </w:t>
      </w:r>
      <w:r>
        <w:rPr>
          <w:color w:val="98A088"/>
        </w:rPr>
        <w:t xml:space="preserve">kaikki miespuoliset kansalaiset </w:t>
      </w:r>
      <w:r>
        <w:t xml:space="preserve">saivat osallistua </w:t>
      </w:r>
      <w:r>
        <w:rPr>
          <w:color w:val="4F584E"/>
        </w:rPr>
        <w:t xml:space="preserve">valtiopäivien</w:t>
      </w:r>
      <w:r>
        <w:t xml:space="preserve"> kokouksiin</w:t>
      </w:r>
      <w:r>
        <w:t xml:space="preserve">. </w:t>
      </w:r>
      <w:r>
        <w:rPr>
          <w:color w:val="4F584E"/>
        </w:rPr>
        <w:t xml:space="preserve">Siellä </w:t>
      </w:r>
      <w:r>
        <w:rPr>
          <w:color w:val="98A088"/>
        </w:rPr>
        <w:t xml:space="preserve">he </w:t>
      </w:r>
      <w:r>
        <w:t xml:space="preserve">keskustelivat ja äänestivät kaikkien lakiehdotusten puolesta tai niitä vastaan. Vaikka </w:t>
      </w:r>
      <w:r>
        <w:rPr>
          <w:color w:val="04640D"/>
        </w:rPr>
        <w:t xml:space="preserve">liittovaltion hallitus </w:t>
      </w:r>
      <w:r>
        <w:t xml:space="preserve">tai yksikään </w:t>
      </w:r>
      <w:r>
        <w:rPr>
          <w:color w:val="5C5300"/>
        </w:rPr>
        <w:t xml:space="preserve">osavaltioiden </w:t>
      </w:r>
      <w:r>
        <w:rPr>
          <w:color w:val="248AD0"/>
        </w:rPr>
        <w:t xml:space="preserve">hallituksista </w:t>
      </w:r>
      <w:r>
        <w:t xml:space="preserve">ei </w:t>
      </w:r>
      <w:r>
        <w:t xml:space="preserve">toimi suorana demokratiana - perustuslaki edellyttää, että kansallinen hallitus ja osavaltioiden hallitukset ovat edustuksellisia </w:t>
      </w:r>
      <w:r>
        <w:rPr>
          <w:color w:val="310106"/>
        </w:rPr>
        <w:t xml:space="preserve">hallintomuotoja - </w:t>
      </w:r>
      <w:r>
        <w:rPr>
          <w:color w:val="118B8A"/>
        </w:rPr>
        <w:t xml:space="preserve">Yhdysvalloissa </w:t>
      </w:r>
      <w:r>
        <w:t xml:space="preserve">on joitakin </w:t>
      </w:r>
      <w:r>
        <w:rPr>
          <w:color w:val="61FC03"/>
        </w:rPr>
        <w:t xml:space="preserve">suoran demokratian </w:t>
      </w:r>
      <w:r>
        <w:t xml:space="preserve">elementtejä</w:t>
      </w:r>
      <w:r>
        <w:t xml:space="preserve">. </w:t>
      </w:r>
      <w:r>
        <w:t xml:space="preserve">Vaikka </w:t>
      </w:r>
      <w:r>
        <w:rPr>
          <w:color w:val="BCFEC6"/>
        </w:rPr>
        <w:t xml:space="preserve">eri osavaltioiden </w:t>
      </w:r>
      <w:r>
        <w:rPr>
          <w:color w:val="9F6551"/>
        </w:rPr>
        <w:t xml:space="preserve">asukkaat </w:t>
      </w:r>
      <w:r>
        <w:t xml:space="preserve">äänestävät </w:t>
      </w:r>
      <w:r>
        <w:rPr>
          <w:color w:val="932C70"/>
        </w:rPr>
        <w:t xml:space="preserve">henkilöitä, jotka edustavat </w:t>
      </w:r>
      <w:r>
        <w:rPr>
          <w:color w:val="2B1B04"/>
        </w:rPr>
        <w:t xml:space="preserve">heitä </w:t>
      </w:r>
      <w:r>
        <w:rPr>
          <w:color w:val="932C70"/>
        </w:rPr>
        <w:t xml:space="preserve">ja säätävät lakeja </w:t>
      </w:r>
      <w:r>
        <w:rPr>
          <w:color w:val="B5AFC4"/>
        </w:rPr>
        <w:t xml:space="preserve">heidän puolestaan </w:t>
      </w:r>
      <w:r>
        <w:rPr>
          <w:color w:val="AE7AA1"/>
        </w:rPr>
        <w:t xml:space="preserve">osavaltioiden </w:t>
      </w:r>
      <w:r>
        <w:rPr>
          <w:color w:val="D4C67A"/>
        </w:rPr>
        <w:t xml:space="preserve">lainsäädäntöelimissä </w:t>
      </w:r>
      <w:r>
        <w:rPr>
          <w:color w:val="932C70"/>
        </w:rPr>
        <w:t xml:space="preserve">ja </w:t>
      </w:r>
      <w:r>
        <w:rPr>
          <w:color w:val="C2A393"/>
        </w:rPr>
        <w:t xml:space="preserve">kongressissa</w:t>
      </w:r>
      <w:r>
        <w:t xml:space="preserve">, ihmiset voivat silti äänestää suoraan tietyistä asioista. Esimerkiksi </w:t>
      </w:r>
      <w:r>
        <w:rPr>
          <w:color w:val="0232FD"/>
        </w:rPr>
        <w:t xml:space="preserve">kansanäänestys tai lakiehdotus </w:t>
      </w:r>
      <w:r>
        <w:t xml:space="preserve">saatetaan laittaa äänestyslippuun, jotta </w:t>
      </w:r>
      <w:r>
        <w:rPr>
          <w:color w:val="0BC582"/>
        </w:rPr>
        <w:t xml:space="preserve">kansalaiset </w:t>
      </w:r>
      <w:r>
        <w:t xml:space="preserve">voivat äänestää siitä suoraan </w:t>
      </w:r>
      <w:r>
        <w:rPr>
          <w:color w:val="6A3A35"/>
        </w:rPr>
        <w:t xml:space="preserve">osavaltion </w:t>
      </w:r>
      <w:r>
        <w:t xml:space="preserve">tai paikallisvaaleissa sen </w:t>
      </w:r>
      <w:r>
        <w:t xml:space="preserve">sijaan, että </w:t>
      </w:r>
      <w:r>
        <w:rPr>
          <w:color w:val="0232FD"/>
        </w:rPr>
        <w:t xml:space="preserve">asia </w:t>
      </w:r>
      <w:r>
        <w:t xml:space="preserve">jätettäisiin </w:t>
      </w:r>
      <w:r>
        <w:rPr>
          <w:color w:val="01190F"/>
        </w:rPr>
        <w:t xml:space="preserve">osavaltion </w:t>
      </w:r>
      <w:r>
        <w:rPr>
          <w:color w:val="847D81"/>
        </w:rPr>
        <w:t xml:space="preserve">lainsäätäjien </w:t>
      </w:r>
      <w:r>
        <w:t xml:space="preserve">käsiin</w:t>
      </w:r>
      <w:r>
        <w:t xml:space="preserve">. </w:t>
      </w:r>
      <w:r>
        <w:rPr>
          <w:color w:val="BA6801"/>
        </w:rPr>
        <w:t xml:space="preserve">Uuden Englannin </w:t>
      </w:r>
      <w:r>
        <w:rPr>
          <w:color w:val="16C0D0"/>
        </w:rPr>
        <w:t xml:space="preserve">kaupunkikokouksissa </w:t>
      </w:r>
      <w:r>
        <w:t xml:space="preserve">kaikki asukkaat saavat keskustella </w:t>
      </w:r>
      <w:r>
        <w:rPr>
          <w:color w:val="C62100"/>
        </w:rPr>
        <w:t xml:space="preserve">kaupunkia </w:t>
      </w:r>
      <w:r>
        <w:t xml:space="preserve">koskevista päätöksistä </w:t>
      </w:r>
      <w:r>
        <w:t xml:space="preserve">(</w:t>
      </w:r>
      <w:r>
        <w:rPr>
          <w:color w:val="014347"/>
        </w:rPr>
        <w:t xml:space="preserve">kuva 1.5)</w:t>
      </w:r>
      <w:r>
        <w:t xml:space="preserve">. </w:t>
      </w:r>
      <w:r>
        <w:rPr>
          <w:color w:val="16C0D0"/>
        </w:rPr>
        <w:t xml:space="preserve">Tällaiset tilaisuudet </w:t>
      </w:r>
      <w:r>
        <w:t xml:space="preserve">tarjoavat lisämahdollisuuksia </w:t>
      </w:r>
      <w:r>
        <w:rPr>
          <w:color w:val="F95475"/>
        </w:rPr>
        <w:t xml:space="preserve">kansalaisvaikuttamiseen</w:t>
      </w:r>
      <w:r>
        <w:t xml:space="preserve">.</w:t>
      </w:r>
    </w:p>
    <w:p>
      <w:r>
        <w:rPr>
          <w:color w:val="014347"/>
        </w:rPr>
        <w:t xml:space="preserve">Kuva 1.5 </w:t>
      </w:r>
      <w:r>
        <w:rPr>
          <w:color w:val="42083B"/>
        </w:rPr>
        <w:t xml:space="preserve">Massachusettsin Boxborough'n </w:t>
      </w:r>
      <w:r>
        <w:rPr>
          <w:color w:val="233809"/>
        </w:rPr>
        <w:t xml:space="preserve">asukkaat </w:t>
      </w:r>
      <w:r>
        <w:t xml:space="preserve">kokoontuvat paikalliseen hotelliin keskustelemaan </w:t>
      </w:r>
      <w:r>
        <w:rPr>
          <w:color w:val="023087"/>
        </w:rPr>
        <w:t xml:space="preserve">kaupunkiinsa </w:t>
      </w:r>
      <w:r>
        <w:t xml:space="preserve">vaikuttavista asioista</w:t>
      </w:r>
      <w:r>
        <w:t xml:space="preserve">. </w:t>
      </w:r>
      <w:r>
        <w:rPr>
          <w:color w:val="B7DAD2"/>
        </w:rPr>
        <w:t xml:space="preserve">Uuden Englannin </w:t>
      </w:r>
      <w:r>
        <w:rPr>
          <w:color w:val="8C41BB"/>
        </w:rPr>
        <w:t xml:space="preserve">kaupunkikokoukset </w:t>
      </w:r>
      <w:r>
        <w:rPr>
          <w:color w:val="ECEDFE"/>
        </w:rPr>
        <w:t xml:space="preserve">tarjoavat ihmisille mahdollisuuden kokea </w:t>
      </w:r>
      <w:r>
        <w:rPr>
          <w:color w:val="2B2D32"/>
        </w:rPr>
        <w:t xml:space="preserve">suoraa demokratiaa</w:t>
      </w:r>
      <w:r>
        <w:t xml:space="preserve">. </w:t>
      </w:r>
      <w:r>
        <w:rPr>
          <w:color w:val="ECEDFE"/>
        </w:rPr>
        <w:t xml:space="preserve">Tämä perinne </w:t>
      </w:r>
      <w:r>
        <w:t xml:space="preserve">on kestänyt satoja vuosia.</w:t>
      </w:r>
      <w:r>
        <w:t xml:space="preserve"> (Luotto: Liz Westin työn muunnos)</w:t>
      </w:r>
    </w:p>
    <w:p>
      <w:r>
        <w:t xml:space="preserve">Useimmissa maissa on nykyään jonkinlainen </w:t>
      </w:r>
      <w:r>
        <w:rPr>
          <w:color w:val="FB5514"/>
        </w:rPr>
        <w:t xml:space="preserve">edustuksellinen hallinto </w:t>
      </w:r>
      <w:r>
        <w:t xml:space="preserve">(</w:t>
      </w:r>
      <w:r>
        <w:rPr>
          <w:color w:val="94C661"/>
        </w:rPr>
        <w:t xml:space="preserve">kuva 1.6</w:t>
      </w:r>
      <w:r>
        <w:t xml:space="preserve">). </w:t>
      </w:r>
      <w:r>
        <w:t xml:space="preserve">5 Poliittisen spektrin toisessa päässä ovat eliittipohjaiset </w:t>
      </w:r>
      <w:r>
        <w:rPr>
          <w:color w:val="310106"/>
        </w:rPr>
        <w:t xml:space="preserve">hallintomuodot</w:t>
      </w:r>
      <w:r>
        <w:t xml:space="preserve">. </w:t>
      </w:r>
      <w:r>
        <w:t xml:space="preserve">Monarkiassa </w:t>
      </w:r>
      <w:r>
        <w:t xml:space="preserve">poliittinen valta on </w:t>
      </w:r>
      <w:r>
        <w:rPr>
          <w:color w:val="F8907D"/>
        </w:rPr>
        <w:t xml:space="preserve">yhdellä hallitsijalla</w:t>
      </w:r>
      <w:r>
        <w:t xml:space="preserve">, yleensä </w:t>
      </w:r>
      <w:r>
        <w:rPr>
          <w:color w:val="F8907D"/>
        </w:rPr>
        <w:t xml:space="preserve">perinnöllisellä hallitsijalla. </w:t>
      </w:r>
      <w:r>
        <w:t xml:space="preserve">Vaikka joidenkin monarkkien valtaa on rajoitettu lailla, ja </w:t>
      </w:r>
      <w:r>
        <w:rPr>
          <w:color w:val="895E6B"/>
        </w:rPr>
        <w:t xml:space="preserve">tällaiset kuninkaat ja kuningattaret </w:t>
      </w:r>
      <w:r>
        <w:rPr>
          <w:color w:val="788E95"/>
        </w:rPr>
        <w:t xml:space="preserve">hallitsevat usein yhdessä vaaleilla valitun lainsäätäjän kanssa, joka säätää lakeja maata varten</w:t>
      </w:r>
      <w:r>
        <w:t xml:space="preserve">, </w:t>
      </w:r>
      <w:r>
        <w:rPr>
          <w:color w:val="788E95"/>
        </w:rPr>
        <w:t xml:space="preserve">näin </w:t>
      </w:r>
      <w:r>
        <w:t xml:space="preserve">ei aina ole.</w:t>
      </w:r>
      <w:r>
        <w:t xml:space="preserve"> Monissa Lounais-Aasian kuningaskunnissa, kuten Saudi-Arabiassa, Qatarissa ja Yhdistyneissä arabiemiirikunnissa, on absoluuttisia monarkkeja, joiden valtaa ei ole rajoitettu. Kuten aiemmin todettiin, </w:t>
      </w:r>
      <w:r>
        <w:rPr>
          <w:color w:val="FB6AB8"/>
        </w:rPr>
        <w:t xml:space="preserve">toinen ei-demokraattinen </w:t>
      </w:r>
      <w:r>
        <w:rPr>
          <w:color w:val="576094"/>
        </w:rPr>
        <w:t xml:space="preserve">hallintomuoto </w:t>
      </w:r>
      <w:r>
        <w:t xml:space="preserve">on </w:t>
      </w:r>
      <w:r>
        <w:rPr>
          <w:color w:val="FB6AB8"/>
        </w:rPr>
        <w:t xml:space="preserve">oligarkia, jossa kourallinen yhteiskunnan eliitin jäseniä, usein tiettyyn poliittiseen puolueeseen kuuluvia, pitää hallussaan kaikkea poliittista valtaa</w:t>
      </w:r>
      <w:r>
        <w:t xml:space="preserve">. </w:t>
      </w:r>
      <w:r>
        <w:t xml:space="preserve">Esimerkiksi </w:t>
      </w:r>
      <w:r>
        <w:rPr>
          <w:color w:val="DB1474"/>
        </w:rPr>
        <w:t xml:space="preserve">Kuubassa</w:t>
      </w:r>
      <w:r>
        <w:t xml:space="preserve">, kuten </w:t>
      </w:r>
      <w:r>
        <w:rPr>
          <w:color w:val="8489AE"/>
        </w:rPr>
        <w:t xml:space="preserve">Kiinassa</w:t>
      </w:r>
      <w:r>
        <w:t xml:space="preserve">, vain </w:t>
      </w:r>
      <w:r>
        <w:rPr>
          <w:color w:val="860E04"/>
        </w:rPr>
        <w:t xml:space="preserve">kommunistisen puolueen jäsenet </w:t>
      </w:r>
      <w:r>
        <w:t xml:space="preserve">saavat äänestää tai toimia julkisissa viroissa, ja </w:t>
      </w:r>
      <w:r>
        <w:rPr>
          <w:color w:val="860E04"/>
        </w:rPr>
        <w:t xml:space="preserve">puolueen </w:t>
      </w:r>
      <w:r>
        <w:t xml:space="preserve">tärkeimmät jäsenet tekevät kaikki hallituksen päätökset. Jotkin ei-demokraattiset yhteiskunnat ovat luonteeltaan totalitaarisia. </w:t>
      </w:r>
      <w:r>
        <w:t xml:space="preserve">Totalitarismissa </w:t>
      </w:r>
      <w:r>
        <w:rPr>
          <w:color w:val="6EAB9B"/>
        </w:rPr>
        <w:t xml:space="preserve">hallitus </w:t>
      </w:r>
      <w:r>
        <w:t xml:space="preserve">on tärkeämpi kuin </w:t>
      </w:r>
      <w:r>
        <w:rPr>
          <w:color w:val="F2CDFE"/>
        </w:rPr>
        <w:t xml:space="preserve">kansalaiset, </w:t>
      </w:r>
      <w:r>
        <w:t xml:space="preserve">ja </w:t>
      </w:r>
      <w:r>
        <w:rPr>
          <w:color w:val="6EAB9B"/>
        </w:rPr>
        <w:t xml:space="preserve">se </w:t>
      </w:r>
      <w:r>
        <w:t xml:space="preserve">valvoo kaikkia </w:t>
      </w:r>
      <w:r>
        <w:rPr>
          <w:color w:val="F2CDFE"/>
        </w:rPr>
        <w:t xml:space="preserve">kansalaisten </w:t>
      </w:r>
      <w:r>
        <w:t xml:space="preserve">elämän </w:t>
      </w:r>
      <w:r>
        <w:t xml:space="preserve">osa-alueita. </w:t>
      </w:r>
      <w:r>
        <w:rPr>
          <w:color w:val="F2CDFE"/>
        </w:rPr>
        <w:t xml:space="preserve">Kansalaisten </w:t>
      </w:r>
      <w:r>
        <w:t xml:space="preserve">oikeuksia rajoitetaan, </w:t>
      </w:r>
      <w:r>
        <w:t xml:space="preserve">eikä </w:t>
      </w:r>
      <w:r>
        <w:rPr>
          <w:color w:val="6EAB9B"/>
        </w:rPr>
        <w:t xml:space="preserve">hallitus </w:t>
      </w:r>
      <w:r>
        <w:t xml:space="preserve">salli poliittista kritiikkiä tai oppositiota. </w:t>
      </w:r>
      <w:r>
        <w:rPr>
          <w:color w:val="FBC206"/>
        </w:rPr>
        <w:t xml:space="preserve">Nämä </w:t>
      </w:r>
      <w:r>
        <w:rPr>
          <w:color w:val="645341"/>
        </w:rPr>
        <w:t xml:space="preserve">hallitusmuodot </w:t>
      </w:r>
      <w:r>
        <w:t xml:space="preserve">ovat melko harvinaisia. </w:t>
      </w:r>
      <w:r>
        <w:rPr>
          <w:color w:val="760035"/>
        </w:rPr>
        <w:t xml:space="preserve">Pohjois-Korea </w:t>
      </w:r>
      <w:r>
        <w:t xml:space="preserve">on </w:t>
      </w:r>
      <w:r>
        <w:rPr>
          <w:color w:val="760035"/>
        </w:rPr>
        <w:t xml:space="preserve">esimerkki totalitaarisesta hallituksesta</w:t>
      </w:r>
      <w:r>
        <w:t xml:space="preserve">.</w:t>
      </w:r>
    </w:p>
    <w:p>
      <w:r>
        <w:rPr>
          <w:color w:val="94C661"/>
        </w:rPr>
        <w:t xml:space="preserve">Kuva 1.6 </w:t>
      </w:r>
      <w:r>
        <w:rPr>
          <w:color w:val="647A41"/>
        </w:rPr>
        <w:t xml:space="preserve">Maailmankartalla on </w:t>
      </w:r>
      <w:r>
        <w:t xml:space="preserve">esitetty </w:t>
      </w:r>
      <w:r>
        <w:rPr>
          <w:color w:val="496E76"/>
        </w:rPr>
        <w:t xml:space="preserve">nykyisin käytössä olevat </w:t>
      </w:r>
      <w:r>
        <w:rPr>
          <w:color w:val="496E76"/>
        </w:rPr>
        <w:t xml:space="preserve">eri </w:t>
      </w:r>
      <w:r>
        <w:rPr>
          <w:color w:val="E3F894"/>
        </w:rPr>
        <w:t xml:space="preserve">hallitusmuodot</w:t>
      </w:r>
      <w:r>
        <w:t xml:space="preserve">. </w:t>
      </w:r>
      <w:r>
        <w:rPr>
          <w:color w:val="F9D7CD"/>
        </w:rPr>
        <w:t xml:space="preserve">Sinisellä värillä merkityissä </w:t>
      </w:r>
      <w:r>
        <w:t xml:space="preserve">maissa on jonkinlainen </w:t>
      </w:r>
      <w:r>
        <w:rPr>
          <w:color w:val="FB5514"/>
        </w:rPr>
        <w:t xml:space="preserve">edustuksellinen demokratia</w:t>
      </w:r>
      <w:r>
        <w:t xml:space="preserve">, vaikka </w:t>
      </w:r>
      <w:r>
        <w:rPr>
          <w:color w:val="876128"/>
        </w:rPr>
        <w:t xml:space="preserve">kansalla </w:t>
      </w:r>
      <w:r>
        <w:t xml:space="preserve">ei ehkä olekaan yhtä paljon poliittista valtaa </w:t>
      </w:r>
      <w:r>
        <w:rPr>
          <w:color w:val="876128"/>
        </w:rPr>
        <w:t xml:space="preserve">kuin </w:t>
      </w:r>
      <w:r>
        <w:rPr>
          <w:color w:val="118B8A"/>
        </w:rPr>
        <w:t xml:space="preserve">Yhdysvalloissa</w:t>
      </w:r>
      <w:r>
        <w:t xml:space="preserve">. </w:t>
      </w:r>
      <w:r>
        <w:t xml:space="preserve">Punaisella värillä merkityissä maissa, kuten </w:t>
      </w:r>
      <w:r>
        <w:rPr>
          <w:color w:val="8489AE"/>
        </w:rPr>
        <w:t xml:space="preserve">Kiinassa</w:t>
      </w:r>
      <w:r>
        <w:t xml:space="preserve">, Vietnamissa ja </w:t>
      </w:r>
      <w:r>
        <w:rPr>
          <w:color w:val="DB1474"/>
        </w:rPr>
        <w:t xml:space="preserve">Kuubassa, </w:t>
      </w:r>
      <w:r>
        <w:t xml:space="preserve">vallitsee oligarkkinen </w:t>
      </w:r>
      <w:r>
        <w:rPr>
          <w:color w:val="310106"/>
        </w:rPr>
        <w:t xml:space="preserve">hallintomuoto</w:t>
      </w:r>
      <w:r>
        <w:t xml:space="preserve">. </w:t>
      </w:r>
      <w:r>
        <w:rPr>
          <w:color w:val="A1A711"/>
        </w:rPr>
        <w:t xml:space="preserve">Keltaisella värillä merkityt maat </w:t>
      </w:r>
      <w:r>
        <w:t xml:space="preserve">ovat monarkioita, joissa kansalla on vain vähän osuutta hallintoon.</w:t>
      </w:r>
    </w:p>
    <w:p>
      <w:r>
        <w:t xml:space="preserve">LINKKI OPPIMISEEN</w:t>
      </w:r>
    </w:p>
    <w:p>
      <w:r>
        <w:t xml:space="preserve">CIA:n verkkosivustolla on tietoa eri </w:t>
      </w:r>
      <w:r>
        <w:t xml:space="preserve">puolilla </w:t>
      </w:r>
      <w:r>
        <w:rPr>
          <w:color w:val="647A41"/>
        </w:rPr>
        <w:t xml:space="preserve">maailmaa toimivista </w:t>
      </w:r>
      <w:r>
        <w:rPr>
          <w:color w:val="310106"/>
        </w:rPr>
        <w:t xml:space="preserve">hallintotyypeistä</w:t>
      </w:r>
      <w:r>
        <w:t xml:space="preserve">.</w:t>
      </w:r>
    </w:p>
    <w:p>
      <w:r>
        <w:rPr>
          <w:b/>
        </w:rPr>
        <w:t xml:space="preserve">Asiakirja numero 15</w:t>
      </w:r>
    </w:p>
    <w:p>
      <w:r>
        <w:rPr>
          <w:b/>
        </w:rPr>
        <w:t xml:space="preserve">Asiakirjan tunniste: GUM_textbook_labor</w:t>
      </w:r>
    </w:p>
    <w:p>
      <w:r>
        <w:t xml:space="preserve">Miksi </w:t>
      </w:r>
      <w:r>
        <w:rPr>
          <w:color w:val="310106"/>
        </w:rPr>
        <w:t xml:space="preserve">työnjako </w:t>
      </w:r>
      <w:r>
        <w:t xml:space="preserve">lisää tuotantoa</w:t>
      </w:r>
    </w:p>
    <w:p>
      <w:r>
        <w:rPr>
          <w:color w:val="04640D"/>
        </w:rPr>
        <w:t xml:space="preserve">Kun </w:t>
      </w:r>
      <w:r>
        <w:t xml:space="preserve">jaamme ja jakamme tavaran tai palvelun tuottamiseen liittyvät tehtävät, työntekijät ja </w:t>
      </w:r>
      <w:r>
        <w:rPr>
          <w:color w:val="FEFB0A"/>
        </w:rPr>
        <w:t xml:space="preserve">yritykset </w:t>
      </w:r>
      <w:r>
        <w:t xml:space="preserve">voivat tuottaa suuremman määrän tuotosta. </w:t>
      </w:r>
      <w:r>
        <w:t xml:space="preserve">Havainnoidessaan nuppineulatehtaita </w:t>
      </w:r>
      <w:r>
        <w:rPr>
          <w:color w:val="FB5514"/>
        </w:rPr>
        <w:t xml:space="preserve">Smith </w:t>
      </w:r>
      <w:r>
        <w:t xml:space="preserve">huomasi, että yksi työntekijä saattoi valmistaa 20 nuppineulaa </w:t>
      </w:r>
      <w:r>
        <w:rPr>
          <w:color w:val="E115C0"/>
        </w:rPr>
        <w:t xml:space="preserve">päivässä, mutta että </w:t>
      </w:r>
      <w:r>
        <w:t xml:space="preserve">pieni yritys, jossa oli 10 työntekijää (joista joidenkin oli suoritettava kaksi tai kolme nuppineulojen valmistukseen liittyvistä 18 tehtävästä), saattoi valmistaa 48 000 nuppineulaa </w:t>
      </w:r>
      <w:r>
        <w:rPr>
          <w:color w:val="E115C0"/>
        </w:rPr>
        <w:t xml:space="preserve">päivässä</w:t>
      </w:r>
      <w:r>
        <w:t xml:space="preserve">. </w:t>
      </w:r>
      <w:r>
        <w:t xml:space="preserve">Miten joukko työntekijöitä, joista jokainen on erikoistunut tiettyihin tehtäviin, voi tuottaa niin paljon enemmän kuin </w:t>
      </w:r>
      <w:r>
        <w:rPr>
          <w:color w:val="00587F"/>
        </w:rPr>
        <w:t xml:space="preserve">sama määrä työntekijöitä, jotka yrittävät tuottaa koko tavaran tai palvelun </w:t>
      </w:r>
      <w:r>
        <w:rPr>
          <w:color w:val="0BC582"/>
        </w:rPr>
        <w:t xml:space="preserve">yksin</w:t>
      </w:r>
      <w:r>
        <w:t xml:space="preserve">? </w:t>
      </w:r>
      <w:r>
        <w:rPr>
          <w:color w:val="FB5514"/>
        </w:rPr>
        <w:t xml:space="preserve">Smith </w:t>
      </w:r>
      <w:r>
        <w:t xml:space="preserve">esitti kolme syytä.</w:t>
      </w:r>
    </w:p>
    <w:p>
      <w:r>
        <w:t xml:space="preserve">Ensinnäkin </w:t>
      </w:r>
      <w:r>
        <w:rPr>
          <w:color w:val="FEB8C8"/>
        </w:rPr>
        <w:t xml:space="preserve">erikoistuminen tiettyyn pieneen työhön antaa </w:t>
      </w:r>
      <w:r>
        <w:rPr>
          <w:color w:val="9E8317"/>
        </w:rPr>
        <w:t xml:space="preserve">työntekijöille mahdollisuuden </w:t>
      </w:r>
      <w:r>
        <w:rPr>
          <w:color w:val="FEB8C8"/>
        </w:rPr>
        <w:t xml:space="preserve">keskittyä niihin tuotantoprosessin osiin, joissa </w:t>
      </w:r>
      <w:r>
        <w:rPr>
          <w:color w:val="FEB8C8"/>
        </w:rPr>
        <w:t xml:space="preserve">heillä on etulyöntiasema</w:t>
      </w:r>
      <w:r>
        <w:t xml:space="preserve">. </w:t>
      </w:r>
      <w:r>
        <w:rPr>
          <w:color w:val="04640D"/>
        </w:rPr>
        <w:t xml:space="preserve">(</w:t>
      </w:r>
      <w:r>
        <w:t xml:space="preserve">Myöhemmissä luvuissa </w:t>
      </w:r>
      <w:r>
        <w:t xml:space="preserve">kehitämme </w:t>
      </w:r>
      <w:r>
        <w:rPr>
          <w:color w:val="FEB8C8"/>
        </w:rPr>
        <w:t xml:space="preserve">tätä ajatusta </w:t>
      </w:r>
      <w:r>
        <w:t xml:space="preserve">keskustelemalla suhteellisesta edusta). </w:t>
      </w:r>
      <w:r>
        <w:rPr>
          <w:color w:val="01190F"/>
        </w:rPr>
        <w:t xml:space="preserve">Ihmisillä </w:t>
      </w:r>
      <w:r>
        <w:t xml:space="preserve">on erilaisia taitoja, kykyjä ja kiinnostuksen kohteita, joten </w:t>
      </w:r>
      <w:r>
        <w:rPr>
          <w:color w:val="01190F"/>
        </w:rPr>
        <w:t xml:space="preserve">he </w:t>
      </w:r>
      <w:r>
        <w:t xml:space="preserve">ovat parempia </w:t>
      </w:r>
      <w:r>
        <w:rPr>
          <w:color w:val="847D81"/>
        </w:rPr>
        <w:t xml:space="preserve">joissakin töissä </w:t>
      </w:r>
      <w:r>
        <w:t xml:space="preserve">kuin toisissa. Erityiset edut voivat perustua koulutusvalintoihin, joita puolestaan muokkaavat kiinnostuksen kohteet ja lahjakkuudet. Esimerkiksi lääkäreiksi kelpaavat vain lääkärin tutkinnon suorittaneet. Joidenkin hyödykkeiden kohdalla maantiede vaikuttaa </w:t>
      </w:r>
      <w:r>
        <w:rPr>
          <w:color w:val="58018B"/>
        </w:rPr>
        <w:t xml:space="preserve">erikoistumiseen</w:t>
      </w:r>
      <w:r>
        <w:t xml:space="preserve">. </w:t>
      </w:r>
      <w:r>
        <w:t xml:space="preserve">Esimerkiksi </w:t>
      </w:r>
      <w:r>
        <w:rPr>
          <w:color w:val="703B01"/>
        </w:rPr>
        <w:t xml:space="preserve">Pohjois-Dakotassa </w:t>
      </w:r>
      <w:r>
        <w:t xml:space="preserve">on helpompi </w:t>
      </w:r>
      <w:r>
        <w:rPr>
          <w:color w:val="B70639"/>
        </w:rPr>
        <w:t xml:space="preserve">toimia vehnänviljelijänä </w:t>
      </w:r>
      <w:r>
        <w:t xml:space="preserve">kuin </w:t>
      </w:r>
      <w:r>
        <w:rPr>
          <w:color w:val="F7F1DF"/>
        </w:rPr>
        <w:t xml:space="preserve">Floridassa, </w:t>
      </w:r>
      <w:r>
        <w:t xml:space="preserve">mutta </w:t>
      </w:r>
      <w:r>
        <w:rPr>
          <w:color w:val="F7F1DF"/>
        </w:rPr>
        <w:t xml:space="preserve">Floridassa on </w:t>
      </w:r>
      <w:r>
        <w:t xml:space="preserve">helpompi johtaa matkailuhotellia </w:t>
      </w:r>
      <w:r>
        <w:t xml:space="preserve">kuin </w:t>
      </w:r>
      <w:r>
        <w:rPr>
          <w:color w:val="118B8A"/>
        </w:rPr>
        <w:t xml:space="preserve">Pohjois-Dakotassa</w:t>
      </w:r>
      <w:r>
        <w:t xml:space="preserve">. </w:t>
      </w:r>
      <w:r>
        <w:rPr>
          <w:color w:val="4AFEFA"/>
        </w:rPr>
        <w:t xml:space="preserve">Jos </w:t>
      </w:r>
      <w:r>
        <w:t xml:space="preserve">asut suurkaupungissa tai sen lähellä, </w:t>
      </w:r>
      <w:r>
        <w:t xml:space="preserve">on helpompi </w:t>
      </w:r>
      <w:r>
        <w:rPr>
          <w:color w:val="FCB164"/>
        </w:rPr>
        <w:t xml:space="preserve">houkutella riittävästi asiakkaita menestyvän kemiallisen pesulan tai elokuvateatterin pyörittämiseen </w:t>
      </w:r>
      <w:r>
        <w:t xml:space="preserve">kuin </w:t>
      </w:r>
      <w:r>
        <w:t xml:space="preserve">harvaan asutulla maaseudulla. </w:t>
      </w:r>
      <w:r>
        <w:t xml:space="preserve">Olipa syy mikä tahansa, jos </w:t>
      </w:r>
      <w:r>
        <w:rPr>
          <w:color w:val="796EE6"/>
        </w:rPr>
        <w:t xml:space="preserve">ihmiset </w:t>
      </w:r>
      <w:r>
        <w:t xml:space="preserve">erikoistuvat tuottamaan sitä, minkä </w:t>
      </w:r>
      <w:r>
        <w:rPr>
          <w:color w:val="796EE6"/>
        </w:rPr>
        <w:t xml:space="preserve">he osaavat </w:t>
      </w:r>
      <w:r>
        <w:t xml:space="preserve">parhaiten, </w:t>
      </w:r>
      <w:r>
        <w:rPr>
          <w:color w:val="796EE6"/>
        </w:rPr>
        <w:t xml:space="preserve">he </w:t>
      </w:r>
      <w:r>
        <w:t xml:space="preserve">ovat tehokkaampia kuin jos </w:t>
      </w:r>
      <w:r>
        <w:rPr>
          <w:color w:val="796EE6"/>
        </w:rPr>
        <w:t xml:space="preserve">he </w:t>
      </w:r>
      <w:r>
        <w:t xml:space="preserve">tuottavat erilaisia asioita, joista osassa </w:t>
      </w:r>
      <w:r>
        <w:rPr>
          <w:color w:val="796EE6"/>
        </w:rPr>
        <w:t xml:space="preserve">he </w:t>
      </w:r>
      <w:r>
        <w:t xml:space="preserve">ovat hyviä ja osassa </w:t>
      </w:r>
      <w:r>
        <w:t xml:space="preserve">eivät.</w:t>
      </w:r>
    </w:p>
    <w:p>
      <w:r>
        <w:t xml:space="preserve">Toiseksi </w:t>
      </w:r>
      <w:r>
        <w:rPr>
          <w:color w:val="000D2C"/>
        </w:rPr>
        <w:t xml:space="preserve">tiettyihin tehtäviin erikoistuneet työntekijät </w:t>
      </w:r>
      <w:r>
        <w:t xml:space="preserve">oppivat usein tuottamaan nopeammin ja laadukkaammin. Tämä malli pätee moniin työntekijöihin, kuten autoja rakentaviin liukuhihnatyöntekijöihin, hiuksia leikkaaviin stylisteihin ja sydänleikkauksia tekeviin lääkäreihin. </w:t>
      </w:r>
      <w:r>
        <w:rPr>
          <w:color w:val="000D2C"/>
        </w:rPr>
        <w:t xml:space="preserve">Erikoistuneet työntekijät </w:t>
      </w:r>
      <w:r>
        <w:rPr>
          <w:color w:val="000D2C"/>
        </w:rPr>
        <w:t xml:space="preserve">tuntevat </w:t>
      </w:r>
      <w:r>
        <w:t xml:space="preserve">työnsä </w:t>
      </w:r>
      <w:r>
        <w:t xml:space="preserve">usein </w:t>
      </w:r>
      <w:r>
        <w:t xml:space="preserve">niin hyvin, että he voivat ehdottaa innovatiivisia tapoja tehdä </w:t>
      </w:r>
      <w:r>
        <w:t xml:space="preserve">työnsä nopeammin ja paremmin.</w:t>
      </w:r>
    </w:p>
    <w:p>
      <w:r>
        <w:t xml:space="preserve">Samanlainen malli toimii usein myös </w:t>
      </w:r>
      <w:r>
        <w:rPr>
          <w:color w:val="FEFB0A"/>
        </w:rPr>
        <w:t xml:space="preserve">yrityksissä</w:t>
      </w:r>
      <w:r>
        <w:t xml:space="preserve">. </w:t>
      </w:r>
      <w:r>
        <w:t xml:space="preserve">Monissa tapauksissa </w:t>
      </w:r>
      <w:r>
        <w:rPr>
          <w:color w:val="53495F"/>
        </w:rPr>
        <w:t xml:space="preserve">yritys, joka keskittyy yhteen tai muutamaan tuotteeseen (</w:t>
      </w:r>
      <w:r>
        <w:rPr>
          <w:color w:val="F95475"/>
        </w:rPr>
        <w:t xml:space="preserve">jota</w:t>
      </w:r>
      <w:r>
        <w:rPr>
          <w:color w:val="53495F"/>
        </w:rPr>
        <w:t xml:space="preserve"> kutsutaan joskus </w:t>
      </w:r>
      <w:r>
        <w:rPr>
          <w:color w:val="53495F"/>
        </w:rPr>
        <w:t xml:space="preserve">"ydinosaamiseksi"), </w:t>
      </w:r>
      <w:r>
        <w:t xml:space="preserve">menestyy paremmin kuin yritykset, jotka yrittävät valmistaa monenlaisia tuotteita.</w:t>
      </w:r>
    </w:p>
    <w:p>
      <w:r>
        <w:t xml:space="preserve">Kolmanneksi </w:t>
      </w:r>
      <w:r>
        <w:rPr>
          <w:color w:val="58018B"/>
        </w:rPr>
        <w:t xml:space="preserve">erikoistuminen </w:t>
      </w:r>
      <w:r>
        <w:t xml:space="preserve">antaa </w:t>
      </w:r>
      <w:r>
        <w:rPr>
          <w:color w:val="FEFB0A"/>
        </w:rPr>
        <w:t xml:space="preserve">yrityksille mahdollisuuden hyödyntää </w:t>
      </w:r>
      <w:r>
        <w:t xml:space="preserve">mittakaavaetuja, mikä tarkoittaa sitä, että monien tavaroiden osalta tuotantotason kasvaessa kunkin yksittäisen yksikön keskimääräiset tuotantokustannukset laskevat. Jos esimerkiksi tehdas valmistaa </w:t>
      </w:r>
      <w:r>
        <w:rPr>
          <w:color w:val="61FC03"/>
        </w:rPr>
        <w:t xml:space="preserve">vain 100 autoa </w:t>
      </w:r>
      <w:r>
        <w:rPr>
          <w:color w:val="5D9608"/>
        </w:rPr>
        <w:t xml:space="preserve">vuodessa</w:t>
      </w:r>
      <w:r>
        <w:t xml:space="preserve">, jokaisen auton valmistaminen on keskimäärin melko kallista. Jos </w:t>
      </w:r>
      <w:r>
        <w:rPr>
          <w:color w:val="DE98FD"/>
        </w:rPr>
        <w:t xml:space="preserve">tehdas </w:t>
      </w:r>
      <w:r>
        <w:t xml:space="preserve">kuitenkin </w:t>
      </w:r>
      <w:r>
        <w:t xml:space="preserve">tuottaa 50 000 autoa </w:t>
      </w:r>
      <w:r>
        <w:rPr>
          <w:color w:val="5D9608"/>
        </w:rPr>
        <w:t xml:space="preserve">vuodessa</w:t>
      </w:r>
      <w:r>
        <w:t xml:space="preserve">, </w:t>
      </w:r>
      <w:r>
        <w:rPr>
          <w:color w:val="DE98FD"/>
        </w:rPr>
        <w:t xml:space="preserve">se </w:t>
      </w:r>
      <w:r>
        <w:t xml:space="preserve">voi perustaa kokoonpanolinjan, jossa on valtavia koneita ja työntekijöitä, jotka suorittavat erikoistehtäviä, ja keskimääräiset tuotantokustannukset autoa kohti ovat alhaisemmat. </w:t>
      </w:r>
      <w:r>
        <w:rPr>
          <w:color w:val="4F584E"/>
        </w:rPr>
        <w:t xml:space="preserve">Kun työntekijät voivat keskittyä </w:t>
      </w:r>
      <w:r>
        <w:rPr>
          <w:color w:val="4F584E"/>
        </w:rPr>
        <w:t xml:space="preserve">mieltymyksiinsä ja lahjoihinsa, oppia tekemään </w:t>
      </w:r>
      <w:r>
        <w:rPr>
          <w:color w:val="4F584E"/>
        </w:rPr>
        <w:t xml:space="preserve">erikoistuneet työnsä paremmin ja työskennellä suuremmissa organisaatioissa, </w:t>
      </w:r>
      <w:r>
        <w:rPr>
          <w:color w:val="98A088"/>
        </w:rPr>
        <w:t xml:space="preserve">lopputuloksena </w:t>
      </w:r>
      <w:r>
        <w:t xml:space="preserve">on, </w:t>
      </w:r>
      <w:r>
        <w:rPr>
          <w:color w:val="98A088"/>
        </w:rPr>
        <w:t xml:space="preserve">että yhteiskunta kokonaisuudessaan voi tuottaa ja kuluttaa paljon enemmän kuin jos </w:t>
      </w:r>
      <w:r>
        <w:rPr>
          <w:color w:val="5C5300"/>
        </w:rPr>
        <w:t xml:space="preserve">jokainen </w:t>
      </w:r>
      <w:r>
        <w:rPr>
          <w:color w:val="98A088"/>
        </w:rPr>
        <w:t xml:space="preserve">yrittäisi tuottaa kaikki </w:t>
      </w:r>
      <w:r>
        <w:rPr>
          <w:color w:val="98A088"/>
        </w:rPr>
        <w:t xml:space="preserve">tavaransa ja palvelunsa itse</w:t>
      </w:r>
      <w:r>
        <w:t xml:space="preserve">. </w:t>
      </w:r>
      <w:r>
        <w:rPr>
          <w:color w:val="932C70"/>
        </w:rPr>
        <w:t xml:space="preserve">Työn </w:t>
      </w:r>
      <w:r>
        <w:rPr>
          <w:color w:val="9F6551"/>
        </w:rPr>
        <w:t xml:space="preserve">jakaminen </w:t>
      </w:r>
      <w:r>
        <w:rPr>
          <w:color w:val="BCFEC6"/>
        </w:rPr>
        <w:t xml:space="preserve">ja </w:t>
      </w:r>
      <w:r>
        <w:rPr>
          <w:color w:val="932C70"/>
        </w:rPr>
        <w:t xml:space="preserve">erikoistuminen </w:t>
      </w:r>
      <w:r>
        <w:t xml:space="preserve">on ollut </w:t>
      </w:r>
      <w:r>
        <w:rPr>
          <w:color w:val="BCFEC6"/>
        </w:rPr>
        <w:t xml:space="preserve">voima niukkuuden ongelmaa vastaan</w:t>
      </w:r>
      <w:r>
        <w:t xml:space="preserve">.</w:t>
      </w:r>
    </w:p>
    <w:p>
      <w:r>
        <w:rPr>
          <w:b/>
        </w:rPr>
        <w:t xml:space="preserve">Asiakirjan numero 16</w:t>
      </w:r>
    </w:p>
    <w:p>
      <w:r>
        <w:rPr>
          <w:b/>
        </w:rPr>
        <w:t xml:space="preserve">Asiakirjan tunniste: GUM_vlog_portland</w:t>
      </w:r>
    </w:p>
    <w:p>
      <w:r>
        <w:t xml:space="preserve">Hei kaikki, tervetuloa takaisin </w:t>
      </w:r>
      <w:r>
        <w:t xml:space="preserve">kanavalleni. </w:t>
      </w:r>
      <w:r>
        <w:rPr>
          <w:color w:val="FEFB0A"/>
        </w:rPr>
        <w:t xml:space="preserve">Nimeni </w:t>
      </w:r>
      <w:r>
        <w:t xml:space="preserve">on </w:t>
      </w:r>
      <w:r>
        <w:rPr>
          <w:color w:val="FEFB0A"/>
        </w:rPr>
        <w:t xml:space="preserve">Katie </w:t>
      </w:r>
      <w:r>
        <w:t xml:space="preserve">ja tänään </w:t>
      </w:r>
      <w:r>
        <w:t xml:space="preserve">aion puhua </w:t>
      </w:r>
      <w:r>
        <w:rPr>
          <w:color w:val="00587F"/>
        </w:rPr>
        <w:t xml:space="preserve">kahden ja puolen </w:t>
      </w:r>
      <w:r>
        <w:rPr>
          <w:color w:val="E115C0"/>
        </w:rPr>
        <w:t xml:space="preserve">viikon mittaisesta lomastani </w:t>
      </w:r>
      <w:r>
        <w:rPr>
          <w:color w:val="0BC582"/>
        </w:rPr>
        <w:t xml:space="preserve">Portlandissa, </w:t>
      </w:r>
      <w:r>
        <w:rPr>
          <w:color w:val="FEB8C8"/>
        </w:rPr>
        <w:t xml:space="preserve">Oregonissa</w:t>
      </w:r>
      <w:r>
        <w:t xml:space="preserve">. </w:t>
      </w:r>
      <w:r>
        <w:rPr>
          <w:color w:val="310106"/>
        </w:rPr>
        <w:t xml:space="preserve">Olen </w:t>
      </w:r>
      <w:r>
        <w:t xml:space="preserve">siis </w:t>
      </w:r>
      <w:r>
        <w:t xml:space="preserve">kotoisin Washington D.C:stä, ja </w:t>
      </w:r>
      <w:r>
        <w:t xml:space="preserve">minulla on paljon perhettä </w:t>
      </w:r>
      <w:r>
        <w:rPr>
          <w:color w:val="9E8317"/>
        </w:rPr>
        <w:t xml:space="preserve">Portlandissa, </w:t>
      </w:r>
      <w:r>
        <w:rPr>
          <w:color w:val="01190F"/>
        </w:rPr>
        <w:t xml:space="preserve">Oregonissa, </w:t>
      </w:r>
      <w:r>
        <w:rPr>
          <w:color w:val="E115C0"/>
        </w:rPr>
        <w:t xml:space="preserve">joten </w:t>
      </w:r>
      <w:r>
        <w:t xml:space="preserve">en </w:t>
      </w:r>
      <w:r>
        <w:rPr>
          <w:color w:val="310106"/>
        </w:rPr>
        <w:t xml:space="preserve">ollut </w:t>
      </w:r>
      <w:r>
        <w:rPr>
          <w:color w:val="9E8317"/>
        </w:rPr>
        <w:t xml:space="preserve">siellä </w:t>
      </w:r>
      <w:r>
        <w:t xml:space="preserve">ensimmäistä kertaa</w:t>
      </w:r>
      <w:r>
        <w:t xml:space="preserve">. </w:t>
      </w:r>
      <w:r>
        <w:t xml:space="preserve">Mutta </w:t>
      </w:r>
      <w:r>
        <w:rPr>
          <w:color w:val="E115C0"/>
        </w:rPr>
        <w:t xml:space="preserve">se </w:t>
      </w:r>
      <w:r>
        <w:t xml:space="preserve">oli </w:t>
      </w:r>
      <w:r>
        <w:rPr>
          <w:color w:val="E115C0"/>
        </w:rPr>
        <w:t xml:space="preserve">ehdottomasti </w:t>
      </w:r>
      <w:r>
        <w:rPr>
          <w:color w:val="E115C0"/>
        </w:rPr>
        <w:t xml:space="preserve">ensimmäinen kertani </w:t>
      </w:r>
      <w:r>
        <w:rPr>
          <w:color w:val="FB5514"/>
        </w:rPr>
        <w:t xml:space="preserve">aikuisena</w:t>
      </w:r>
      <w:r>
        <w:t xml:space="preserve">. </w:t>
      </w:r>
      <w:r>
        <w:rPr>
          <w:color w:val="E115C0"/>
        </w:rPr>
        <w:t xml:space="preserve">Se </w:t>
      </w:r>
      <w:r>
        <w:t xml:space="preserve">oli todella jännittävää ja hauskaa</w:t>
      </w:r>
      <w:r>
        <w:t xml:space="preserve">. </w:t>
      </w:r>
      <w:r>
        <w:t xml:space="preserve">Ajattelin, </w:t>
      </w:r>
      <w:r>
        <w:t xml:space="preserve">että tekisin enemmänkin informatiivisen videon, koska </w:t>
      </w:r>
      <w:r>
        <w:t xml:space="preserve">voisin vain julkaista vlogin, mutta kuvamateriaali oli niin satunnaista ja joka paikassa. </w:t>
      </w:r>
      <w:r>
        <w:t xml:space="preserve">Sain </w:t>
      </w:r>
      <w:r>
        <w:rPr>
          <w:color w:val="847D81"/>
        </w:rPr>
        <w:t xml:space="preserve">todella siistiä kuvamateriaalia</w:t>
      </w:r>
      <w:r>
        <w:t xml:space="preserve">, mutta en mitään söpöä Instagram-tyttömateriaalia, </w:t>
      </w:r>
      <w:r>
        <w:rPr>
          <w:color w:val="310106"/>
        </w:rPr>
        <w:t xml:space="preserve">koska </w:t>
      </w:r>
      <w:r>
        <w:t xml:space="preserve">pukeuduin kuin 12-vuotias poika </w:t>
      </w:r>
      <w:r>
        <w:rPr>
          <w:color w:val="58018B"/>
        </w:rPr>
        <w:t xml:space="preserve">koko ajan</w:t>
      </w:r>
      <w:r>
        <w:t xml:space="preserve">. </w:t>
      </w:r>
      <w:r>
        <w:t xml:space="preserve">Joten </w:t>
      </w:r>
      <w:r>
        <w:rPr>
          <w:color w:val="B70639"/>
        </w:rPr>
        <w:t xml:space="preserve">ensimmäinen asia</w:t>
      </w:r>
      <w:r>
        <w:rPr>
          <w:color w:val="703B01"/>
        </w:rPr>
        <w:t xml:space="preserve">,</w:t>
      </w:r>
      <w:r>
        <w:rPr>
          <w:color w:val="B70639"/>
        </w:rPr>
        <w:t xml:space="preserve"> </w:t>
      </w:r>
      <w:r>
        <w:rPr>
          <w:color w:val="F7F1DF"/>
        </w:rPr>
        <w:t xml:space="preserve">jota </w:t>
      </w:r>
      <w:r>
        <w:rPr>
          <w:color w:val="B70639"/>
        </w:rPr>
        <w:t xml:space="preserve">suosittelen </w:t>
      </w:r>
      <w:r>
        <w:rPr>
          <w:color w:val="B70639"/>
        </w:rPr>
        <w:t xml:space="preserve">tekemään </w:t>
      </w:r>
      <w:r>
        <w:rPr>
          <w:color w:val="118B8A"/>
        </w:rPr>
        <w:t xml:space="preserve">Portlandissa, </w:t>
      </w:r>
      <w:r>
        <w:t xml:space="preserve">ei oikeastaan ole </w:t>
      </w:r>
      <w:r>
        <w:rPr>
          <w:color w:val="9E8317"/>
        </w:rPr>
        <w:t xml:space="preserve">Portlandissa </w:t>
      </w:r>
      <w:r>
        <w:t xml:space="preserve">ollenkaan. </w:t>
      </w:r>
      <w:r>
        <w:rPr>
          <w:color w:val="4AFEFA"/>
        </w:rPr>
        <w:t xml:space="preserve">Joten </w:t>
      </w:r>
      <w:r>
        <w:t xml:space="preserve">saatat olla, että </w:t>
      </w:r>
      <w:r>
        <w:rPr>
          <w:color w:val="FCB164"/>
        </w:rPr>
        <w:t xml:space="preserve">tämä </w:t>
      </w:r>
      <w:r>
        <w:t xml:space="preserve">on </w:t>
      </w:r>
      <w:r>
        <w:rPr>
          <w:color w:val="FCB164"/>
        </w:rPr>
        <w:t xml:space="preserve">kauhea lista</w:t>
      </w:r>
      <w:r>
        <w:t xml:space="preserve">. Anteeksi. </w:t>
      </w:r>
      <w:r>
        <w:rPr>
          <w:color w:val="B70639"/>
        </w:rPr>
        <w:t xml:space="preserve">Ykkösjuttu, jonka </w:t>
      </w:r>
      <w:r>
        <w:rPr>
          <w:color w:val="B70639"/>
        </w:rPr>
        <w:t xml:space="preserve">teimme </w:t>
      </w:r>
      <w:r>
        <w:rPr>
          <w:color w:val="B70639"/>
        </w:rPr>
        <w:t xml:space="preserve">matkallamme</w:t>
      </w:r>
      <w:r>
        <w:t xml:space="preserve">, oli se, </w:t>
      </w:r>
      <w:r>
        <w:rPr>
          <w:color w:val="796EE6"/>
        </w:rPr>
        <w:t xml:space="preserve">että </w:t>
      </w:r>
      <w:r>
        <w:rPr>
          <w:color w:val="B70639"/>
        </w:rPr>
        <w:t xml:space="preserve">yövyimme yhden yön Eugenessa, </w:t>
      </w:r>
      <w:r>
        <w:rPr>
          <w:color w:val="000D2C"/>
        </w:rPr>
        <w:t xml:space="preserve">Oregonissa</w:t>
      </w:r>
      <w:r>
        <w:rPr>
          <w:color w:val="B70639"/>
        </w:rPr>
        <w:t xml:space="preserve">, </w:t>
      </w:r>
      <w:r>
        <w:rPr>
          <w:color w:val="796EE6"/>
        </w:rPr>
        <w:t xml:space="preserve">ja </w:t>
      </w:r>
      <w:r>
        <w:rPr>
          <w:color w:val="B70639"/>
        </w:rPr>
        <w:t xml:space="preserve">heräsimme aamuyöllä ja ajoimme </w:t>
      </w:r>
      <w:r>
        <w:rPr>
          <w:color w:val="53495F"/>
        </w:rPr>
        <w:t xml:space="preserve">Crater Lakeen</w:t>
      </w:r>
      <w:r>
        <w:t xml:space="preserve">. </w:t>
      </w:r>
      <w:r>
        <w:rPr>
          <w:color w:val="F95475"/>
        </w:rPr>
        <w:t xml:space="preserve">Se </w:t>
      </w:r>
      <w:r>
        <w:t xml:space="preserve">oli uskomatonta. </w:t>
      </w:r>
      <w:r>
        <w:rPr>
          <w:color w:val="F95475"/>
        </w:rPr>
        <w:t xml:space="preserve">Yksi hienoimmista asioista, joita </w:t>
      </w:r>
      <w:r>
        <w:rPr>
          <w:color w:val="F95475"/>
        </w:rPr>
        <w:t xml:space="preserve">olen koskaan nähnyt</w:t>
      </w:r>
      <w:r>
        <w:t xml:space="preserve">. </w:t>
      </w:r>
      <w:r>
        <w:rPr>
          <w:color w:val="5D9608"/>
        </w:rPr>
        <w:t xml:space="preserve">Kuvamateriaali</w:t>
      </w:r>
      <w:r>
        <w:rPr>
          <w:color w:val="DE98FD"/>
        </w:rPr>
        <w:t xml:space="preserve">,</w:t>
      </w:r>
      <w:r>
        <w:rPr>
          <w:color w:val="5D9608"/>
        </w:rPr>
        <w:t xml:space="preserve"> jonka </w:t>
      </w:r>
      <w:r>
        <w:t xml:space="preserve">laitan </w:t>
      </w:r>
      <w:r>
        <w:rPr>
          <w:color w:val="98A088"/>
        </w:rPr>
        <w:t xml:space="preserve">tähän</w:t>
      </w:r>
      <w:r>
        <w:rPr>
          <w:color w:val="5D9608"/>
        </w:rPr>
        <w:t xml:space="preserve">, </w:t>
      </w:r>
      <w:r>
        <w:t xml:space="preserve">näyttää </w:t>
      </w:r>
      <w:r>
        <w:t xml:space="preserve">rehellisesti sanottuna </w:t>
      </w:r>
      <w:r>
        <w:t xml:space="preserve">hieman väärennetyltä. </w:t>
      </w:r>
      <w:r>
        <w:rPr>
          <w:color w:val="F95475"/>
        </w:rPr>
        <w:t xml:space="preserve">Tämä paikka </w:t>
      </w:r>
      <w:r>
        <w:t xml:space="preserve">oli uskomaton. </w:t>
      </w:r>
      <w:r>
        <w:t xml:space="preserve">Emme patikoineet </w:t>
      </w:r>
      <w:r>
        <w:rPr>
          <w:color w:val="F95475"/>
        </w:rPr>
        <w:t xml:space="preserve">täällä </w:t>
      </w:r>
      <w:r>
        <w:t xml:space="preserve">paljon</w:t>
      </w:r>
      <w:r>
        <w:rPr>
          <w:color w:val="4F584E"/>
        </w:rPr>
        <w:t xml:space="preserve">, koska </w:t>
      </w:r>
      <w:r>
        <w:t xml:space="preserve">pilvipeite oli sinä päivänä vähäinen, ja oli niin kuuma. </w:t>
      </w:r>
      <w:r>
        <w:t xml:space="preserve">Joten </w:t>
      </w:r>
      <w:r>
        <w:rPr>
          <w:color w:val="9F6551"/>
        </w:rPr>
        <w:t xml:space="preserve">ajoimme </w:t>
      </w:r>
      <w:r>
        <w:rPr>
          <w:color w:val="BCFEC6"/>
        </w:rPr>
        <w:t xml:space="preserve">järven </w:t>
      </w:r>
      <w:r>
        <w:rPr>
          <w:color w:val="9F6551"/>
        </w:rPr>
        <w:t xml:space="preserve">koko kehän ympäri</w:t>
      </w:r>
      <w:r>
        <w:t xml:space="preserve">, </w:t>
      </w:r>
      <w:r>
        <w:rPr>
          <w:color w:val="4AFEFA"/>
        </w:rPr>
        <w:t xml:space="preserve">ja </w:t>
      </w:r>
      <w:r>
        <w:t xml:space="preserve">saimme uskomattomia näkymiä vuorille ja </w:t>
      </w:r>
      <w:r>
        <w:rPr>
          <w:color w:val="F95475"/>
        </w:rPr>
        <w:t xml:space="preserve">järvelle, </w:t>
      </w:r>
      <w:r>
        <w:t xml:space="preserve">ja </w:t>
      </w:r>
      <w:r>
        <w:rPr>
          <w:color w:val="F95475"/>
        </w:rPr>
        <w:t xml:space="preserve">sen </w:t>
      </w:r>
      <w:r>
        <w:t xml:space="preserve">näkeminen </w:t>
      </w:r>
      <w:r>
        <w:t xml:space="preserve">kaikista eri kulmista oli sen arvoista. Ehkä </w:t>
      </w:r>
      <w:r>
        <w:rPr>
          <w:color w:val="932C70"/>
        </w:rPr>
        <w:t xml:space="preserve">tätä </w:t>
      </w:r>
      <w:r>
        <w:t xml:space="preserve">ei siis </w:t>
      </w:r>
      <w:r>
        <w:rPr>
          <w:color w:val="4AFEFA"/>
        </w:rPr>
        <w:t xml:space="preserve">kannata </w:t>
      </w:r>
      <w:r>
        <w:t xml:space="preserve">tehdä, jos </w:t>
      </w:r>
      <w:r>
        <w:rPr>
          <w:color w:val="4AFEFA"/>
        </w:rPr>
        <w:t xml:space="preserve">on </w:t>
      </w:r>
      <w:r>
        <w:t xml:space="preserve">menossa </w:t>
      </w:r>
      <w:r>
        <w:rPr>
          <w:color w:val="9E8317"/>
        </w:rPr>
        <w:t xml:space="preserve">Portlandiin</w:t>
      </w:r>
      <w:r>
        <w:t xml:space="preserve"> vain </w:t>
      </w:r>
      <w:r>
        <w:t xml:space="preserve">pariksi päiväksi, mutta </w:t>
      </w:r>
      <w:r>
        <w:rPr>
          <w:color w:val="932C70"/>
        </w:rPr>
        <w:t xml:space="preserve">se on </w:t>
      </w:r>
      <w:r>
        <w:t xml:space="preserve">ehdottomasti </w:t>
      </w:r>
      <w:r>
        <w:rPr>
          <w:color w:val="932C70"/>
        </w:rPr>
        <w:t xml:space="preserve">harkitsemisen arvoinen asia, jos </w:t>
      </w:r>
      <w:r>
        <w:rPr>
          <w:color w:val="2B1B04"/>
        </w:rPr>
        <w:t xml:space="preserve">on </w:t>
      </w:r>
      <w:r>
        <w:rPr>
          <w:color w:val="932C70"/>
        </w:rPr>
        <w:t xml:space="preserve">menossa </w:t>
      </w:r>
      <w:r>
        <w:rPr>
          <w:color w:val="B5AFC4"/>
        </w:rPr>
        <w:t xml:space="preserve">Oregoniin </w:t>
      </w:r>
      <w:r>
        <w:rPr>
          <w:color w:val="932C70"/>
        </w:rPr>
        <w:t xml:space="preserve">vähän pidemmäksi aikaa</w:t>
      </w:r>
      <w:r>
        <w:t xml:space="preserve">. </w:t>
      </w:r>
      <w:r>
        <w:rPr>
          <w:color w:val="D4C67A"/>
        </w:rPr>
        <w:t xml:space="preserve">Numero kaksi </w:t>
      </w:r>
      <w:r>
        <w:t xml:space="preserve">on </w:t>
      </w:r>
      <w:r>
        <w:rPr>
          <w:color w:val="D4C67A"/>
        </w:rPr>
        <w:t xml:space="preserve">shoppailu</w:t>
      </w:r>
      <w:r>
        <w:t xml:space="preserve">. </w:t>
      </w:r>
      <w:r>
        <w:rPr>
          <w:color w:val="AE7AA1"/>
        </w:rPr>
        <w:t xml:space="preserve">Nämä </w:t>
      </w:r>
      <w:r>
        <w:t xml:space="preserve">eivät muuten ole tietyssä järjestyksessä. </w:t>
      </w:r>
      <w:r>
        <w:rPr>
          <w:color w:val="AE7AA1"/>
        </w:rPr>
        <w:t xml:space="preserve">Ne </w:t>
      </w:r>
      <w:r>
        <w:t xml:space="preserve">ovat vain </w:t>
      </w:r>
      <w:r>
        <w:rPr>
          <w:color w:val="AE7AA1"/>
        </w:rPr>
        <w:t xml:space="preserve">sellaisia, joita </w:t>
      </w:r>
      <w:r>
        <w:rPr>
          <w:color w:val="AE7AA1"/>
        </w:rPr>
        <w:t xml:space="preserve">ajattelin, </w:t>
      </w:r>
      <w:r>
        <w:rPr>
          <w:color w:val="C2A393"/>
        </w:rPr>
        <w:t xml:space="preserve">kun </w:t>
      </w:r>
      <w:r>
        <w:rPr>
          <w:color w:val="AE7AA1"/>
        </w:rPr>
        <w:t xml:space="preserve">tein </w:t>
      </w:r>
      <w:r>
        <w:rPr>
          <w:color w:val="0232FD"/>
        </w:rPr>
        <w:t xml:space="preserve">tätä videota</w:t>
      </w:r>
      <w:r>
        <w:t xml:space="preserve">. </w:t>
      </w:r>
      <w:r>
        <w:rPr>
          <w:color w:val="9E8317"/>
        </w:rPr>
        <w:t xml:space="preserve">Portlandissa, </w:t>
      </w:r>
      <w:r>
        <w:rPr>
          <w:color w:val="01190F"/>
        </w:rPr>
        <w:t xml:space="preserve">Oregonissa on </w:t>
      </w:r>
      <w:r>
        <w:t xml:space="preserve">paljon hienoja ostosmahdollisuuksia</w:t>
      </w:r>
      <w:r>
        <w:t xml:space="preserve">. Paljon hienoja säästö- ja vintage-kauppoja, paljon hienoja taidegallerioita. Ja </w:t>
      </w:r>
      <w:r>
        <w:rPr>
          <w:color w:val="6A3A35"/>
        </w:rPr>
        <w:t xml:space="preserve">yksi suurimmista asioista, jotka </w:t>
      </w:r>
      <w:r>
        <w:rPr>
          <w:color w:val="6A3A35"/>
        </w:rPr>
        <w:t xml:space="preserve">kannattaa käydä katsomassa</w:t>
      </w:r>
      <w:r>
        <w:t xml:space="preserve">, kun </w:t>
      </w:r>
      <w:r>
        <w:t xml:space="preserve">olet </w:t>
      </w:r>
      <w:r>
        <w:rPr>
          <w:color w:val="9E8317"/>
        </w:rPr>
        <w:t xml:space="preserve">siellä, </w:t>
      </w:r>
      <w:r>
        <w:t xml:space="preserve">on </w:t>
      </w:r>
      <w:r>
        <w:rPr>
          <w:color w:val="6A3A35"/>
        </w:rPr>
        <w:t xml:space="preserve">Powell's</w:t>
      </w:r>
      <w:r>
        <w:t xml:space="preserve">, joka on </w:t>
      </w:r>
      <w:r>
        <w:rPr>
          <w:color w:val="6A3A35"/>
        </w:rPr>
        <w:t xml:space="preserve">kirjakauppa</w:t>
      </w:r>
      <w:r>
        <w:t xml:space="preserve">. </w:t>
      </w:r>
      <w:r>
        <w:t xml:space="preserve">Ja </w:t>
      </w:r>
      <w:r>
        <w:t xml:space="preserve">haluan sanoa, </w:t>
      </w:r>
      <w:r>
        <w:t xml:space="preserve">että </w:t>
      </w:r>
      <w:r>
        <w:rPr>
          <w:color w:val="6A3A35"/>
        </w:rPr>
        <w:t xml:space="preserve">se on </w:t>
      </w:r>
      <w:r>
        <w:rPr>
          <w:color w:val="6A3A35"/>
        </w:rPr>
        <w:t xml:space="preserve">Amerikan suurin indie-indie-kirjakauppa</w:t>
      </w:r>
      <w:r>
        <w:t xml:space="preserve">. </w:t>
      </w:r>
      <w:r>
        <w:t xml:space="preserve">Niin </w:t>
      </w:r>
      <w:r>
        <w:rPr>
          <w:color w:val="6A3A35"/>
        </w:rPr>
        <w:t xml:space="preserve">sitä </w:t>
      </w:r>
      <w:r>
        <w:t xml:space="preserve">kai </w:t>
      </w:r>
      <w:r>
        <w:t xml:space="preserve">kutsutaan. </w:t>
      </w:r>
      <w:r>
        <w:rPr>
          <w:color w:val="310106"/>
        </w:rPr>
        <w:t xml:space="preserve">Minä </w:t>
      </w:r>
      <w:r>
        <w:t xml:space="preserve">aion... Ai, </w:t>
      </w:r>
      <w:r>
        <w:rPr>
          <w:color w:val="6A3A35"/>
        </w:rPr>
        <w:t xml:space="preserve">se on </w:t>
      </w:r>
      <w:r>
        <w:rPr>
          <w:color w:val="168E5C"/>
        </w:rPr>
        <w:t xml:space="preserve">maailman </w:t>
      </w:r>
      <w:r>
        <w:rPr>
          <w:color w:val="6A3A35"/>
        </w:rPr>
        <w:t xml:space="preserve">suurin itsenäinen kirjakauppa</w:t>
      </w:r>
      <w:r>
        <w:t xml:space="preserve">. </w:t>
      </w:r>
      <w:r>
        <w:rPr>
          <w:color w:val="6A3A35"/>
        </w:rPr>
        <w:t xml:space="preserve">Tämä paikka </w:t>
      </w:r>
      <w:r>
        <w:t xml:space="preserve">oli niin siisti</w:t>
      </w:r>
      <w:r>
        <w:t xml:space="preserve">, </w:t>
      </w:r>
      <w:r>
        <w:rPr>
          <w:color w:val="4F584E"/>
        </w:rPr>
        <w:t xml:space="preserve">että </w:t>
      </w:r>
      <w:r>
        <w:t xml:space="preserve">olisimme voineet viettää </w:t>
      </w:r>
      <w:r>
        <w:rPr>
          <w:color w:val="6A3A35"/>
        </w:rPr>
        <w:t xml:space="preserve">täällä</w:t>
      </w:r>
      <w:r>
        <w:t xml:space="preserve"> tuntikausia</w:t>
      </w:r>
      <w:r>
        <w:t xml:space="preserve">. </w:t>
      </w:r>
      <w:r>
        <w:rPr>
          <w:color w:val="16C0D0"/>
        </w:rPr>
        <w:t xml:space="preserve">Parasta </w:t>
      </w:r>
      <w:r>
        <w:rPr>
          <w:color w:val="014347"/>
        </w:rPr>
        <w:t xml:space="preserve">tässä kirjakaupassa </w:t>
      </w:r>
      <w:r>
        <w:t xml:space="preserve">oli </w:t>
      </w:r>
      <w:r>
        <w:rPr>
          <w:color w:val="C62100"/>
        </w:rPr>
        <w:t xml:space="preserve">mielestäni se</w:t>
      </w:r>
      <w:r>
        <w:rPr>
          <w:color w:val="16C0D0"/>
        </w:rPr>
        <w:t xml:space="preserve">, että siellä sekoitettiin </w:t>
      </w:r>
      <w:r>
        <w:rPr>
          <w:color w:val="233809"/>
        </w:rPr>
        <w:t xml:space="preserve">uusia </w:t>
      </w:r>
      <w:r>
        <w:rPr>
          <w:color w:val="16C0D0"/>
        </w:rPr>
        <w:t xml:space="preserve">ja käytettyjä </w:t>
      </w:r>
      <w:r>
        <w:rPr>
          <w:color w:val="233809"/>
        </w:rPr>
        <w:t xml:space="preserve">kirjoja</w:t>
      </w:r>
      <w:r>
        <w:t xml:space="preserve">. </w:t>
      </w:r>
      <w:r>
        <w:t xml:space="preserve">Joten </w:t>
      </w:r>
      <w:r>
        <w:rPr>
          <w:color w:val="4AFEFA"/>
        </w:rPr>
        <w:t xml:space="preserve">jos </w:t>
      </w:r>
      <w:r>
        <w:t xml:space="preserve">etsit </w:t>
      </w:r>
      <w:r>
        <w:rPr>
          <w:color w:val="42083B"/>
        </w:rPr>
        <w:t xml:space="preserve">kirjaa </w:t>
      </w:r>
      <w:r>
        <w:rPr>
          <w:color w:val="4AFEFA"/>
        </w:rPr>
        <w:t xml:space="preserve">ja </w:t>
      </w:r>
      <w:r>
        <w:t xml:space="preserve">mietit, että </w:t>
      </w:r>
      <w:r>
        <w:rPr>
          <w:color w:val="310106"/>
        </w:rPr>
        <w:t xml:space="preserve">voisinkohan </w:t>
      </w:r>
      <w:r>
        <w:t xml:space="preserve">saada </w:t>
      </w:r>
      <w:r>
        <w:rPr>
          <w:color w:val="82785D"/>
        </w:rPr>
        <w:t xml:space="preserve">tämän </w:t>
      </w:r>
      <w:r>
        <w:t xml:space="preserve">käytettynä, </w:t>
      </w:r>
      <w:r>
        <w:rPr>
          <w:color w:val="82785D"/>
        </w:rPr>
        <w:t xml:space="preserve">se on </w:t>
      </w:r>
      <w:r>
        <w:t xml:space="preserve">yleensä aivan vieressä</w:t>
      </w:r>
      <w:r>
        <w:t xml:space="preserve">, mikä </w:t>
      </w:r>
      <w:r>
        <w:t xml:space="preserve">oli minusta aivan mahtavaa. </w:t>
      </w:r>
      <w:r>
        <w:rPr>
          <w:color w:val="16C0D0"/>
        </w:rPr>
        <w:t xml:space="preserve">Se </w:t>
      </w:r>
      <w:r>
        <w:t xml:space="preserve">oli hyvin jännittävää </w:t>
      </w:r>
      <w:r>
        <w:rPr>
          <w:color w:val="310106"/>
        </w:rPr>
        <w:t xml:space="preserve">minulle</w:t>
      </w:r>
      <w:r>
        <w:t xml:space="preserve">, </w:t>
      </w:r>
      <w:r>
        <w:rPr>
          <w:color w:val="310106"/>
        </w:rPr>
        <w:t xml:space="preserve">koska </w:t>
      </w:r>
      <w:r>
        <w:t xml:space="preserve">rakastan käytettyjä kirjoja. </w:t>
      </w:r>
      <w:r>
        <w:t xml:space="preserve">En </w:t>
      </w:r>
      <w:r>
        <w:rPr>
          <w:color w:val="310106"/>
        </w:rPr>
        <w:t xml:space="preserve">siis ole </w:t>
      </w:r>
      <w:r>
        <w:t xml:space="preserve">suuri luontoihminen. </w:t>
      </w:r>
      <w:r>
        <w:t xml:space="preserve">En pidä ötököistä</w:t>
      </w:r>
      <w:r>
        <w:rPr>
          <w:color w:val="310106"/>
        </w:rPr>
        <w:t xml:space="preserve">.</w:t>
      </w:r>
      <w:r>
        <w:t xml:space="preserve"> Mutta </w:t>
      </w:r>
      <w:r>
        <w:t xml:space="preserve">käyn silloin tällöin kunnon patikoimassa, joten </w:t>
      </w:r>
      <w:r>
        <w:t xml:space="preserve">tiedätte, mistä </w:t>
      </w:r>
      <w:r>
        <w:rPr>
          <w:color w:val="310106"/>
        </w:rPr>
        <w:t xml:space="preserve">olen </w:t>
      </w:r>
      <w:r>
        <w:t xml:space="preserve">tulossa. </w:t>
      </w:r>
      <w:r>
        <w:rPr>
          <w:color w:val="B7DAD2"/>
        </w:rPr>
        <w:t xml:space="preserve">Ystäväni </w:t>
      </w:r>
      <w:r>
        <w:rPr>
          <w:color w:val="B7DAD2"/>
        </w:rPr>
        <w:t xml:space="preserve">Andrea </w:t>
      </w:r>
      <w:r>
        <w:t xml:space="preserve">opiskelee </w:t>
      </w:r>
      <w:r>
        <w:rPr>
          <w:color w:val="B7DAD2"/>
        </w:rPr>
        <w:t xml:space="preserve">biologiaa</w:t>
      </w:r>
      <w:r>
        <w:t xml:space="preserve">, </w:t>
      </w:r>
      <w:r>
        <w:rPr>
          <w:color w:val="4F584E"/>
        </w:rPr>
        <w:t xml:space="preserve">joten </w:t>
      </w:r>
      <w:r>
        <w:t xml:space="preserve">pysähdyimme katsomaan </w:t>
      </w:r>
      <w:r>
        <w:rPr>
          <w:color w:val="196956"/>
        </w:rPr>
        <w:t xml:space="preserve">monia etanoita, jotka olivat maassa, </w:t>
      </w:r>
      <w:r>
        <w:t xml:space="preserve">ja </w:t>
      </w:r>
      <w:r>
        <w:rPr>
          <w:color w:val="310106"/>
        </w:rPr>
        <w:t xml:space="preserve">minä </w:t>
      </w:r>
      <w:r>
        <w:t xml:space="preserve">viivasin sen pois </w:t>
      </w:r>
      <w:r>
        <w:rPr>
          <w:color w:val="196956"/>
        </w:rPr>
        <w:t xml:space="preserve">etanoiden </w:t>
      </w:r>
      <w:r>
        <w:t xml:space="preserve">luota</w:t>
      </w:r>
      <w:r>
        <w:t xml:space="preserve">. </w:t>
      </w:r>
      <w:r>
        <w:t xml:space="preserve">Mutta </w:t>
      </w:r>
      <w:r>
        <w:rPr>
          <w:color w:val="4AFEFA"/>
        </w:rPr>
        <w:t xml:space="preserve">jos </w:t>
      </w:r>
      <w:r>
        <w:t xml:space="preserve">pidätte etanoista</w:t>
      </w:r>
      <w:r>
        <w:rPr>
          <w:color w:val="4AFEFA"/>
        </w:rPr>
        <w:t xml:space="preserve">, </w:t>
      </w:r>
      <w:r>
        <w:t xml:space="preserve">olette - </w:t>
      </w:r>
      <w:r>
        <w:t xml:space="preserve">olette onnekkaita. Pari ensimmäistä päivää </w:t>
      </w:r>
      <w:r>
        <w:rPr>
          <w:color w:val="9E8317"/>
        </w:rPr>
        <w:t xml:space="preserve">Portlandissa </w:t>
      </w:r>
      <w:r>
        <w:t xml:space="preserve">kävimme patikoimassa </w:t>
      </w:r>
      <w:r>
        <w:rPr>
          <w:color w:val="8C41BB"/>
        </w:rPr>
        <w:t xml:space="preserve">Forest Parkissa</w:t>
      </w:r>
      <w:r>
        <w:t xml:space="preserve">, jonne </w:t>
      </w:r>
      <w:r>
        <w:t xml:space="preserve">pääsee </w:t>
      </w:r>
      <w:r>
        <w:rPr>
          <w:color w:val="9E8317"/>
        </w:rPr>
        <w:t xml:space="preserve">kaupungin </w:t>
      </w:r>
      <w:r>
        <w:rPr>
          <w:color w:val="ECEDFE"/>
        </w:rPr>
        <w:t xml:space="preserve">julkisilla liikennevälineillä</w:t>
      </w:r>
      <w:r>
        <w:t xml:space="preserve">. </w:t>
      </w:r>
      <w:r>
        <w:rPr>
          <w:color w:val="ECEDFE"/>
        </w:rPr>
        <w:t xml:space="preserve">Se on </w:t>
      </w:r>
      <w:r>
        <w:t xml:space="preserve">todella nopeaa, ja joillakin poluilla </w:t>
      </w:r>
      <w:r>
        <w:rPr>
          <w:color w:val="4AFEFA"/>
        </w:rPr>
        <w:t xml:space="preserve">pääsee</w:t>
      </w:r>
      <w:r>
        <w:t xml:space="preserve"> jopa </w:t>
      </w:r>
      <w:r>
        <w:t xml:space="preserve">takaisin </w:t>
      </w:r>
      <w:r>
        <w:rPr>
          <w:color w:val="9E8317"/>
        </w:rPr>
        <w:t xml:space="preserve">kaupunkiin, </w:t>
      </w:r>
      <w:r>
        <w:t xml:space="preserve">joten </w:t>
      </w:r>
      <w:r>
        <w:rPr>
          <w:color w:val="8C41BB"/>
        </w:rPr>
        <w:t xml:space="preserve">sinne </w:t>
      </w:r>
      <w:r>
        <w:t xml:space="preserve">pääsee todella helposti. </w:t>
      </w:r>
      <w:r>
        <w:t xml:space="preserve">Kävimme </w:t>
      </w:r>
      <w:r>
        <w:rPr>
          <w:color w:val="2B2D32"/>
        </w:rPr>
        <w:t xml:space="preserve">Wildwood Trail -reitillä </w:t>
      </w:r>
      <w:r>
        <w:rPr>
          <w:color w:val="4F584E"/>
        </w:rPr>
        <w:t xml:space="preserve">ja </w:t>
      </w:r>
      <w:r>
        <w:t xml:space="preserve">teimme myös </w:t>
      </w:r>
      <w:r>
        <w:rPr>
          <w:color w:val="94C661"/>
        </w:rPr>
        <w:t xml:space="preserve">kierroksen </w:t>
      </w:r>
      <w:r>
        <w:rPr>
          <w:color w:val="F8907D"/>
        </w:rPr>
        <w:t xml:space="preserve">Pittock</w:t>
      </w:r>
      <w:r>
        <w:rPr>
          <w:color w:val="94C661"/>
        </w:rPr>
        <w:t xml:space="preserve"> </w:t>
      </w:r>
      <w:r>
        <w:rPr>
          <w:color w:val="895E6B"/>
        </w:rPr>
        <w:t xml:space="preserve">Mansionissa</w:t>
      </w:r>
      <w:r>
        <w:t xml:space="preserve">. </w:t>
      </w:r>
      <w:r>
        <w:rPr>
          <w:color w:val="4AFEFA"/>
        </w:rPr>
        <w:t xml:space="preserve">Jos </w:t>
      </w:r>
      <w:r>
        <w:t xml:space="preserve">et halua tehdä kierrosta </w:t>
      </w:r>
      <w:r>
        <w:rPr>
          <w:color w:val="788E95"/>
        </w:rPr>
        <w:t xml:space="preserve">Pittock</w:t>
      </w:r>
      <w:r>
        <w:t xml:space="preserve"> </w:t>
      </w:r>
      <w:r>
        <w:rPr>
          <w:color w:val="FB6AB8"/>
        </w:rPr>
        <w:t xml:space="preserve">Mansioniin</w:t>
      </w:r>
      <w:r>
        <w:rPr>
          <w:color w:val="310106"/>
        </w:rPr>
        <w:t xml:space="preserve">, </w:t>
      </w:r>
      <w:r>
        <w:t xml:space="preserve">suosittelen silti </w:t>
      </w:r>
      <w:r>
        <w:rPr>
          <w:color w:val="2B2D32"/>
        </w:rPr>
        <w:t xml:space="preserve">polkua </w:t>
      </w:r>
      <w:r>
        <w:rPr>
          <w:color w:val="FB6AB8"/>
        </w:rPr>
        <w:t xml:space="preserve">sinne, </w:t>
      </w:r>
      <w:r>
        <w:t xml:space="preserve">koska </w:t>
      </w:r>
      <w:r>
        <w:rPr>
          <w:color w:val="4AFEFA"/>
        </w:rPr>
        <w:t xml:space="preserve">sieltä </w:t>
      </w:r>
      <w:r>
        <w:t xml:space="preserve">on todella hienot näkymät </w:t>
      </w:r>
      <w:r>
        <w:rPr>
          <w:color w:val="9E8317"/>
        </w:rPr>
        <w:t xml:space="preserve">kaupunkiin</w:t>
      </w:r>
      <w:r>
        <w:t xml:space="preserve">. </w:t>
      </w:r>
      <w:r>
        <w:t xml:space="preserve">Oli ihanaa tehdä </w:t>
      </w:r>
      <w:r>
        <w:rPr>
          <w:color w:val="94C661"/>
        </w:rPr>
        <w:t xml:space="preserve">se</w:t>
      </w:r>
      <w:r>
        <w:t xml:space="preserve">. </w:t>
      </w:r>
      <w:r>
        <w:rPr>
          <w:color w:val="576094"/>
        </w:rPr>
        <w:t xml:space="preserve">Numero neljä </w:t>
      </w:r>
      <w:r>
        <w:t xml:space="preserve">ovat </w:t>
      </w:r>
      <w:r>
        <w:rPr>
          <w:color w:val="FBC206"/>
        </w:rPr>
        <w:t xml:space="preserve">Forest Parkin </w:t>
      </w:r>
      <w:r>
        <w:rPr>
          <w:color w:val="DB1474"/>
        </w:rPr>
        <w:t xml:space="preserve">japanilaiset puutarhat </w:t>
      </w:r>
      <w:r>
        <w:rPr>
          <w:color w:val="576094"/>
        </w:rPr>
        <w:t xml:space="preserve">ja </w:t>
      </w:r>
      <w:r>
        <w:rPr>
          <w:color w:val="8489AE"/>
        </w:rPr>
        <w:t xml:space="preserve">ruusutarhat</w:t>
      </w:r>
      <w:r>
        <w:t xml:space="preserve">. </w:t>
      </w:r>
      <w:r>
        <w:t xml:space="preserve">En oikeastaan tiedä, </w:t>
      </w:r>
      <w:r>
        <w:t xml:space="preserve">ovatko ne teknisesti </w:t>
      </w:r>
      <w:r>
        <w:rPr>
          <w:color w:val="8C41BB"/>
        </w:rPr>
        <w:t xml:space="preserve">Forest Parkissa, </w:t>
      </w:r>
      <w:r>
        <w:t xml:space="preserve">mutta </w:t>
      </w:r>
      <w:r>
        <w:rPr>
          <w:color w:val="576094"/>
        </w:rPr>
        <w:t xml:space="preserve">ne </w:t>
      </w:r>
      <w:r>
        <w:t xml:space="preserve">ovat samalla alueella. </w:t>
      </w:r>
      <w:r>
        <w:rPr>
          <w:color w:val="6EAB9B"/>
        </w:rPr>
        <w:t xml:space="preserve">Ruusutarha </w:t>
      </w:r>
      <w:r>
        <w:t xml:space="preserve">on ilmainen ja avoin yleisölle, ja </w:t>
      </w:r>
      <w:r>
        <w:rPr>
          <w:color w:val="6EAB9B"/>
        </w:rPr>
        <w:t xml:space="preserve">se on </w:t>
      </w:r>
      <w:r>
        <w:t xml:space="preserve">valtava. </w:t>
      </w:r>
      <w:r>
        <w:rPr>
          <w:color w:val="6EAB9B"/>
        </w:rPr>
        <w:t xml:space="preserve">Siellä </w:t>
      </w:r>
      <w:r>
        <w:t xml:space="preserve">on </w:t>
      </w:r>
      <w:r>
        <w:rPr>
          <w:color w:val="645341"/>
        </w:rPr>
        <w:t xml:space="preserve">paljon ruusuja, </w:t>
      </w:r>
      <w:r>
        <w:t xml:space="preserve">kuten </w:t>
      </w:r>
      <w:r>
        <w:t xml:space="preserve">voitte kuvitella. Um paljon turisteja, mutta </w:t>
      </w:r>
      <w:r>
        <w:rPr>
          <w:color w:val="6EAB9B"/>
        </w:rPr>
        <w:t xml:space="preserve">se </w:t>
      </w:r>
      <w:r>
        <w:t xml:space="preserve">oli - </w:t>
      </w:r>
      <w:r>
        <w:rPr>
          <w:color w:val="6EAB9B"/>
        </w:rPr>
        <w:t xml:space="preserve">se </w:t>
      </w:r>
      <w:r>
        <w:t xml:space="preserve">oli silti todella hauskaa. </w:t>
      </w:r>
      <w:r>
        <w:t xml:space="preserve">Pääsee kävelemään </w:t>
      </w:r>
      <w:r>
        <w:rPr>
          <w:color w:val="6EAB9B"/>
        </w:rPr>
        <w:t xml:space="preserve">kaikkien näiden puutarhojen </w:t>
      </w:r>
      <w:r>
        <w:t xml:space="preserve">läpi </w:t>
      </w:r>
      <w:r>
        <w:t xml:space="preserve">ja erilaisten </w:t>
      </w:r>
      <w:r>
        <w:rPr>
          <w:color w:val="645341"/>
        </w:rPr>
        <w:t xml:space="preserve">ruusujen läpi </w:t>
      </w:r>
      <w:r>
        <w:t xml:space="preserve">eri </w:t>
      </w:r>
      <w:r>
        <w:t xml:space="preserve">puolilta </w:t>
      </w:r>
      <w:r>
        <w:rPr>
          <w:color w:val="760035"/>
        </w:rPr>
        <w:t xml:space="preserve">maailmaa, </w:t>
      </w:r>
      <w:r>
        <w:t xml:space="preserve">ja kyllä, </w:t>
      </w:r>
      <w:r>
        <w:rPr>
          <w:color w:val="6EAB9B"/>
        </w:rPr>
        <w:t xml:space="preserve">se </w:t>
      </w:r>
      <w:r>
        <w:t xml:space="preserve">oli todella hienoa. </w:t>
      </w:r>
      <w:r>
        <w:rPr>
          <w:color w:val="647A41"/>
        </w:rPr>
        <w:t xml:space="preserve">Japanilaisesta puutarhasta </w:t>
      </w:r>
      <w:r>
        <w:t xml:space="preserve">joutuu maksamaan</w:t>
      </w:r>
      <w:r>
        <w:t xml:space="preserve">, </w:t>
      </w:r>
      <w:r>
        <w:rPr>
          <w:color w:val="310106"/>
        </w:rPr>
        <w:t xml:space="preserve">mutta </w:t>
      </w:r>
      <w:r>
        <w:t xml:space="preserve">sanon, että </w:t>
      </w:r>
      <w:r>
        <w:rPr>
          <w:color w:val="647A41"/>
        </w:rPr>
        <w:t xml:space="preserve">se </w:t>
      </w:r>
      <w:r>
        <w:t xml:space="preserve">oli ehdottomasti sen arvoista. Jos </w:t>
      </w:r>
      <w:r>
        <w:t xml:space="preserve">on </w:t>
      </w:r>
      <w:r>
        <w:rPr>
          <w:color w:val="496E76"/>
        </w:rPr>
        <w:t xml:space="preserve">selkeä päivä</w:t>
      </w:r>
      <w:r>
        <w:rPr>
          <w:color w:val="4AFEFA"/>
        </w:rPr>
        <w:t xml:space="preserve">, </w:t>
      </w:r>
      <w:r>
        <w:rPr>
          <w:color w:val="647A41"/>
        </w:rPr>
        <w:t xml:space="preserve">japanilaisesta puutarhasta </w:t>
      </w:r>
      <w:r>
        <w:t xml:space="preserve">voi nähdä Mount Hoodin</w:t>
      </w:r>
      <w:r>
        <w:t xml:space="preserve">, mikä oli todella villiä, ja </w:t>
      </w:r>
      <w:r>
        <w:rPr>
          <w:color w:val="647A41"/>
        </w:rPr>
        <w:t xml:space="preserve">puutarha </w:t>
      </w:r>
      <w:r>
        <w:t xml:space="preserve">oli vain niin kaunis ja hiljainen ja rauhallinen. </w:t>
      </w:r>
      <w:r>
        <w:rPr>
          <w:color w:val="647A41"/>
        </w:rPr>
        <w:t xml:space="preserve">Siellä</w:t>
      </w:r>
      <w:r>
        <w:t xml:space="preserve"> oli jopa ihmisiä meditoimassa</w:t>
      </w:r>
      <w:r>
        <w:t xml:space="preserve">, mikä oli aika hassua. </w:t>
      </w:r>
      <w:r>
        <w:t xml:space="preserve">Pidin </w:t>
      </w:r>
      <w:r>
        <w:rPr>
          <w:color w:val="F9D7CD"/>
        </w:rPr>
        <w:t xml:space="preserve">lintupaitaani </w:t>
      </w:r>
      <w:r>
        <w:t xml:space="preserve">- </w:t>
      </w:r>
      <w:r>
        <w:rPr>
          <w:color w:val="F9D7CD"/>
        </w:rPr>
        <w:t xml:space="preserve">se </w:t>
      </w:r>
      <w:r>
        <w:t xml:space="preserve">on </w:t>
      </w:r>
      <w:r>
        <w:rPr>
          <w:color w:val="F9D7CD"/>
        </w:rPr>
        <w:t xml:space="preserve">aika hyvä </w:t>
      </w:r>
      <w:r>
        <w:rPr>
          <w:color w:val="F9D7CD"/>
        </w:rPr>
        <w:t xml:space="preserve">lintupaita</w:t>
      </w:r>
      <w:r>
        <w:t xml:space="preserve">, </w:t>
      </w:r>
      <w:r>
        <w:t xml:space="preserve">sain </w:t>
      </w:r>
      <w:r>
        <w:rPr>
          <w:color w:val="F9D7CD"/>
        </w:rPr>
        <w:t xml:space="preserve">siitä</w:t>
      </w:r>
      <w:r>
        <w:t xml:space="preserve"> kohteliaisuuden </w:t>
      </w:r>
      <w:r>
        <w:t xml:space="preserve">- </w:t>
      </w:r>
      <w:r>
        <w:rPr>
          <w:color w:val="A1A711"/>
        </w:rPr>
        <w:t xml:space="preserve">jota </w:t>
      </w:r>
      <w:r>
        <w:t xml:space="preserve">en sanonut </w:t>
      </w:r>
      <w:r>
        <w:t xml:space="preserve">aiemmin, </w:t>
      </w:r>
      <w:r>
        <w:rPr>
          <w:color w:val="01FB92"/>
        </w:rPr>
        <w:t xml:space="preserve">mutta </w:t>
      </w:r>
      <w:r>
        <w:rPr>
          <w:color w:val="A1A711"/>
        </w:rPr>
        <w:t xml:space="preserve">ostin </w:t>
      </w:r>
      <w:r>
        <w:rPr>
          <w:color w:val="FD0F31"/>
        </w:rPr>
        <w:t xml:space="preserve">sen </w:t>
      </w:r>
      <w:r>
        <w:rPr>
          <w:color w:val="BE8485"/>
        </w:rPr>
        <w:t xml:space="preserve">Audubon Society</w:t>
      </w:r>
      <w:r>
        <w:rPr>
          <w:color w:val="A1A711"/>
        </w:rPr>
        <w:t xml:space="preserve">ltä</w:t>
      </w:r>
      <w:r>
        <w:t xml:space="preserve">, </w:t>
      </w:r>
      <w:r>
        <w:rPr>
          <w:color w:val="310106"/>
        </w:rPr>
        <w:t xml:space="preserve">josta </w:t>
      </w:r>
      <w:r>
        <w:t xml:space="preserve">opin, mikä </w:t>
      </w:r>
      <w:r>
        <w:rPr>
          <w:color w:val="C660FB"/>
        </w:rPr>
        <w:t xml:space="preserve">se </w:t>
      </w:r>
      <w:r>
        <w:t xml:space="preserve">oli. </w:t>
      </w:r>
      <w:r>
        <w:t xml:space="preserve">En tiennyt mikä </w:t>
      </w:r>
      <w:r>
        <w:rPr>
          <w:color w:val="C660FB"/>
        </w:rPr>
        <w:t xml:space="preserve">se </w:t>
      </w:r>
      <w:r>
        <w:t xml:space="preserve">oli, mutta </w:t>
      </w:r>
      <w:r>
        <w:rPr>
          <w:color w:val="C660FB"/>
        </w:rPr>
        <w:t xml:space="preserve">se on </w:t>
      </w:r>
      <w:r>
        <w:rPr>
          <w:color w:val="C660FB"/>
        </w:rPr>
        <w:t xml:space="preserve">yhdistys, joka harrastaa </w:t>
      </w:r>
      <w:r>
        <w:rPr>
          <w:color w:val="120104"/>
        </w:rPr>
        <w:t xml:space="preserve">lintujen </w:t>
      </w:r>
      <w:r>
        <w:rPr>
          <w:color w:val="D48958"/>
        </w:rPr>
        <w:t xml:space="preserve">tarkkailua </w:t>
      </w:r>
      <w:r>
        <w:rPr>
          <w:color w:val="C660FB"/>
        </w:rPr>
        <w:t xml:space="preserve">ja hoitoa, </w:t>
      </w:r>
      <w:r>
        <w:t xml:space="preserve">ja </w:t>
      </w:r>
      <w:r>
        <w:rPr>
          <w:color w:val="C660FB"/>
        </w:rPr>
        <w:t xml:space="preserve">heillä </w:t>
      </w:r>
      <w:r>
        <w:t xml:space="preserve">oli </w:t>
      </w:r>
      <w:r>
        <w:rPr>
          <w:color w:val="F9D7CD"/>
        </w:rPr>
        <w:t xml:space="preserve">paita, </w:t>
      </w:r>
      <w:r>
        <w:rPr>
          <w:color w:val="05AEE8"/>
        </w:rPr>
        <w:t xml:space="preserve">jossa</w:t>
      </w:r>
      <w:r>
        <w:rPr>
          <w:color w:val="F9D7CD"/>
        </w:rPr>
        <w:t xml:space="preserve"> luki "lintunörtti"</w:t>
      </w:r>
      <w:r>
        <w:t xml:space="preserve">, </w:t>
      </w:r>
      <w:r>
        <w:rPr>
          <w:color w:val="310106"/>
        </w:rPr>
        <w:t xml:space="preserve">joten </w:t>
      </w:r>
      <w:r>
        <w:t xml:space="preserve">ostin </w:t>
      </w:r>
      <w:r>
        <w:rPr>
          <w:color w:val="F9D7CD"/>
        </w:rPr>
        <w:t xml:space="preserve">sen</w:t>
      </w:r>
      <w:r>
        <w:t xml:space="preserve">, </w:t>
      </w:r>
      <w:r>
        <w:rPr>
          <w:color w:val="310106"/>
        </w:rPr>
        <w:t xml:space="preserve">koska </w:t>
      </w:r>
      <w:r>
        <w:rPr>
          <w:color w:val="F9D7CD"/>
        </w:rPr>
        <w:t xml:space="preserve">se </w:t>
      </w:r>
      <w:r>
        <w:t xml:space="preserve">oli </w:t>
      </w:r>
      <w:r>
        <w:t xml:space="preserve">mielestäni </w:t>
      </w:r>
      <w:r>
        <w:t xml:space="preserve">hauska. Mutta </w:t>
      </w:r>
      <w:r>
        <w:rPr>
          <w:color w:val="310106"/>
        </w:rPr>
        <w:t xml:space="preserve">minua </w:t>
      </w:r>
      <w:r>
        <w:t xml:space="preserve">lähestyi - </w:t>
      </w:r>
      <w:r>
        <w:t xml:space="preserve">haluan sanoa - ainakin kolme eri ihmistä, jotka kysyivät </w:t>
      </w:r>
      <w:r>
        <w:rPr>
          <w:color w:val="310106"/>
        </w:rPr>
        <w:t xml:space="preserve">minulta</w:t>
      </w:r>
      <w:r>
        <w:t xml:space="preserve">, </w:t>
      </w:r>
      <w:r>
        <w:t xml:space="preserve">harrastanko </w:t>
      </w:r>
      <w:r>
        <w:rPr>
          <w:color w:val="C3C1BE"/>
        </w:rPr>
        <w:t xml:space="preserve">lintujen </w:t>
      </w:r>
      <w:r>
        <w:rPr>
          <w:color w:val="9F98F8"/>
        </w:rPr>
        <w:t xml:space="preserve">tarkkailua </w:t>
      </w:r>
      <w:r>
        <w:t xml:space="preserve">ihan tosissani.</w:t>
      </w:r>
    </w:p>
    <w:p>
      <w:r>
        <w:rPr>
          <w:b/>
        </w:rPr>
        <w:t xml:space="preserve">Asiakirjan numero 17</w:t>
      </w:r>
    </w:p>
    <w:p>
      <w:r>
        <w:rPr>
          <w:b/>
        </w:rPr>
        <w:t xml:space="preserve">Asiakirjan tunniste: GUM_vlog_radiologia</w:t>
      </w:r>
    </w:p>
    <w:p>
      <w:r>
        <w:t xml:space="preserve">Miten menee </w:t>
      </w:r>
      <w:r>
        <w:rPr>
          <w:color w:val="310106"/>
        </w:rPr>
        <w:t xml:space="preserve">YouTube</w:t>
      </w:r>
      <w:r>
        <w:t xml:space="preserve">? </w:t>
      </w:r>
      <w:r>
        <w:t xml:space="preserve">Joten aiomme tehdä </w:t>
      </w:r>
      <w:r>
        <w:rPr>
          <w:color w:val="04640D"/>
        </w:rPr>
        <w:t xml:space="preserve">viikon ajan </w:t>
      </w:r>
      <w:r>
        <w:rPr>
          <w:color w:val="04640D"/>
        </w:rPr>
        <w:t xml:space="preserve">vloggaukseni</w:t>
      </w:r>
      <w:r>
        <w:t xml:space="preserve">. </w:t>
      </w:r>
      <w:r>
        <w:rPr>
          <w:color w:val="04640D"/>
        </w:rPr>
        <w:t xml:space="preserve">Se on </w:t>
      </w:r>
      <w:r>
        <w:rPr>
          <w:color w:val="04640D"/>
        </w:rPr>
        <w:t xml:space="preserve">aika mielenkiintoinen viikko</w:t>
      </w:r>
      <w:r>
        <w:t xml:space="preserve">. </w:t>
      </w:r>
      <w:r>
        <w:t xml:space="preserve">Pomppasin siellä täällä, joten </w:t>
      </w:r>
      <w:r>
        <w:rPr>
          <w:color w:val="FB5514"/>
        </w:rPr>
        <w:t xml:space="preserve">minun </w:t>
      </w:r>
      <w:r>
        <w:t xml:space="preserve">on tavallaan esiteltävä </w:t>
      </w:r>
      <w:r>
        <w:rPr>
          <w:color w:val="E115C0"/>
        </w:rPr>
        <w:t xml:space="preserve">teille </w:t>
      </w:r>
      <w:r>
        <w:t xml:space="preserve">ja </w:t>
      </w:r>
      <w:r>
        <w:rPr>
          <w:color w:val="E115C0"/>
        </w:rPr>
        <w:t xml:space="preserve">näytettävä, mistä </w:t>
      </w:r>
      <w:r>
        <w:t xml:space="preserve">on kyse, ja </w:t>
      </w:r>
      <w:r>
        <w:t xml:space="preserve">tänään </w:t>
      </w:r>
      <w:r>
        <w:rPr>
          <w:color w:val="FB5514"/>
        </w:rPr>
        <w:t xml:space="preserve">olen </w:t>
      </w:r>
      <w:r>
        <w:rPr>
          <w:color w:val="0BC582"/>
        </w:rPr>
        <w:t xml:space="preserve">yleisessä ydinlääketieteessä</w:t>
      </w:r>
      <w:r>
        <w:t xml:space="preserve">, joten aloitetaan </w:t>
      </w:r>
      <w:r>
        <w:rPr>
          <w:color w:val="00587F"/>
        </w:rPr>
        <w:t xml:space="preserve">päivä</w:t>
      </w:r>
      <w:r>
        <w:t xml:space="preserve">. </w:t>
      </w:r>
      <w:r>
        <w:rPr>
          <w:color w:val="FB5514"/>
        </w:rPr>
        <w:t xml:space="preserve">Kuten </w:t>
      </w:r>
      <w:r>
        <w:t xml:space="preserve">sanoin, </w:t>
      </w:r>
      <w:r>
        <w:t xml:space="preserve">olen </w:t>
      </w:r>
      <w:r>
        <w:rPr>
          <w:color w:val="04640D"/>
        </w:rPr>
        <w:t xml:space="preserve">tällä viikolla </w:t>
      </w:r>
      <w:r>
        <w:rPr>
          <w:color w:val="0BC582"/>
        </w:rPr>
        <w:t xml:space="preserve">yleisessä ydinlääketieteen </w:t>
      </w:r>
      <w:r>
        <w:t xml:space="preserve">vuorossa</w:t>
      </w:r>
      <w:r>
        <w:t xml:space="preserve">. </w:t>
      </w:r>
      <w:r>
        <w:rPr>
          <w:color w:val="FB5514"/>
        </w:rPr>
        <w:t xml:space="preserve">Minua </w:t>
      </w:r>
      <w:r>
        <w:t xml:space="preserve">vaihdetaan... siirretään muutamaan otteeseen lomalla olevien lääkäreiden tuuraamiseksi, </w:t>
      </w:r>
      <w:r>
        <w:rPr>
          <w:color w:val="FB5514"/>
        </w:rPr>
        <w:t xml:space="preserve">joten </w:t>
      </w:r>
      <w:r>
        <w:t xml:space="preserve">olen myöhemmin </w:t>
      </w:r>
      <w:r>
        <w:rPr>
          <w:color w:val="04640D"/>
        </w:rPr>
        <w:t xml:space="preserve">tällä viikolla </w:t>
      </w:r>
      <w:r>
        <w:t xml:space="preserve">muissa paikoissa</w:t>
      </w:r>
      <w:r>
        <w:t xml:space="preserve">. </w:t>
      </w:r>
      <w:r>
        <w:t xml:space="preserve">Tähän mennessä </w:t>
      </w:r>
      <w:r>
        <w:rPr>
          <w:color w:val="FEB8C8"/>
        </w:rPr>
        <w:t xml:space="preserve">tänä aamuna </w:t>
      </w:r>
      <w:r>
        <w:rPr>
          <w:color w:val="FB5514"/>
        </w:rPr>
        <w:t xml:space="preserve">olen </w:t>
      </w:r>
      <w:r>
        <w:t xml:space="preserve">vain lukenut muutamia tutkimuksia (</w:t>
      </w:r>
      <w:r>
        <w:rPr>
          <w:color w:val="9E8317"/>
        </w:rPr>
        <w:t xml:space="preserve">aamulla </w:t>
      </w:r>
      <w:r>
        <w:t xml:space="preserve">on hieman hidasta</w:t>
      </w:r>
      <w:r>
        <w:t xml:space="preserve">) </w:t>
      </w:r>
      <w:r>
        <w:rPr>
          <w:color w:val="0BC582"/>
        </w:rPr>
        <w:t xml:space="preserve">yleisestä ydinlääketieteestä</w:t>
      </w:r>
      <w:r>
        <w:t xml:space="preserve">, koska monien asioiden kohdalla vie aikaa, ennen kuin radioaktiiviset merkkiaineet pääsevät elimistöön tai tiettyyn elimeen</w:t>
      </w:r>
      <w:r>
        <w:rPr>
          <w:color w:val="01190F"/>
        </w:rPr>
        <w:t xml:space="preserve">, </w:t>
      </w:r>
      <w:r>
        <w:t xml:space="preserve">johon kohdistamme tutkimuksia, joten </w:t>
      </w:r>
      <w:r>
        <w:t xml:space="preserve">meidän on odotettava hieman </w:t>
      </w:r>
      <w:r>
        <w:rPr>
          <w:color w:val="9E8317"/>
        </w:rPr>
        <w:t xml:space="preserve">aamulla</w:t>
      </w:r>
      <w:r>
        <w:t xml:space="preserve">. </w:t>
      </w:r>
      <w:r>
        <w:rPr>
          <w:color w:val="FB5514"/>
        </w:rPr>
        <w:t xml:space="preserve">Olen </w:t>
      </w:r>
      <w:r>
        <w:t xml:space="preserve">siis </w:t>
      </w:r>
      <w:r>
        <w:t xml:space="preserve">tehnyt </w:t>
      </w:r>
      <w:r>
        <w:rPr>
          <w:color w:val="847D81"/>
        </w:rPr>
        <w:t xml:space="preserve">kolme lymfoskoosintigrafiaa</w:t>
      </w:r>
      <w:r>
        <w:t xml:space="preserve">. </w:t>
      </w:r>
      <w:r>
        <w:rPr>
          <w:color w:val="01190F"/>
        </w:rPr>
        <w:t xml:space="preserve">Lymfoskooppitutkimuksissa </w:t>
      </w:r>
      <w:r>
        <w:t xml:space="preserve">ruiskutamme </w:t>
      </w:r>
      <w:r>
        <w:rPr>
          <w:color w:val="B70639"/>
        </w:rPr>
        <w:t xml:space="preserve">teknetiumia </w:t>
      </w:r>
      <w:r>
        <w:rPr>
          <w:color w:val="703B01"/>
        </w:rPr>
        <w:t xml:space="preserve">melanoomaa </w:t>
      </w:r>
      <w:r>
        <w:t xml:space="preserve">ympäröivään ihoon</w:t>
      </w:r>
      <w:r>
        <w:t xml:space="preserve">, ja </w:t>
      </w:r>
      <w:r>
        <w:t xml:space="preserve">ruiskutuksen </w:t>
      </w:r>
      <w:r>
        <w:rPr>
          <w:color w:val="01190F"/>
        </w:rPr>
        <w:t xml:space="preserve">jälkeen </w:t>
      </w:r>
      <w:r>
        <w:t xml:space="preserve">odotamme noin 15-20 minuuttia, ehkä jopa tunnin, ja odotamme, että </w:t>
      </w:r>
      <w:r>
        <w:rPr>
          <w:color w:val="B70639"/>
        </w:rPr>
        <w:t xml:space="preserve">radioaktiivinen merkkiaine </w:t>
      </w:r>
      <w:r>
        <w:t xml:space="preserve">kulkeutuu </w:t>
      </w:r>
      <w:r>
        <w:rPr>
          <w:color w:val="F7F1DF"/>
        </w:rPr>
        <w:t xml:space="preserve">lähimpään imusolmukkeeseen, </w:t>
      </w:r>
      <w:r>
        <w:rPr>
          <w:color w:val="118B8A"/>
        </w:rPr>
        <w:t xml:space="preserve">jota </w:t>
      </w:r>
      <w:r>
        <w:rPr>
          <w:color w:val="F7F1DF"/>
        </w:rPr>
        <w:t xml:space="preserve">kutsumme </w:t>
      </w:r>
      <w:r>
        <w:rPr>
          <w:color w:val="4AFEFA"/>
        </w:rPr>
        <w:t xml:space="preserve">vartijaimusolmukkeeksi</w:t>
      </w:r>
      <w:r>
        <w:t xml:space="preserve">. </w:t>
      </w:r>
      <w:r>
        <w:t xml:space="preserve">Merkitsemme </w:t>
      </w:r>
      <w:r>
        <w:rPr>
          <w:color w:val="F7F1DF"/>
        </w:rPr>
        <w:t xml:space="preserve">sen </w:t>
      </w:r>
      <w:r>
        <w:t xml:space="preserve">kameroiden </w:t>
      </w:r>
      <w:r>
        <w:t xml:space="preserve">alla</w:t>
      </w:r>
      <w:r>
        <w:t xml:space="preserve">, ja sitten potilas menee </w:t>
      </w:r>
      <w:r>
        <w:rPr>
          <w:color w:val="FCB164"/>
        </w:rPr>
        <w:t xml:space="preserve">leikkaussaliin</w:t>
      </w:r>
      <w:r>
        <w:t xml:space="preserve">, jossa </w:t>
      </w:r>
      <w:r>
        <w:rPr>
          <w:color w:val="703B01"/>
        </w:rPr>
        <w:t xml:space="preserve">melanooma </w:t>
      </w:r>
      <w:r>
        <w:t xml:space="preserve">leikataan, </w:t>
      </w:r>
      <w:r>
        <w:rPr>
          <w:color w:val="703B01"/>
        </w:rPr>
        <w:t xml:space="preserve">melanooma </w:t>
      </w:r>
      <w:r>
        <w:t xml:space="preserve">leikataan leveästi, </w:t>
      </w:r>
      <w:r>
        <w:t xml:space="preserve">ja sitten yritetään löytää </w:t>
      </w:r>
      <w:r>
        <w:rPr>
          <w:color w:val="F7F1DF"/>
        </w:rPr>
        <w:t xml:space="preserve">merkitsemämme </w:t>
      </w:r>
      <w:r>
        <w:rPr>
          <w:color w:val="F7F1DF"/>
        </w:rPr>
        <w:t xml:space="preserve">imusolmuke </w:t>
      </w:r>
      <w:r>
        <w:t xml:space="preserve">ja </w:t>
      </w:r>
      <w:r>
        <w:t xml:space="preserve">poistaa myös se varmistaaksemme, ettei siinä ole etäpesäkkeitä. </w:t>
      </w:r>
      <w:r>
        <w:rPr>
          <w:color w:val="FB5514"/>
        </w:rPr>
        <w:t xml:space="preserve">Olen </w:t>
      </w:r>
      <w:r>
        <w:t xml:space="preserve">siis </w:t>
      </w:r>
      <w:r>
        <w:t xml:space="preserve">tehnyt </w:t>
      </w:r>
      <w:r>
        <w:rPr>
          <w:color w:val="847D81"/>
        </w:rPr>
        <w:t xml:space="preserve">kolme </w:t>
      </w:r>
      <w:r>
        <w:rPr>
          <w:color w:val="796EE6"/>
        </w:rPr>
        <w:t xml:space="preserve">sellaista </w:t>
      </w:r>
      <w:r>
        <w:rPr>
          <w:color w:val="FEB8C8"/>
        </w:rPr>
        <w:t xml:space="preserve">tänä aamuna</w:t>
      </w:r>
      <w:r>
        <w:t xml:space="preserve">. </w:t>
      </w:r>
      <w:r>
        <w:t xml:space="preserve">Luen pian vielä muutaman kuvan, ja yritän vain hoitaa joitakin asioita loppuun ennen </w:t>
      </w:r>
      <w:r>
        <w:rPr>
          <w:color w:val="FB5514"/>
        </w:rPr>
        <w:t xml:space="preserve">kuin </w:t>
      </w:r>
      <w:r>
        <w:t xml:space="preserve">lähden konferenssiin. </w:t>
      </w:r>
      <w:r>
        <w:t xml:space="preserve">Ilmoittaudun takaisin sen jälkeen. Aurinko tuntuu niin hyvältä kasvoilla. </w:t>
      </w:r>
      <w:r>
        <w:rPr>
          <w:color w:val="FB5514"/>
        </w:rPr>
        <w:t xml:space="preserve">Olen </w:t>
      </w:r>
      <w:r>
        <w:t xml:space="preserve">virallisesti valmis. </w:t>
      </w:r>
      <w:r>
        <w:rPr>
          <w:color w:val="000D2C"/>
        </w:rPr>
        <w:t xml:space="preserve">Kello </w:t>
      </w:r>
      <w:r>
        <w:t xml:space="preserve">on </w:t>
      </w:r>
      <w:r>
        <w:rPr>
          <w:color w:val="000D2C"/>
        </w:rPr>
        <w:t xml:space="preserve">noin 16.00</w:t>
      </w:r>
      <w:r>
        <w:rPr>
          <w:color w:val="01190F"/>
        </w:rPr>
        <w:t xml:space="preserve">. </w:t>
      </w:r>
      <w:r>
        <w:t xml:space="preserve">Pääsemme </w:t>
      </w:r>
      <w:r>
        <w:rPr>
          <w:color w:val="00587F"/>
        </w:rPr>
        <w:t xml:space="preserve">tänään </w:t>
      </w:r>
      <w:r>
        <w:t xml:space="preserve">aikaisin </w:t>
      </w:r>
      <w:r>
        <w:rPr>
          <w:color w:val="53495F"/>
        </w:rPr>
        <w:t xml:space="preserve">kotiin</w:t>
      </w:r>
      <w:r>
        <w:t xml:space="preserve">, </w:t>
      </w:r>
      <w:r>
        <w:rPr>
          <w:color w:val="01190F"/>
        </w:rPr>
        <w:t xml:space="preserve">koska </w:t>
      </w:r>
      <w:r>
        <w:t xml:space="preserve">saimme skannaukset valmiiksi, ja </w:t>
      </w:r>
      <w:r>
        <w:t xml:space="preserve">aion mennä </w:t>
      </w:r>
      <w:r>
        <w:rPr>
          <w:color w:val="53495F"/>
        </w:rPr>
        <w:t xml:space="preserve">kotiin </w:t>
      </w:r>
      <w:r>
        <w:t xml:space="preserve">ja </w:t>
      </w:r>
      <w:r>
        <w:rPr>
          <w:color w:val="F95475"/>
        </w:rPr>
        <w:t xml:space="preserve">treenata</w:t>
      </w:r>
      <w:r>
        <w:t xml:space="preserve">, </w:t>
      </w:r>
      <w:r>
        <w:rPr>
          <w:color w:val="FB5514"/>
        </w:rPr>
        <w:t xml:space="preserve">koska </w:t>
      </w:r>
      <w:r>
        <w:t xml:space="preserve">olin liian laiska tekemään </w:t>
      </w:r>
      <w:r>
        <w:rPr>
          <w:color w:val="F95475"/>
        </w:rPr>
        <w:t xml:space="preserve">sitä </w:t>
      </w:r>
      <w:r>
        <w:rPr>
          <w:color w:val="FEB8C8"/>
        </w:rPr>
        <w:t xml:space="preserve">tänä aamuna</w:t>
      </w:r>
      <w:r>
        <w:t xml:space="preserve">, koska jostain syystä </w:t>
      </w:r>
      <w:r>
        <w:t xml:space="preserve">olin väsynyt viikonlopun vapaapäivän takia, missä ei ole mitään järkeä. Mutta </w:t>
      </w:r>
      <w:r>
        <w:t xml:space="preserve">aion mennä treenaamaan, kokata jotain päivälliseksi ja tehdä tämän kaiken uudelleen </w:t>
      </w:r>
      <w:r>
        <w:rPr>
          <w:color w:val="61FC03"/>
        </w:rPr>
        <w:t xml:space="preserve">huomenna</w:t>
      </w:r>
      <w:r>
        <w:t xml:space="preserve">. </w:t>
      </w:r>
      <w:r>
        <w:rPr>
          <w:color w:val="61FC03"/>
        </w:rPr>
        <w:t xml:space="preserve">Huomenna </w:t>
      </w:r>
      <w:r>
        <w:rPr>
          <w:color w:val="01190F"/>
        </w:rPr>
        <w:t xml:space="preserve">meillä on </w:t>
      </w:r>
      <w:r>
        <w:t xml:space="preserve">eri vuoro</w:t>
      </w:r>
      <w:r>
        <w:t xml:space="preserve">, joten pysykää kuulolla, niin saatte tietää, mikä vuoro. </w:t>
      </w:r>
      <w:r>
        <w:t xml:space="preserve">Nyt on </w:t>
      </w:r>
      <w:r>
        <w:rPr>
          <w:color w:val="61FC03"/>
        </w:rPr>
        <w:t xml:space="preserve">toinen päivä</w:t>
      </w:r>
      <w:r>
        <w:t xml:space="preserve">. </w:t>
      </w:r>
      <w:r>
        <w:t xml:space="preserve">On </w:t>
      </w:r>
      <w:r>
        <w:rPr>
          <w:color w:val="61FC03"/>
        </w:rPr>
        <w:t xml:space="preserve">tiistai </w:t>
      </w:r>
      <w:r>
        <w:t xml:space="preserve">ja </w:t>
      </w:r>
      <w:r>
        <w:rPr>
          <w:color w:val="61FC03"/>
        </w:rPr>
        <w:t xml:space="preserve">tänään </w:t>
      </w:r>
      <w:r>
        <w:t xml:space="preserve">minut vedettiin ultraäänitutkimukseen. Kyllä, </w:t>
      </w:r>
      <w:r>
        <w:t xml:space="preserve">en tiedä, miksi </w:t>
      </w:r>
      <w:r>
        <w:t xml:space="preserve">minut vedettiin </w:t>
      </w:r>
      <w:r>
        <w:rPr>
          <w:color w:val="61FC03"/>
        </w:rPr>
        <w:t xml:space="preserve">tänään</w:t>
      </w:r>
      <w:r>
        <w:t xml:space="preserve">, mutta </w:t>
      </w:r>
      <w:r>
        <w:t xml:space="preserve">niin kävi, joten luultavasti vain istun siellä, luen </w:t>
      </w:r>
      <w:r>
        <w:rPr>
          <w:color w:val="5D9608"/>
        </w:rPr>
        <w:t xml:space="preserve">joitakin ultraääniä </w:t>
      </w:r>
      <w:r>
        <w:t xml:space="preserve">ja pääsen ulos aikaisin. </w:t>
      </w:r>
      <w:r>
        <w:rPr>
          <w:color w:val="FB5514"/>
        </w:rPr>
        <w:t xml:space="preserve">Minun </w:t>
      </w:r>
      <w:r>
        <w:t xml:space="preserve">täytyy kuvata toinen </w:t>
      </w:r>
      <w:r>
        <w:t xml:space="preserve">YouTube-video. </w:t>
      </w:r>
      <w:r>
        <w:rPr>
          <w:color w:val="FB5514"/>
        </w:rPr>
        <w:t xml:space="preserve">Olen </w:t>
      </w:r>
      <w:r>
        <w:t xml:space="preserve">siis </w:t>
      </w:r>
      <w:r>
        <w:t xml:space="preserve">ollut täällä murskaamassa </w:t>
      </w:r>
      <w:r>
        <w:rPr>
          <w:color w:val="5D9608"/>
        </w:rPr>
        <w:t xml:space="preserve">ultraäänitutkimuksia</w:t>
      </w:r>
      <w:r>
        <w:t xml:space="preserve">, ja </w:t>
      </w:r>
      <w:r>
        <w:rPr>
          <w:color w:val="61FC03"/>
        </w:rPr>
        <w:t xml:space="preserve">tänään </w:t>
      </w:r>
      <w:r>
        <w:rPr>
          <w:color w:val="FB5514"/>
        </w:rPr>
        <w:t xml:space="preserve">olen </w:t>
      </w:r>
      <w:r>
        <w:t xml:space="preserve">tuntenut itseni hieman huonovointiseksi, joten </w:t>
      </w:r>
      <w:r>
        <w:rPr>
          <w:color w:val="FB5514"/>
        </w:rPr>
        <w:t xml:space="preserve">olen </w:t>
      </w:r>
      <w:r>
        <w:t xml:space="preserve">murskannut </w:t>
      </w:r>
      <w:r>
        <w:rPr>
          <w:color w:val="5D9608"/>
        </w:rPr>
        <w:t xml:space="preserve">näitä </w:t>
      </w:r>
      <w:r>
        <w:rPr>
          <w:color w:val="61FC03"/>
        </w:rPr>
        <w:t xml:space="preserve">koko päivän</w:t>
      </w:r>
      <w:r>
        <w:rPr>
          <w:color w:val="61FC03"/>
        </w:rPr>
        <w:t xml:space="preserve">, </w:t>
      </w:r>
      <w:r>
        <w:rPr>
          <w:color w:val="FB5514"/>
        </w:rPr>
        <w:t xml:space="preserve">ja</w:t>
      </w:r>
      <w:r>
        <w:t xml:space="preserve"> sitten </w:t>
      </w:r>
      <w:r>
        <w:t xml:space="preserve">näytän </w:t>
      </w:r>
      <w:r>
        <w:rPr>
          <w:color w:val="E115C0"/>
        </w:rPr>
        <w:t xml:space="preserve">teille</w:t>
      </w:r>
      <w:r>
        <w:t xml:space="preserve">, mitä muuta </w:t>
      </w:r>
      <w:r>
        <w:rPr>
          <w:color w:val="FB5514"/>
        </w:rPr>
        <w:t xml:space="preserve">olen </w:t>
      </w:r>
      <w:r>
        <w:t xml:space="preserve">tehnyt. </w:t>
      </w:r>
      <w:r>
        <w:t xml:space="preserve">Poimin </w:t>
      </w:r>
      <w:r>
        <w:rPr>
          <w:color w:val="DE98FD"/>
        </w:rPr>
        <w:t xml:space="preserve">nämä</w:t>
      </w:r>
      <w:r>
        <w:t xml:space="preserve">, </w:t>
      </w:r>
      <w:r>
        <w:rPr>
          <w:color w:val="FB5514"/>
        </w:rPr>
        <w:t xml:space="preserve">kun </w:t>
      </w:r>
      <w:r>
        <w:t xml:space="preserve">olin Amsterdamissa .... </w:t>
      </w:r>
      <w:r>
        <w:t xml:space="preserve">Sairastuin, </w:t>
      </w:r>
      <w:r>
        <w:rPr>
          <w:color w:val="FB5514"/>
        </w:rPr>
        <w:t xml:space="preserve">kun </w:t>
      </w:r>
      <w:r>
        <w:t xml:space="preserve">olin Kroatiassa lomalla. </w:t>
      </w:r>
      <w:r>
        <w:t xml:space="preserve">Minulla ei ole aavistustakaan, mitä </w:t>
      </w:r>
      <w:r>
        <w:rPr>
          <w:color w:val="98A088"/>
        </w:rPr>
        <w:t xml:space="preserve">siinä </w:t>
      </w:r>
      <w:r>
        <w:t xml:space="preserve">lukee, mutta </w:t>
      </w:r>
      <w:r>
        <w:t xml:space="preserve">luulen, että </w:t>
      </w:r>
      <w:r>
        <w:rPr>
          <w:color w:val="DE98FD"/>
        </w:rPr>
        <w:t xml:space="preserve">ne </w:t>
      </w:r>
      <w:r>
        <w:t xml:space="preserve">ovat </w:t>
      </w:r>
      <w:r>
        <w:rPr>
          <w:color w:val="DE98FD"/>
        </w:rPr>
        <w:t xml:space="preserve">yskänlääkkeitä</w:t>
      </w:r>
      <w:r>
        <w:t xml:space="preserve">, joten jos </w:t>
      </w:r>
      <w:r>
        <w:rPr>
          <w:color w:val="4F584E"/>
        </w:rPr>
        <w:t xml:space="preserve">joku </w:t>
      </w:r>
      <w:r>
        <w:t xml:space="preserve">tietää, mitä </w:t>
      </w:r>
      <w:r>
        <w:rPr>
          <w:color w:val="98A088"/>
        </w:rPr>
        <w:t xml:space="preserve">tässä </w:t>
      </w:r>
      <w:r>
        <w:t xml:space="preserve">lukee, </w:t>
      </w:r>
      <w:r>
        <w:t xml:space="preserve">kertokaa minulle. Mutta </w:t>
      </w:r>
      <w:r>
        <w:rPr>
          <w:color w:val="FB5514"/>
        </w:rPr>
        <w:t xml:space="preserve">olen </w:t>
      </w:r>
      <w:r>
        <w:t xml:space="preserve">melko varma, että </w:t>
      </w:r>
      <w:r>
        <w:rPr>
          <w:color w:val="DE98FD"/>
        </w:rPr>
        <w:t xml:space="preserve">se on </w:t>
      </w:r>
      <w:r>
        <w:t xml:space="preserve">vain </w:t>
      </w:r>
      <w:r>
        <w:rPr>
          <w:color w:val="DE98FD"/>
        </w:rPr>
        <w:t xml:space="preserve">yskänlääkettä</w:t>
      </w:r>
      <w:r>
        <w:rPr>
          <w:color w:val="248AD0"/>
        </w:rPr>
        <w:t xml:space="preserve">,</w:t>
      </w:r>
      <w:r>
        <w:rPr>
          <w:color w:val="DE98FD"/>
        </w:rPr>
        <w:t xml:space="preserve"> jossa on C-vitamiinia</w:t>
      </w:r>
      <w:r>
        <w:t xml:space="preserve">. </w:t>
      </w:r>
      <w:r>
        <w:rPr>
          <w:color w:val="5C5300"/>
        </w:rPr>
        <w:t xml:space="preserve">Tätä </w:t>
      </w:r>
      <w:r>
        <w:rPr>
          <w:color w:val="5C5300"/>
        </w:rPr>
        <w:t xml:space="preserve">olen siis tehnyt </w:t>
      </w:r>
      <w:r>
        <w:rPr>
          <w:color w:val="BCFEC6"/>
        </w:rPr>
        <w:t xml:space="preserve">koko päivän</w:t>
      </w:r>
      <w:r>
        <w:t xml:space="preserve">, </w:t>
      </w:r>
      <w:r>
        <w:rPr>
          <w:color w:val="5C5300"/>
        </w:rPr>
        <w:t xml:space="preserve">murskannut </w:t>
      </w:r>
      <w:r>
        <w:rPr>
          <w:color w:val="932C70"/>
        </w:rPr>
        <w:t xml:space="preserve">ultraääniä </w:t>
      </w:r>
      <w:r>
        <w:rPr>
          <w:color w:val="5C5300"/>
        </w:rPr>
        <w:t xml:space="preserve">ja ottanut </w:t>
      </w:r>
      <w:r>
        <w:rPr>
          <w:color w:val="2B1B04"/>
        </w:rPr>
        <w:t xml:space="preserve">hollantilaisia yskätippoja</w:t>
      </w:r>
      <w:r>
        <w:t xml:space="preserve">. </w:t>
      </w:r>
      <w:r>
        <w:t xml:space="preserve">Joten jos </w:t>
      </w:r>
      <w:r>
        <w:rPr>
          <w:color w:val="4F584E"/>
        </w:rPr>
        <w:t xml:space="preserve">joku </w:t>
      </w:r>
      <w:r>
        <w:t xml:space="preserve">puhuu hollantia, kertokaa </w:t>
      </w:r>
      <w:r>
        <w:rPr>
          <w:color w:val="FB5514"/>
        </w:rPr>
        <w:t xml:space="preserve">minulle</w:t>
      </w:r>
      <w:r>
        <w:t xml:space="preserve">, mitä </w:t>
      </w:r>
      <w:r>
        <w:rPr>
          <w:color w:val="98A088"/>
        </w:rPr>
        <w:t xml:space="preserve">se </w:t>
      </w:r>
      <w:r>
        <w:t xml:space="preserve">tarkoittaa. Ai niin ja PS</w:t>
      </w:r>
      <w:r>
        <w:rPr>
          <w:color w:val="FB5514"/>
        </w:rPr>
        <w:t xml:space="preserve">, </w:t>
      </w:r>
      <w:r>
        <w:t xml:space="preserve">yritän yleensä välttää sellaisten lääkkeiden ottamista</w:t>
      </w:r>
      <w:r>
        <w:rPr>
          <w:color w:val="FB5514"/>
        </w:rPr>
        <w:t xml:space="preserve">, </w:t>
      </w:r>
      <w:r>
        <w:t xml:space="preserve">joiden nimeä en osaa lukea, </w:t>
      </w:r>
      <w:r>
        <w:rPr>
          <w:color w:val="D4C67A"/>
        </w:rPr>
        <w:t xml:space="preserve">mutta </w:t>
      </w:r>
      <w:r>
        <w:rPr>
          <w:color w:val="AE7AA1"/>
        </w:rPr>
        <w:t xml:space="preserve">joku </w:t>
      </w:r>
      <w:r>
        <w:rPr>
          <w:color w:val="D4C67A"/>
        </w:rPr>
        <w:t xml:space="preserve">auttoi </w:t>
      </w:r>
      <w:r>
        <w:rPr>
          <w:color w:val="B5AFC4"/>
        </w:rPr>
        <w:t xml:space="preserve">minua </w:t>
      </w:r>
      <w:r>
        <w:rPr>
          <w:color w:val="D4C67A"/>
        </w:rPr>
        <w:t xml:space="preserve">lentokentän apteekissa. </w:t>
      </w:r>
      <w:r>
        <w:rPr>
          <w:color w:val="C2A393"/>
        </w:rPr>
        <w:t xml:space="preserve">Hän </w:t>
      </w:r>
      <w:r>
        <w:t xml:space="preserve">puhui hieman englantia ja </w:t>
      </w:r>
      <w:r>
        <w:t xml:space="preserve">luulen, että </w:t>
      </w:r>
      <w:r>
        <w:rPr>
          <w:color w:val="DE98FD"/>
        </w:rPr>
        <w:t xml:space="preserve">nuo </w:t>
      </w:r>
      <w:r>
        <w:t xml:space="preserve">ovat oikeasti </w:t>
      </w:r>
      <w:r>
        <w:rPr>
          <w:color w:val="B5AFC4"/>
        </w:rPr>
        <w:t xml:space="preserve">yskänlääkkeitä, </w:t>
      </w:r>
      <w:r>
        <w:t xml:space="preserve">joten </w:t>
      </w:r>
      <w:r>
        <w:rPr>
          <w:color w:val="D4C67A"/>
        </w:rPr>
        <w:t xml:space="preserve">se on </w:t>
      </w:r>
      <w:r>
        <w:rPr>
          <w:color w:val="D4C67A"/>
        </w:rPr>
        <w:t xml:space="preserve">ainoa syy, miksi </w:t>
      </w:r>
      <w:r>
        <w:rPr>
          <w:color w:val="D4C67A"/>
        </w:rPr>
        <w:t xml:space="preserve">syön </w:t>
      </w:r>
      <w:r>
        <w:rPr>
          <w:color w:val="0232FD"/>
        </w:rPr>
        <w:t xml:space="preserve">niitä </w:t>
      </w:r>
      <w:r>
        <w:rPr>
          <w:color w:val="D4C67A"/>
        </w:rPr>
        <w:t xml:space="preserve">vielä </w:t>
      </w:r>
      <w:r>
        <w:rPr>
          <w:color w:val="6A3A35"/>
        </w:rPr>
        <w:t xml:space="preserve">tänään</w:t>
      </w:r>
      <w:r>
        <w:t xml:space="preserve">. </w:t>
      </w:r>
      <w:r>
        <w:rPr>
          <w:color w:val="168E5C"/>
        </w:rPr>
        <w:t xml:space="preserve">Ääneni </w:t>
      </w:r>
      <w:r>
        <w:rPr>
          <w:color w:val="168E5C"/>
        </w:rPr>
        <w:t xml:space="preserve">on </w:t>
      </w:r>
      <w:r>
        <w:rPr>
          <w:color w:val="61FC03"/>
        </w:rPr>
        <w:t xml:space="preserve">tänään </w:t>
      </w:r>
      <w:r>
        <w:t xml:space="preserve">hieman kipeä</w:t>
      </w:r>
      <w:r>
        <w:t xml:space="preserve">, joten </w:t>
      </w:r>
      <w:r>
        <w:rPr>
          <w:color w:val="FB5514"/>
        </w:rPr>
        <w:t xml:space="preserve">toivottavasti paranen</w:t>
      </w:r>
      <w:r>
        <w:t xml:space="preserve">, koska </w:t>
      </w:r>
      <w:r>
        <w:t xml:space="preserve">en ole </w:t>
      </w:r>
      <w:r>
        <w:t xml:space="preserve">vielä </w:t>
      </w:r>
      <w:r>
        <w:t xml:space="preserve">kertonut </w:t>
      </w:r>
      <w:r>
        <w:rPr>
          <w:color w:val="E115C0"/>
        </w:rPr>
        <w:t xml:space="preserve">teille, mutta </w:t>
      </w:r>
      <w:r>
        <w:rPr>
          <w:color w:val="16C0D0"/>
        </w:rPr>
        <w:t xml:space="preserve">olen </w:t>
      </w:r>
      <w:r>
        <w:rPr>
          <w:color w:val="C62100"/>
        </w:rPr>
        <w:t xml:space="preserve">menossa jonnekin viikonloppuna</w:t>
      </w:r>
      <w:r>
        <w:rPr>
          <w:color w:val="C62100"/>
        </w:rPr>
        <w:t xml:space="preserve">, </w:t>
      </w:r>
      <w:r>
        <w:t xml:space="preserve">ja siitä </w:t>
      </w:r>
      <w:r>
        <w:t xml:space="preserve">tulee hauskaa. Nyt on aika palata töihin. </w:t>
      </w:r>
      <w:r>
        <w:t xml:space="preserve">Lähden siis virallisesti </w:t>
      </w:r>
      <w:r>
        <w:rPr>
          <w:color w:val="53495F"/>
        </w:rPr>
        <w:t xml:space="preserve">kotiin </w:t>
      </w:r>
      <w:r>
        <w:t xml:space="preserve">juuri nyt. Joo, normaalisti </w:t>
      </w:r>
      <w:r>
        <w:t xml:space="preserve">menisin </w:t>
      </w:r>
      <w:r>
        <w:rPr>
          <w:color w:val="53495F"/>
        </w:rPr>
        <w:t xml:space="preserve">kotiin </w:t>
      </w:r>
      <w:r>
        <w:t xml:space="preserve">ja treenaisin, varsinkin kun </w:t>
      </w:r>
      <w:r>
        <w:rPr>
          <w:color w:val="61FC03"/>
        </w:rPr>
        <w:t xml:space="preserve">on </w:t>
      </w:r>
      <w:r>
        <w:rPr>
          <w:color w:val="61FC03"/>
        </w:rPr>
        <w:t xml:space="preserve">kaunis päivä</w:t>
      </w:r>
      <w:r>
        <w:rPr>
          <w:color w:val="FB5514"/>
        </w:rPr>
        <w:t xml:space="preserve">, </w:t>
      </w:r>
      <w:r>
        <w:t xml:space="preserve">menisin varmaan juoksemaan. Mutta koska </w:t>
      </w:r>
      <w:r>
        <w:t xml:space="preserve">oloni </w:t>
      </w:r>
      <w:r>
        <w:rPr>
          <w:color w:val="FB5514"/>
        </w:rPr>
        <w:t xml:space="preserve">on </w:t>
      </w:r>
      <w:r>
        <w:rPr>
          <w:color w:val="61FC03"/>
        </w:rPr>
        <w:t xml:space="preserve">tänään </w:t>
      </w:r>
      <w:r>
        <w:t xml:space="preserve">aika surkea</w:t>
      </w:r>
      <w:r>
        <w:rPr>
          <w:color w:val="FB5514"/>
        </w:rPr>
        <w:t xml:space="preserve">, aion </w:t>
      </w:r>
      <w:r>
        <w:t xml:space="preserve">vain mennä </w:t>
      </w:r>
      <w:r>
        <w:rPr>
          <w:color w:val="53495F"/>
        </w:rPr>
        <w:t xml:space="preserve">kotiin</w:t>
      </w:r>
      <w:r>
        <w:t xml:space="preserve">, hengailla ja levätä (ambulanssi oli vähän kovaääninen, anteeksi). Joten </w:t>
      </w:r>
      <w:r>
        <w:t xml:space="preserve">menen luultavasti vain </w:t>
      </w:r>
      <w:r>
        <w:rPr>
          <w:color w:val="53495F"/>
        </w:rPr>
        <w:t xml:space="preserve">kotiin </w:t>
      </w:r>
      <w:r>
        <w:t xml:space="preserve">lepäämään ja lepäämään, ja </w:t>
      </w:r>
      <w:r>
        <w:rPr>
          <w:color w:val="FB5514"/>
        </w:rPr>
        <w:t xml:space="preserve">minun </w:t>
      </w:r>
      <w:r>
        <w:t xml:space="preserve">on </w:t>
      </w:r>
      <w:r>
        <w:t xml:space="preserve">leikattava hiukseni </w:t>
      </w:r>
      <w:r>
        <w:rPr>
          <w:color w:val="61FC03"/>
        </w:rPr>
        <w:t xml:space="preserve">tänään </w:t>
      </w:r>
      <w:r>
        <w:rPr>
          <w:color w:val="C62100"/>
        </w:rPr>
        <w:t xml:space="preserve">tulevaa suurta matkaani </w:t>
      </w:r>
      <w:r>
        <w:t xml:space="preserve">varten</w:t>
      </w:r>
      <w:r>
        <w:t xml:space="preserve">. </w:t>
      </w:r>
      <w:r>
        <w:t xml:space="preserve">Mutta </w:t>
      </w:r>
      <w:r>
        <w:t xml:space="preserve">et vieläkään tiedä minne </w:t>
      </w:r>
      <w:r>
        <w:rPr>
          <w:color w:val="FB5514"/>
        </w:rPr>
        <w:t xml:space="preserve">olen </w:t>
      </w:r>
      <w:r>
        <w:t xml:space="preserve">menossa. </w:t>
      </w:r>
      <w:r>
        <w:t xml:space="preserve">Toivottavasti </w:t>
      </w:r>
      <w:r>
        <w:rPr>
          <w:color w:val="E115C0"/>
        </w:rPr>
        <w:t xml:space="preserve">teitä </w:t>
      </w:r>
      <w:r>
        <w:t xml:space="preserve">ei haittaa </w:t>
      </w:r>
      <w:r>
        <w:rPr>
          <w:color w:val="014347"/>
        </w:rPr>
        <w:t xml:space="preserve">tämä satunnainen vlogi, </w:t>
      </w:r>
      <w:r>
        <w:rPr>
          <w:color w:val="233809"/>
        </w:rPr>
        <w:t xml:space="preserve">jonka </w:t>
      </w:r>
      <w:r>
        <w:rPr>
          <w:color w:val="014347"/>
        </w:rPr>
        <w:t xml:space="preserve">teen</w:t>
      </w:r>
      <w:r>
        <w:t xml:space="preserve">, </w:t>
      </w:r>
      <w:r>
        <w:rPr>
          <w:color w:val="FB5514"/>
        </w:rPr>
        <w:t xml:space="preserve">mutta </w:t>
      </w:r>
      <w:r>
        <w:t xml:space="preserve">halusin vain näyttää </w:t>
      </w:r>
      <w:r>
        <w:rPr>
          <w:color w:val="E115C0"/>
        </w:rPr>
        <w:t xml:space="preserve">teille, </w:t>
      </w:r>
      <w:r>
        <w:t xml:space="preserve">millainen viikko on ja millaista on radiologian erikoislääkärin elämä. Toivottavasti </w:t>
      </w:r>
      <w:r>
        <w:rPr>
          <w:color w:val="014347"/>
        </w:rPr>
        <w:t xml:space="preserve">tämä </w:t>
      </w:r>
      <w:r>
        <w:t xml:space="preserve">on teistä </w:t>
      </w:r>
      <w:r>
        <w:t xml:space="preserve">jotenkin kiinnostavaa, ja </w:t>
      </w:r>
      <w:r>
        <w:rPr>
          <w:color w:val="E115C0"/>
        </w:rPr>
        <w:t xml:space="preserve">jos </w:t>
      </w:r>
      <w:r>
        <w:t xml:space="preserve">on</w:t>
      </w:r>
      <w:r>
        <w:rPr>
          <w:color w:val="FB5514"/>
        </w:rPr>
        <w:t xml:space="preserve">, </w:t>
      </w:r>
      <w:r>
        <w:t xml:space="preserve">jatkan </w:t>
      </w:r>
      <w:r>
        <w:rPr>
          <w:color w:val="014347"/>
        </w:rPr>
        <w:t xml:space="preserve">sitä</w:t>
      </w:r>
      <w:r>
        <w:t xml:space="preserve">. </w:t>
      </w:r>
      <w:r>
        <w:t xml:space="preserve">Lähden </w:t>
      </w:r>
      <w:r>
        <w:t xml:space="preserve">nyt </w:t>
      </w:r>
      <w:r>
        <w:rPr>
          <w:color w:val="53495F"/>
        </w:rPr>
        <w:t xml:space="preserve">kotiin.</w:t>
      </w:r>
    </w:p>
    <w:p>
      <w:r>
        <w:rPr>
          <w:b/>
        </w:rPr>
        <w:t xml:space="preserve">Asiakirja numero 18</w:t>
      </w:r>
    </w:p>
    <w:p>
      <w:r>
        <w:rPr>
          <w:b/>
        </w:rPr>
        <w:t xml:space="preserve">Asiakirjan tunniste: GUM_voyage_athens</w:t>
      </w:r>
    </w:p>
    <w:p>
      <w:r>
        <w:rPr>
          <w:color w:val="310106"/>
        </w:rPr>
        <w:t xml:space="preserve">Ateena </w:t>
      </w:r>
      <w:r>
        <w:t xml:space="preserve">(kreikaksi </w:t>
      </w:r>
      <w:r>
        <w:rPr>
          <w:color w:val="04640D"/>
        </w:rPr>
        <w:t xml:space="preserve">Αθήνα</w:t>
      </w:r>
      <w:r>
        <w:t xml:space="preserve">, </w:t>
      </w:r>
      <w:r>
        <w:rPr>
          <w:color w:val="04640D"/>
        </w:rPr>
        <w:t xml:space="preserve">Athína) </w:t>
      </w:r>
      <w:r>
        <w:t xml:space="preserve">on </w:t>
      </w:r>
      <w:r>
        <w:rPr>
          <w:color w:val="FEFB0A"/>
        </w:rPr>
        <w:t xml:space="preserve">Kreikan </w:t>
      </w:r>
      <w:r>
        <w:rPr>
          <w:color w:val="310106"/>
        </w:rPr>
        <w:t xml:space="preserve">pääkaupunki, jossa asuu </w:t>
      </w:r>
      <w:r>
        <w:t xml:space="preserve">3,7 miljoonaa asukasta. </w:t>
      </w:r>
      <w:r>
        <w:rPr>
          <w:color w:val="310106"/>
        </w:rPr>
        <w:t xml:space="preserve">Se </w:t>
      </w:r>
      <w:r>
        <w:t xml:space="preserve">on monin tavoin </w:t>
      </w:r>
      <w:r>
        <w:rPr>
          <w:color w:val="310106"/>
        </w:rPr>
        <w:t xml:space="preserve">klassisen Kreikan </w:t>
      </w:r>
      <w:r>
        <w:t xml:space="preserve">ja siten myös länsimaisen sivilisaation </w:t>
      </w:r>
      <w:r>
        <w:rPr>
          <w:color w:val="310106"/>
        </w:rPr>
        <w:t xml:space="preserve">synnyinpaikka.</w:t>
      </w:r>
    </w:p>
    <w:p>
      <w:r>
        <w:t xml:space="preserve">Ymmärrä</w:t>
      </w:r>
    </w:p>
    <w:p>
      <w:r>
        <w:t xml:space="preserve">Vanha Ateena</w:t>
      </w:r>
    </w:p>
    <w:p>
      <w:r>
        <w:t xml:space="preserve">Ensimmäiset esihistorialliset asutukset rakennettiin vuonna 3000 eKr. Akropolis-kukkulan ympärille. Legendan mukaan </w:t>
      </w:r>
      <w:r>
        <w:rPr>
          <w:color w:val="E115C0"/>
        </w:rPr>
        <w:t xml:space="preserve">Ateenan </w:t>
      </w:r>
      <w:r>
        <w:rPr>
          <w:color w:val="FB5514"/>
        </w:rPr>
        <w:t xml:space="preserve">kuningas </w:t>
      </w:r>
      <w:r>
        <w:rPr>
          <w:color w:val="FB5514"/>
        </w:rPr>
        <w:t xml:space="preserve">Theseus </w:t>
      </w:r>
      <w:r>
        <w:t xml:space="preserve">yhdisti varhaisen Ateenan kymmenen heimoa yhdeksi valtakunnaksi (n. 1230 eaa.). </w:t>
      </w:r>
      <w:r>
        <w:rPr>
          <w:color w:val="00587F"/>
        </w:rPr>
        <w:t xml:space="preserve">Tämä synoikismos-prosessi </w:t>
      </w:r>
      <w:r>
        <w:t xml:space="preserve">- yhdistäminen </w:t>
      </w:r>
      <w:r>
        <w:rPr>
          <w:color w:val="00587F"/>
        </w:rPr>
        <w:t xml:space="preserve">yhteen kotiin </w:t>
      </w:r>
      <w:r>
        <w:t xml:space="preserve">- loi Kreikan mantereen suurimman ja rikkaimman valtion, mutta </w:t>
      </w:r>
      <w:r>
        <w:rPr>
          <w:color w:val="00587F"/>
        </w:rPr>
        <w:t xml:space="preserve">se </w:t>
      </w:r>
      <w:r>
        <w:t xml:space="preserve">loi myös suuremman luokan ihmisiä, jotka aatelisto sulki poliittisen elämän ulkopuolelle. Seitsemännellä vuosisadalla eaa. sosiaalinen levottomuus oli levinnyt laajalle, ja </w:t>
      </w:r>
      <w:r>
        <w:rPr>
          <w:color w:val="0BC582"/>
        </w:rPr>
        <w:t xml:space="preserve">Areopagos </w:t>
      </w:r>
      <w:r>
        <w:t xml:space="preserve">nimitti Dracon laatimaan </w:t>
      </w:r>
      <w:r>
        <w:rPr>
          <w:color w:val="FEB8C8"/>
        </w:rPr>
        <w:t xml:space="preserve">tiukan uuden lakikoodeksin </w:t>
      </w:r>
      <w:r>
        <w:t xml:space="preserve">(josta myös "drakoninen"). Kun </w:t>
      </w:r>
      <w:r>
        <w:rPr>
          <w:color w:val="FEB8C8"/>
        </w:rPr>
        <w:t xml:space="preserve">tämä </w:t>
      </w:r>
      <w:r>
        <w:t xml:space="preserve">epäonnistui, </w:t>
      </w:r>
      <w:r>
        <w:rPr>
          <w:color w:val="9E8317"/>
        </w:rPr>
        <w:t xml:space="preserve">he </w:t>
      </w:r>
      <w:r>
        <w:rPr>
          <w:color w:val="01190F"/>
        </w:rPr>
        <w:t xml:space="preserve">nimittivät Solonin, jonka tehtävänä oli laatia uusi perustuslaki (594)</w:t>
      </w:r>
      <w:r>
        <w:t xml:space="preserve">. </w:t>
      </w:r>
      <w:r>
        <w:rPr>
          <w:color w:val="01190F"/>
        </w:rPr>
        <w:t xml:space="preserve">Tämä </w:t>
      </w:r>
      <w:r>
        <w:t xml:space="preserve">oli </w:t>
      </w:r>
      <w:r>
        <w:rPr>
          <w:color w:val="01190F"/>
        </w:rPr>
        <w:t xml:space="preserve">suuri alku uudelle yhteiskunnalliselle vallankumoukselle, jonka </w:t>
      </w:r>
      <w:r>
        <w:rPr>
          <w:color w:val="847D81"/>
        </w:rPr>
        <w:t xml:space="preserve">tuloksena syntyi Klisteenoksen johtama demokratia </w:t>
      </w:r>
      <w:r>
        <w:rPr>
          <w:color w:val="01190F"/>
        </w:rPr>
        <w:t xml:space="preserve">(508 eaa.)</w:t>
      </w:r>
      <w:r>
        <w:t xml:space="preserve">. </w:t>
      </w:r>
      <w:r>
        <w:t xml:space="preserve">Keskiajalla </w:t>
      </w:r>
      <w:r>
        <w:rPr>
          <w:color w:val="310106"/>
        </w:rPr>
        <w:t xml:space="preserve">Ateena </w:t>
      </w:r>
      <w:r>
        <w:t xml:space="preserve">koki taantuman, mutta nousi uudelleen esiin Bysantin vallan alla. </w:t>
      </w:r>
      <w:r>
        <w:rPr>
          <w:color w:val="310106"/>
        </w:rPr>
        <w:t xml:space="preserve">Ateena </w:t>
      </w:r>
      <w:r>
        <w:t xml:space="preserve">kukoisti ja vaurastui </w:t>
      </w:r>
      <w:r>
        <w:rPr>
          <w:color w:val="58018B"/>
        </w:rPr>
        <w:t xml:space="preserve">ristiretkien </w:t>
      </w:r>
      <w:r>
        <w:t xml:space="preserve">aikana </w:t>
      </w:r>
      <w:r>
        <w:t xml:space="preserve">ja hyötyi itse asiassa Italian kaupasta </w:t>
      </w:r>
      <w:r>
        <w:rPr>
          <w:color w:val="58018B"/>
        </w:rPr>
        <w:t xml:space="preserve">tänä aikana</w:t>
      </w:r>
      <w:r>
        <w:t xml:space="preserve">. </w:t>
      </w:r>
      <w:r>
        <w:rPr>
          <w:color w:val="58018B"/>
        </w:rPr>
        <w:t xml:space="preserve">Tämä hedelmällinen ajanjakso </w:t>
      </w:r>
      <w:r>
        <w:t xml:space="preserve">jäi </w:t>
      </w:r>
      <w:r>
        <w:t xml:space="preserve">kuitenkin </w:t>
      </w:r>
      <w:r>
        <w:t xml:space="preserve">lyhyeksi, sillä </w:t>
      </w:r>
      <w:r>
        <w:rPr>
          <w:color w:val="B70639"/>
        </w:rPr>
        <w:t xml:space="preserve">Kreikka </w:t>
      </w:r>
      <w:r>
        <w:t xml:space="preserve">kärsi pahoin ottomaanien valtakunnan alaisuudessa, mutta toipui vasta </w:t>
      </w:r>
      <w:r>
        <w:rPr>
          <w:color w:val="703B01"/>
        </w:rPr>
        <w:t xml:space="preserve">1800-luvulla </w:t>
      </w:r>
      <w:r>
        <w:rPr>
          <w:color w:val="310106"/>
        </w:rPr>
        <w:t xml:space="preserve">itsenäisen Kreikan pääkaupunkina</w:t>
      </w:r>
      <w:r>
        <w:t xml:space="preserve">.</w:t>
      </w:r>
    </w:p>
    <w:p>
      <w:r>
        <w:rPr>
          <w:color w:val="F7F1DF"/>
        </w:rPr>
        <w:t xml:space="preserve">Nykyaikaiset olympialaiset</w:t>
      </w:r>
    </w:p>
    <w:p>
      <w:r>
        <w:rPr>
          <w:color w:val="310106"/>
        </w:rPr>
        <w:t xml:space="preserve">Ateena </w:t>
      </w:r>
      <w:r>
        <w:t xml:space="preserve">isännöi </w:t>
      </w:r>
      <w:r>
        <w:rPr>
          <w:color w:val="118B8A"/>
        </w:rPr>
        <w:t xml:space="preserve">vuoden 2004 kesäolympialaisia</w:t>
      </w:r>
      <w:r>
        <w:t xml:space="preserve">. </w:t>
      </w:r>
      <w:r>
        <w:t xml:space="preserve">Vaikka suurin osa urheilupaikoista sijaitsi </w:t>
      </w:r>
      <w:r>
        <w:rPr>
          <w:color w:val="310106"/>
        </w:rPr>
        <w:t xml:space="preserve">varsinaisen kaupungin </w:t>
      </w:r>
      <w:r>
        <w:t xml:space="preserve">ulkopuolella </w:t>
      </w:r>
      <w:r>
        <w:t xml:space="preserve">- eri puolilla Attikaa - koko </w:t>
      </w:r>
      <w:r>
        <w:rPr>
          <w:color w:val="310106"/>
        </w:rPr>
        <w:t xml:space="preserve">Ateenan </w:t>
      </w:r>
      <w:r>
        <w:t xml:space="preserve">kaupunkialueella </w:t>
      </w:r>
      <w:r>
        <w:t xml:space="preserve">tapahtui merkittäviä ja pysyviä muutoksia, jotka ovat parantaneet sekä vierailijoiden että asukkaiden elämänlaatua. </w:t>
      </w:r>
      <w:r>
        <w:rPr>
          <w:color w:val="118B8A"/>
        </w:rPr>
        <w:t xml:space="preserve">Vuoden 2004 olympialaisiin </w:t>
      </w:r>
      <w:r>
        <w:t xml:space="preserve">mennessä valmistuneen erinomaisen liikenneinfrastruktuurin </w:t>
      </w:r>
      <w:r>
        <w:t xml:space="preserve">(uusista moottoriteistä kevytrautatiejärjestelmiin) lisäksi </w:t>
      </w:r>
      <w:r>
        <w:rPr>
          <w:color w:val="310106"/>
        </w:rPr>
        <w:t xml:space="preserve">kaupungin </w:t>
      </w:r>
      <w:r>
        <w:t xml:space="preserve">historiallinen keskusta uudistettiin perusteellisesti. </w:t>
      </w:r>
      <w:r>
        <w:rPr>
          <w:color w:val="4AFEFA"/>
        </w:rPr>
        <w:t xml:space="preserve">Kaupungin </w:t>
      </w:r>
      <w:r>
        <w:rPr>
          <w:color w:val="FCB164"/>
        </w:rPr>
        <w:t xml:space="preserve">julkisivun uudistushankkeista </w:t>
      </w:r>
      <w:r>
        <w:t xml:space="preserve">merkittävimpiä ovat </w:t>
      </w:r>
      <w:r>
        <w:rPr>
          <w:color w:val="796EE6"/>
        </w:rPr>
        <w:t xml:space="preserve">arkeologisten kohteiden </w:t>
      </w:r>
      <w:r>
        <w:t xml:space="preserve">yhdistäminen </w:t>
      </w:r>
      <w:r>
        <w:t xml:space="preserve">- joka yhdistää </w:t>
      </w:r>
      <w:r>
        <w:rPr>
          <w:color w:val="000D2C"/>
        </w:rPr>
        <w:t xml:space="preserve">kaupungin </w:t>
      </w:r>
      <w:r>
        <w:rPr>
          <w:color w:val="796EE6"/>
        </w:rPr>
        <w:t xml:space="preserve">klassisen ajan rauniot ja muistomerkit toisiinsa </w:t>
      </w:r>
      <w:r>
        <w:t xml:space="preserve">miellyttävien kävelykatujen verkoston avulla - ja viehättävien uusklassisten Thissio- ja Pláka-alueiden kunnostaminen.</w:t>
      </w:r>
    </w:p>
    <w:p>
      <w:r>
        <w:t xml:space="preserve">Muinaiset olympialaiset järjestettiin </w:t>
      </w:r>
      <w:r>
        <w:rPr>
          <w:color w:val="53495F"/>
        </w:rPr>
        <w:t xml:space="preserve">Olympiassa </w:t>
      </w:r>
      <w:r>
        <w:t xml:space="preserve">vuosina 776 eaa. ja 394 jKr. välisenä aikana. </w:t>
      </w:r>
      <w:r>
        <w:rPr>
          <w:color w:val="53495F"/>
        </w:rPr>
        <w:t xml:space="preserve">Olympiaan on </w:t>
      </w:r>
      <w:r>
        <w:t xml:space="preserve">pitkä päiväretki </w:t>
      </w:r>
      <w:r>
        <w:rPr>
          <w:color w:val="310106"/>
        </w:rPr>
        <w:t xml:space="preserve">Ateenasta, mutta se on </w:t>
      </w:r>
      <w:r>
        <w:t xml:space="preserve">varsin mielenkiintoinen.</w:t>
      </w:r>
    </w:p>
    <w:p>
      <w:r>
        <w:t xml:space="preserve">Arkkitehtuuri</w:t>
      </w:r>
    </w:p>
    <w:p>
      <w:r>
        <w:rPr>
          <w:color w:val="310106"/>
        </w:rPr>
        <w:t xml:space="preserve">Ateena </w:t>
      </w:r>
      <w:r>
        <w:t xml:space="preserve">oli vain </w:t>
      </w:r>
      <w:r>
        <w:rPr>
          <w:color w:val="310106"/>
        </w:rPr>
        <w:t xml:space="preserve">pieni maakuntakylä</w:t>
      </w:r>
      <w:r>
        <w:t xml:space="preserve">, kun </w:t>
      </w:r>
      <w:r>
        <w:rPr>
          <w:color w:val="310106"/>
        </w:rPr>
        <w:t xml:space="preserve">se </w:t>
      </w:r>
      <w:r>
        <w:t xml:space="preserve">valittiin 1830-luvulla </w:t>
      </w:r>
      <w:r>
        <w:rPr>
          <w:color w:val="FEFB0A"/>
        </w:rPr>
        <w:t xml:space="preserve">nyky-Kreikan valtion </w:t>
      </w:r>
      <w:r>
        <w:rPr>
          <w:color w:val="310106"/>
        </w:rPr>
        <w:t xml:space="preserve">pääkaupungiksi</w:t>
      </w:r>
      <w:r>
        <w:t xml:space="preserve">. </w:t>
      </w:r>
      <w:r>
        <w:t xml:space="preserve">Vaikka </w:t>
      </w:r>
      <w:r>
        <w:rPr>
          <w:color w:val="310106"/>
        </w:rPr>
        <w:t xml:space="preserve">kaupungilla oli </w:t>
      </w:r>
      <w:r>
        <w:t xml:space="preserve">maineikas menneisyys, </w:t>
      </w:r>
      <w:r>
        <w:rPr>
          <w:color w:val="310106"/>
        </w:rPr>
        <w:t xml:space="preserve">sen </w:t>
      </w:r>
      <w:r>
        <w:t xml:space="preserve">poliittinen, taloudellinen ja kulttuurinen merkitys oli vuosisatojen kuluessa vähentynyt, ja </w:t>
      </w:r>
      <w:r>
        <w:t xml:space="preserve">paremmista ajoista muistuttavat </w:t>
      </w:r>
      <w:r>
        <w:t xml:space="preserve">vain </w:t>
      </w:r>
      <w:r>
        <w:rPr>
          <w:color w:val="000D2C"/>
        </w:rPr>
        <w:t xml:space="preserve">sen </w:t>
      </w:r>
      <w:r>
        <w:rPr>
          <w:color w:val="796EE6"/>
        </w:rPr>
        <w:t xml:space="preserve">klassiset rauniot. Kun </w:t>
      </w:r>
      <w:r>
        <w:rPr>
          <w:color w:val="310106"/>
        </w:rPr>
        <w:t xml:space="preserve">kansallinen pääkaupunki </w:t>
      </w:r>
      <w:r>
        <w:t xml:space="preserve">päätettiin siirtää </w:t>
      </w:r>
      <w:r>
        <w:t xml:space="preserve">Nafpliosta </w:t>
      </w:r>
      <w:r>
        <w:rPr>
          <w:color w:val="310106"/>
        </w:rPr>
        <w:t xml:space="preserve">Ateenaan</w:t>
      </w:r>
      <w:r>
        <w:t xml:space="preserve">, arkkitehdit ja kaupunkisuunnittelijat palkattiin rakentamaan </w:t>
      </w:r>
      <w:r>
        <w:rPr>
          <w:color w:val="796EE6"/>
        </w:rPr>
        <w:t xml:space="preserve">klassisten raunioiden </w:t>
      </w:r>
      <w:r>
        <w:t xml:space="preserve">viereen uusi kaupunki, </w:t>
      </w:r>
      <w:r>
        <w:t xml:space="preserve">jossa oli upeita uusklassisia koteja ja julkisia rakennuksia, suuria aukioita, viheralueita ja leveitä katuja, mikä merkitsi tietoista ja ratkaisevaa käännettä pois kaupungin ottomaanien menneisyydestä. </w:t>
      </w:r>
      <w:r>
        <w:rPr>
          <w:color w:val="310106"/>
        </w:rPr>
        <w:t xml:space="preserve">Kaupunki </w:t>
      </w:r>
      <w:r>
        <w:t xml:space="preserve">sai takaisin </w:t>
      </w:r>
      <w:r>
        <w:t xml:space="preserve">merkityksensä kreikkalaisessa sivilisaatiossa, ja vuoteen 1900 mennessä siitä oli kehittynyt </w:t>
      </w:r>
      <w:r>
        <w:rPr>
          <w:color w:val="310106"/>
        </w:rPr>
        <w:t xml:space="preserve">erittäin houkutteleva kosmopoliittinen kaupunki, </w:t>
      </w:r>
      <w:r>
        <w:t xml:space="preserve">jossa oli runsaasti uusklassista arkkitehtuuria, joka muistutti </w:t>
      </w:r>
      <w:r>
        <w:rPr>
          <w:color w:val="B70639"/>
        </w:rPr>
        <w:t xml:space="preserve">kansakunnan </w:t>
      </w:r>
      <w:r>
        <w:t xml:space="preserve">menneisyydestä.</w:t>
      </w:r>
    </w:p>
    <w:p>
      <w:r>
        <w:rPr>
          <w:color w:val="310106"/>
        </w:rPr>
        <w:t xml:space="preserve">Ateenan </w:t>
      </w:r>
      <w:r>
        <w:t xml:space="preserve">nopea kehitys alkoi kuitenkin 1900-luvulla</w:t>
      </w:r>
      <w:r>
        <w:t xml:space="preserve">. </w:t>
      </w:r>
      <w:r>
        <w:rPr>
          <w:color w:val="310106"/>
        </w:rPr>
        <w:t xml:space="preserve">Kaupunki </w:t>
      </w:r>
      <w:r>
        <w:t xml:space="preserve">kärsi vähäisiä vahinkoja toisen maailmansodan aikana ja kärsi </w:t>
      </w:r>
      <w:r>
        <w:rPr>
          <w:color w:val="F95475"/>
        </w:rPr>
        <w:t xml:space="preserve">laajasta kaupunkisuunnittelusta </w:t>
      </w:r>
      <w:r>
        <w:rPr>
          <w:color w:val="61FC03"/>
        </w:rPr>
        <w:t xml:space="preserve">sitä seuranneina vuosikymmeninä, </w:t>
      </w:r>
      <w:r>
        <w:t xml:space="preserve">kun </w:t>
      </w:r>
      <w:r>
        <w:rPr>
          <w:color w:val="B70639"/>
        </w:rPr>
        <w:t xml:space="preserve">maa </w:t>
      </w:r>
      <w:r>
        <w:t xml:space="preserve">teollistui ja kaupungistui nopeasti. 1960- ja 1970-luvuilla monet </w:t>
      </w:r>
      <w:r>
        <w:rPr>
          <w:color w:val="703B01"/>
        </w:rPr>
        <w:t xml:space="preserve">1800-luvun </w:t>
      </w:r>
      <w:r>
        <w:t xml:space="preserve">uusklassiset rakennukset, jotka olivat usein pieniä ja yksityisiä, purettiin ja tehtiin tilaa toimistorakennuksille, jotka olivat usein suurten kreikkalaisten arkkitehtien suunnittelemia. </w:t>
      </w:r>
      <w:r>
        <w:rPr>
          <w:color w:val="310106"/>
        </w:rPr>
        <w:t xml:space="preserve">Kaupunki </w:t>
      </w:r>
      <w:r>
        <w:t xml:space="preserve">laajeni myös ulospäin, erityisesti länteen, kun </w:t>
      </w:r>
      <w:r>
        <w:rPr>
          <w:color w:val="310106"/>
        </w:rPr>
        <w:t xml:space="preserve">sen </w:t>
      </w:r>
      <w:r>
        <w:t xml:space="preserve">väkiluku kasvoi, kun se imi sisäänsä työnhakijoita maakunnista. Auton yleistyttyä virkamiehet vähensivät </w:t>
      </w:r>
      <w:r>
        <w:rPr>
          <w:color w:val="310106"/>
        </w:rPr>
        <w:t xml:space="preserve">kaupungin </w:t>
      </w:r>
      <w:r>
        <w:t xml:space="preserve">julkisia liikennepalveluja ennakoimatta liikenneruuhkia ja </w:t>
      </w:r>
      <w:r>
        <w:rPr>
          <w:color w:val="5D9608"/>
        </w:rPr>
        <w:t xml:space="preserve">savusumua, </w:t>
      </w:r>
      <w:r>
        <w:t xml:space="preserve">jotka uhkasivat </w:t>
      </w:r>
      <w:r>
        <w:rPr>
          <w:color w:val="310106"/>
        </w:rPr>
        <w:t xml:space="preserve">kaupunkia </w:t>
      </w:r>
      <w:r>
        <w:rPr>
          <w:color w:val="DE98FD"/>
        </w:rPr>
        <w:t xml:space="preserve">1980-luvulle </w:t>
      </w:r>
      <w:r>
        <w:t xml:space="preserve">tultaessa</w:t>
      </w:r>
      <w:r>
        <w:t xml:space="preserve">.</w:t>
      </w:r>
    </w:p>
    <w:p>
      <w:r>
        <w:t xml:space="preserve">1980-luvun lopulla ja </w:t>
      </w:r>
      <w:r>
        <w:rPr>
          <w:color w:val="98A088"/>
        </w:rPr>
        <w:t xml:space="preserve">1990-luvun </w:t>
      </w:r>
      <w:r>
        <w:t xml:space="preserve">alussa </w:t>
      </w:r>
      <w:r>
        <w:rPr>
          <w:color w:val="310106"/>
        </w:rPr>
        <w:t xml:space="preserve">kaupungin </w:t>
      </w:r>
      <w:r>
        <w:t xml:space="preserve">todellisuus sai paikalliset ja kansalliset virkamiehet heräämään, ja yhdessä </w:t>
      </w:r>
      <w:r>
        <w:rPr>
          <w:color w:val="B70639"/>
        </w:rPr>
        <w:t xml:space="preserve">maan </w:t>
      </w:r>
      <w:r>
        <w:t xml:space="preserve">uuden huomattavan vaurauden kanssa </w:t>
      </w:r>
      <w:r>
        <w:rPr>
          <w:color w:val="4F584E"/>
        </w:rPr>
        <w:t xml:space="preserve">suurissa hankkeissa </w:t>
      </w:r>
      <w:r>
        <w:t xml:space="preserve">alettiin hitaasti elvyttää </w:t>
      </w:r>
      <w:r>
        <w:rPr>
          <w:color w:val="310106"/>
        </w:rPr>
        <w:t xml:space="preserve">kaupunkia </w:t>
      </w:r>
      <w:r>
        <w:t xml:space="preserve">ja korjata joitakin </w:t>
      </w:r>
      <w:r>
        <w:rPr>
          <w:color w:val="61FC03"/>
        </w:rPr>
        <w:t xml:space="preserve">viime vuosikymmenien</w:t>
      </w:r>
      <w:r>
        <w:t xml:space="preserve"> vahinkoja</w:t>
      </w:r>
      <w:r>
        <w:t xml:space="preserve">. </w:t>
      </w:r>
      <w:r>
        <w:t xml:space="preserve">Seuraavien 15 vuoden aikana rahaa kaadettiin uusiin liikenneinfrastruktuurihankkeisiin, säilyneiden uusklassisten rakennusten restaurointiin, </w:t>
      </w:r>
      <w:r>
        <w:rPr>
          <w:color w:val="248AD0"/>
        </w:rPr>
        <w:t xml:space="preserve">kaupungin </w:t>
      </w:r>
      <w:r>
        <w:rPr>
          <w:color w:val="5C5300"/>
        </w:rPr>
        <w:t xml:space="preserve">historiallisen keskustan </w:t>
      </w:r>
      <w:r>
        <w:t xml:space="preserve">gentrifikaatioon </w:t>
      </w:r>
      <w:r>
        <w:t xml:space="preserve">ja monien entisten teollisuusalueiden ja </w:t>
      </w:r>
      <w:r>
        <w:rPr>
          <w:color w:val="310106"/>
        </w:rPr>
        <w:t xml:space="preserve">kaupungin </w:t>
      </w:r>
      <w:r>
        <w:t xml:space="preserve">rannikon </w:t>
      </w:r>
      <w:r>
        <w:t xml:space="preserve">kunnostamiseen. </w:t>
      </w:r>
      <w:r>
        <w:rPr>
          <w:color w:val="BCFEC6"/>
        </w:rPr>
        <w:t xml:space="preserve">Kaupungin </w:t>
      </w:r>
      <w:r>
        <w:rPr>
          <w:color w:val="932C70"/>
        </w:rPr>
        <w:t xml:space="preserve">historiallisen keskustan </w:t>
      </w:r>
      <w:r>
        <w:rPr>
          <w:color w:val="9F6551"/>
        </w:rPr>
        <w:t xml:space="preserve">viehättävien uusklassisten rakennusten entisöintiin </w:t>
      </w:r>
      <w:r>
        <w:t xml:space="preserve">on liittynyt </w:t>
      </w:r>
      <w:r>
        <w:rPr>
          <w:color w:val="9F6551"/>
        </w:rPr>
        <w:t xml:space="preserve">viehättävien postmodernien rakennusten rakentaminen uudempiin kaupunginosiin</w:t>
      </w:r>
      <w:r>
        <w:t xml:space="preserve">; </w:t>
      </w:r>
      <w:r>
        <w:rPr>
          <w:color w:val="9F6551"/>
        </w:rPr>
        <w:t xml:space="preserve">molemmat </w:t>
      </w:r>
      <w:r>
        <w:t xml:space="preserve">ovat alkaneet parantaa </w:t>
      </w:r>
      <w:r>
        <w:rPr>
          <w:color w:val="310106"/>
        </w:rPr>
        <w:t xml:space="preserve">kaupungin</w:t>
      </w:r>
      <w:r>
        <w:t xml:space="preserve"> esteettistä olemusta</w:t>
      </w:r>
      <w:r>
        <w:t xml:space="preserve">. </w:t>
      </w:r>
      <w:r>
        <w:t xml:space="preserve">Nykypäivän </w:t>
      </w:r>
      <w:r>
        <w:rPr>
          <w:color w:val="310106"/>
        </w:rPr>
        <w:t xml:space="preserve">Ateena </w:t>
      </w:r>
      <w:r>
        <w:t xml:space="preserve">kehittyy jatkuvasti ja luo aivan uutta identiteettiä 2000-luvulle.</w:t>
      </w:r>
    </w:p>
    <w:p>
      <w:r>
        <w:t xml:space="preserve">Ilmasto</w:t>
      </w:r>
    </w:p>
    <w:p>
      <w:r>
        <w:rPr>
          <w:color w:val="2B1B04"/>
        </w:rPr>
        <w:t xml:space="preserve">Kevät ja loppusyksy </w:t>
      </w:r>
      <w:r>
        <w:t xml:space="preserve">ovat </w:t>
      </w:r>
      <w:r>
        <w:rPr>
          <w:color w:val="2B1B04"/>
        </w:rPr>
        <w:t xml:space="preserve">parhaita aikoja </w:t>
      </w:r>
      <w:r>
        <w:t xml:space="preserve">vierailla </w:t>
      </w:r>
      <w:r>
        <w:rPr>
          <w:color w:val="310106"/>
        </w:rPr>
        <w:t xml:space="preserve">Ateenassa</w:t>
      </w:r>
      <w:r>
        <w:t xml:space="preserve">. </w:t>
      </w:r>
      <w:r>
        <w:rPr>
          <w:color w:val="B5AFC4"/>
        </w:rPr>
        <w:t xml:space="preserve">Kesä voi olla erittäin kuuma ja kuiva helleaaltojen aikana, </w:t>
      </w:r>
      <w:r>
        <w:t xml:space="preserve">mutta </w:t>
      </w:r>
      <w:r>
        <w:rPr>
          <w:color w:val="B5AFC4"/>
        </w:rPr>
        <w:t xml:space="preserve">näin </w:t>
      </w:r>
      <w:r>
        <w:t xml:space="preserve">käy harvoin. </w:t>
      </w:r>
      <w:r>
        <w:rPr>
          <w:color w:val="D4C67A"/>
        </w:rPr>
        <w:t xml:space="preserve">Talvi </w:t>
      </w:r>
      <w:r>
        <w:t xml:space="preserve">on ehdottomasti </w:t>
      </w:r>
      <w:r>
        <w:rPr>
          <w:color w:val="D4C67A"/>
        </w:rPr>
        <w:t xml:space="preserve">matalasesonki</w:t>
      </w:r>
      <w:r>
        <w:t xml:space="preserve">, jolloin satunnaisesti sataa tai sataa lunta, mutta se on myös </w:t>
      </w:r>
      <w:r>
        <w:rPr>
          <w:color w:val="D4C67A"/>
        </w:rPr>
        <w:t xml:space="preserve">ihanteellinen aika säästää rahaa ja nauttia </w:t>
      </w:r>
      <w:r>
        <w:rPr>
          <w:color w:val="AE7AA1"/>
        </w:rPr>
        <w:t xml:space="preserve">kaupungista </w:t>
      </w:r>
      <w:r>
        <w:rPr>
          <w:color w:val="D4C67A"/>
        </w:rPr>
        <w:t xml:space="preserve">ilman lukemattomia muita matkailijoita ja turisteja</w:t>
      </w:r>
      <w:r>
        <w:t xml:space="preserve">.</w:t>
      </w:r>
    </w:p>
    <w:p>
      <w:r>
        <w:t xml:space="preserve">Vaikka ruuhka-aikaan pääteillä voi olla hieman sumuista, useimpina aurinkoisina päivinä taivas on taivaansininen. Suurin syy </w:t>
      </w:r>
      <w:r>
        <w:rPr>
          <w:color w:val="310106"/>
        </w:rPr>
        <w:t xml:space="preserve">Ateenan</w:t>
      </w:r>
      <w:r>
        <w:t xml:space="preserve"> saasteisiin </w:t>
      </w:r>
      <w:r>
        <w:t xml:space="preserve">on se, että </w:t>
      </w:r>
      <w:r>
        <w:rPr>
          <w:color w:val="310106"/>
        </w:rPr>
        <w:t xml:space="preserve">kaupunki </w:t>
      </w:r>
      <w:r>
        <w:t xml:space="preserve">on vuorten ympäröimä ja sijaitsee </w:t>
      </w:r>
      <w:r>
        <w:rPr>
          <w:color w:val="C2A393"/>
        </w:rPr>
        <w:t xml:space="preserve">altaassa, joka ei päästä </w:t>
      </w:r>
      <w:r>
        <w:rPr>
          <w:color w:val="0232FD"/>
        </w:rPr>
        <w:t xml:space="preserve">savusumua </w:t>
      </w:r>
      <w:r>
        <w:rPr>
          <w:color w:val="C2A393"/>
        </w:rPr>
        <w:t xml:space="preserve">pois</w:t>
      </w:r>
      <w:r>
        <w:t xml:space="preserve">. </w:t>
      </w:r>
      <w:r>
        <w:t xml:space="preserve">Hallituksen kielto kieltää dieselajoneuvojen käyttö </w:t>
      </w:r>
      <w:r>
        <w:rPr>
          <w:color w:val="310106"/>
        </w:rPr>
        <w:t xml:space="preserve">Ateenassa </w:t>
      </w:r>
      <w:r>
        <w:t xml:space="preserve">ja </w:t>
      </w:r>
      <w:r>
        <w:rPr>
          <w:color w:val="98A088"/>
        </w:rPr>
        <w:t xml:space="preserve">1990-luvun alussa tehdyt </w:t>
      </w:r>
      <w:r>
        <w:t xml:space="preserve">aloitteet autojen päästöjen parantamiseksi ovat vaikuttaneet suuresti siihen, että ilmakehän olosuhteet ovat parantuneet Ateenan </w:t>
      </w:r>
      <w:r>
        <w:rPr>
          <w:color w:val="C2A393"/>
        </w:rPr>
        <w:t xml:space="preserve">vesistöalueella</w:t>
      </w:r>
      <w:r>
        <w:t xml:space="preserve">.</w:t>
      </w:r>
    </w:p>
    <w:p>
      <w:r>
        <w:rPr>
          <w:b/>
        </w:rPr>
        <w:t xml:space="preserve">Asiakirjan numero 19</w:t>
      </w:r>
    </w:p>
    <w:p>
      <w:r>
        <w:rPr>
          <w:b/>
        </w:rPr>
        <w:t xml:space="preserve">Asiakirjan tunniste: GUM_voyage_coron</w:t>
      </w:r>
    </w:p>
    <w:p>
      <w:r>
        <w:rPr>
          <w:color w:val="310106"/>
        </w:rPr>
        <w:t xml:space="preserve">Coron</w:t>
      </w:r>
    </w:p>
    <w:p>
      <w:r>
        <w:rPr>
          <w:color w:val="310106"/>
        </w:rPr>
        <w:t xml:space="preserve">Coron </w:t>
      </w:r>
      <w:r>
        <w:t xml:space="preserve">sijaitsee </w:t>
      </w:r>
      <w:r>
        <w:rPr>
          <w:color w:val="04640D"/>
        </w:rPr>
        <w:t xml:space="preserve">Palawanin maakunnassa </w:t>
      </w:r>
      <w:r>
        <w:rPr>
          <w:color w:val="FEFB0A"/>
        </w:rPr>
        <w:t xml:space="preserve">Filippiineillä </w:t>
      </w:r>
      <w:r>
        <w:rPr>
          <w:color w:val="FB5514"/>
        </w:rPr>
        <w:t xml:space="preserve">Busuangan saarella</w:t>
      </w:r>
      <w:r>
        <w:t xml:space="preserve">. </w:t>
      </w:r>
      <w:r>
        <w:rPr>
          <w:color w:val="310106"/>
        </w:rPr>
        <w:t xml:space="preserve">Se </w:t>
      </w:r>
      <w:r>
        <w:t xml:space="preserve">on </w:t>
      </w:r>
      <w:r>
        <w:rPr>
          <w:color w:val="E115C0"/>
        </w:rPr>
        <w:t xml:space="preserve">saaren </w:t>
      </w:r>
      <w:r>
        <w:rPr>
          <w:color w:val="310106"/>
        </w:rPr>
        <w:t xml:space="preserve">suurin kaupunki</w:t>
      </w:r>
      <w:r>
        <w:t xml:space="preserve">, ja siellä on eniten majoituspaikkoja.</w:t>
      </w:r>
    </w:p>
    <w:p>
      <w:r>
        <w:t xml:space="preserve">Tausta</w:t>
      </w:r>
    </w:p>
    <w:p>
      <w:r>
        <w:rPr>
          <w:color w:val="00587F"/>
        </w:rPr>
        <w:t xml:space="preserve">Coron </w:t>
      </w:r>
      <w:r>
        <w:t xml:space="preserve">on sekä </w:t>
      </w:r>
      <w:r>
        <w:rPr>
          <w:color w:val="FEB8C8"/>
        </w:rPr>
        <w:t xml:space="preserve">Busuangan saaren </w:t>
      </w:r>
      <w:r>
        <w:rPr>
          <w:color w:val="0BC582"/>
        </w:rPr>
        <w:t xml:space="preserve">suurimman kaupungin </w:t>
      </w:r>
      <w:r>
        <w:rPr>
          <w:color w:val="00587F"/>
        </w:rPr>
        <w:t xml:space="preserve">nimi </w:t>
      </w:r>
      <w:r>
        <w:t xml:space="preserve">että erään </w:t>
      </w:r>
      <w:r>
        <w:rPr>
          <w:color w:val="9E8317"/>
        </w:rPr>
        <w:t xml:space="preserve">pienemmän saaren </w:t>
      </w:r>
      <w:r>
        <w:rPr>
          <w:color w:val="00587F"/>
        </w:rPr>
        <w:t xml:space="preserve">nimi, joka sijaitsee </w:t>
      </w:r>
      <w:r>
        <w:rPr>
          <w:color w:val="9E8317"/>
        </w:rPr>
        <w:t xml:space="preserve">aivan sen edustalla</w:t>
      </w:r>
      <w:r>
        <w:t xml:space="preserve">. </w:t>
      </w:r>
      <w:r>
        <w:rPr>
          <w:color w:val="01190F"/>
        </w:rPr>
        <w:t xml:space="preserve">Alue </w:t>
      </w:r>
      <w:r>
        <w:t xml:space="preserve">on kuuluisa </w:t>
      </w:r>
      <w:r>
        <w:rPr>
          <w:color w:val="B70639"/>
        </w:rPr>
        <w:t xml:space="preserve">toisen maailmansodan aikaisesta </w:t>
      </w:r>
      <w:r>
        <w:rPr>
          <w:color w:val="58018B"/>
        </w:rPr>
        <w:t xml:space="preserve">hylkysukelluksestaan, </w:t>
      </w:r>
      <w:r>
        <w:t xml:space="preserve">ja </w:t>
      </w:r>
      <w:r>
        <w:rPr>
          <w:color w:val="703B01"/>
        </w:rPr>
        <w:t xml:space="preserve">se </w:t>
      </w:r>
      <w:r>
        <w:t xml:space="preserve">on mainittu monilla </w:t>
      </w:r>
      <w:r>
        <w:rPr>
          <w:color w:val="118B8A"/>
        </w:rPr>
        <w:t xml:space="preserve">maailman </w:t>
      </w:r>
      <w:r>
        <w:rPr>
          <w:color w:val="F7F1DF"/>
        </w:rPr>
        <w:t xml:space="preserve">parhaiden sukelluskohteiden </w:t>
      </w:r>
      <w:r>
        <w:t xml:space="preserve">listoilla</w:t>
      </w:r>
      <w:r>
        <w:t xml:space="preserve">. </w:t>
      </w:r>
      <w:r>
        <w:t xml:space="preserve">Syyskuussa 1944 </w:t>
      </w:r>
      <w:r>
        <w:t xml:space="preserve">Yhdysvaltain laivasto </w:t>
      </w:r>
      <w:r>
        <w:t xml:space="preserve">upotti </w:t>
      </w:r>
      <w:r>
        <w:rPr>
          <w:color w:val="FCB164"/>
        </w:rPr>
        <w:t xml:space="preserve">satamassa </w:t>
      </w:r>
      <w:r>
        <w:rPr>
          <w:color w:val="4AFEFA"/>
        </w:rPr>
        <w:t xml:space="preserve">piileskelevän japanilaislaivaston </w:t>
      </w:r>
      <w:r>
        <w:rPr>
          <w:color w:val="796EE6"/>
        </w:rPr>
        <w:t xml:space="preserve">rohkeassa hyökkäyksessä. </w:t>
      </w:r>
      <w:r>
        <w:rPr>
          <w:color w:val="000D2C"/>
        </w:rPr>
        <w:t xml:space="preserve">Tuloksena </w:t>
      </w:r>
      <w:r>
        <w:t xml:space="preserve">on </w:t>
      </w:r>
      <w:r>
        <w:rPr>
          <w:color w:val="000D2C"/>
        </w:rPr>
        <w:t xml:space="preserve">noin kymmenen hyvin säilynyttä vedenalaista hylkyä</w:t>
      </w:r>
      <w:r>
        <w:t xml:space="preserve">,</w:t>
      </w:r>
      <w:r>
        <w:rPr>
          <w:color w:val="000D2C"/>
        </w:rPr>
        <w:t xml:space="preserve"> joita ympäröi koralliriutta.</w:t>
      </w:r>
    </w:p>
    <w:p>
      <w:r>
        <w:rPr>
          <w:color w:val="53495F"/>
        </w:rPr>
        <w:t xml:space="preserve">Coronin saarella on </w:t>
      </w:r>
      <w:r>
        <w:t xml:space="preserve">myös nähtävyyksiä</w:t>
      </w:r>
      <w:r>
        <w:t xml:space="preserve">. Siellä on monia kauniita valkoisia hiekkarantoja, jotka ovat enimmäkseen pieniä ja joita ympäröivät suuret kalkkikivikalliot ja villieläimet. </w:t>
      </w:r>
      <w:r>
        <w:rPr>
          <w:color w:val="F95475"/>
        </w:rPr>
        <w:t xml:space="preserve">Barracuda- ja Kayangan-järvet </w:t>
      </w:r>
      <w:r>
        <w:t xml:space="preserve">ovat molemmat </w:t>
      </w:r>
      <w:r>
        <w:rPr>
          <w:color w:val="F95475"/>
        </w:rPr>
        <w:t xml:space="preserve">upeita paikkoja </w:t>
      </w:r>
      <w:r>
        <w:t xml:space="preserve">ja hyviä snorklailuun, ja </w:t>
      </w:r>
      <w:r>
        <w:rPr>
          <w:color w:val="53495F"/>
        </w:rPr>
        <w:t xml:space="preserve">saari </w:t>
      </w:r>
      <w:r>
        <w:t xml:space="preserve">on </w:t>
      </w:r>
      <w:r>
        <w:rPr>
          <w:color w:val="61FC03"/>
        </w:rPr>
        <w:t xml:space="preserve">alkuperäisväestön </w:t>
      </w:r>
      <w:r>
        <w:rPr>
          <w:color w:val="53495F"/>
        </w:rPr>
        <w:t xml:space="preserve">esi-isien aluetta</w:t>
      </w:r>
      <w:r>
        <w:rPr>
          <w:color w:val="61FC03"/>
        </w:rPr>
        <w:t xml:space="preserve">. He hoitavat </w:t>
      </w:r>
      <w:r>
        <w:rPr>
          <w:color w:val="5D9608"/>
        </w:rPr>
        <w:t xml:space="preserve">saarta </w:t>
      </w:r>
      <w:r>
        <w:rPr>
          <w:color w:val="61FC03"/>
        </w:rPr>
        <w:t xml:space="preserve">kestävällä tavalla ja pitävät ulkopuoliset etäällä ja öisin merellä</w:t>
      </w:r>
      <w:r>
        <w:t xml:space="preserve">.</w:t>
      </w:r>
    </w:p>
    <w:p>
      <w:r>
        <w:t xml:space="preserve">Historia</w:t>
      </w:r>
    </w:p>
    <w:p>
      <w:r>
        <w:rPr>
          <w:color w:val="98A088"/>
        </w:rPr>
        <w:t xml:space="preserve">Coronin </w:t>
      </w:r>
      <w:r>
        <w:rPr>
          <w:color w:val="DE98FD"/>
        </w:rPr>
        <w:t xml:space="preserve">ensimmäiset asukkaat </w:t>
      </w:r>
      <w:r>
        <w:t xml:space="preserve">olivat </w:t>
      </w:r>
      <w:r>
        <w:rPr>
          <w:color w:val="DE98FD"/>
        </w:rPr>
        <w:t xml:space="preserve">tagbanuoja, jotka kuuluvat </w:t>
      </w:r>
      <w:r>
        <w:rPr>
          <w:color w:val="4F584E"/>
        </w:rPr>
        <w:t xml:space="preserve">indonesialaisten </w:t>
      </w:r>
      <w:r>
        <w:rPr>
          <w:color w:val="DE98FD"/>
        </w:rPr>
        <w:t xml:space="preserve">toiseen aaltoon, joka </w:t>
      </w:r>
      <w:r>
        <w:rPr>
          <w:color w:val="4F584E"/>
        </w:rPr>
        <w:t xml:space="preserve">muutti tälle alueelle noin 5 000 vuotta sitten</w:t>
      </w:r>
      <w:r>
        <w:t xml:space="preserve">. </w:t>
      </w:r>
      <w:r>
        <w:rPr>
          <w:color w:val="248AD0"/>
        </w:rPr>
        <w:t xml:space="preserve">He </w:t>
      </w:r>
      <w:r>
        <w:t xml:space="preserve">olivat </w:t>
      </w:r>
      <w:r>
        <w:rPr>
          <w:color w:val="248AD0"/>
        </w:rPr>
        <w:t xml:space="preserve">paimentolaisia, merenkulkijoita, jotka elivät pääasiassa kalastuksesta ja </w:t>
      </w:r>
      <w:r>
        <w:rPr>
          <w:color w:val="5C5300"/>
        </w:rPr>
        <w:t xml:space="preserve">omavaraistaloudesta</w:t>
      </w:r>
      <w:r>
        <w:t xml:space="preserve">. </w:t>
      </w:r>
      <w:r>
        <w:t xml:space="preserve">Vaikka </w:t>
      </w:r>
      <w:r>
        <w:rPr>
          <w:color w:val="248AD0"/>
        </w:rPr>
        <w:t xml:space="preserve">he </w:t>
      </w:r>
      <w:r>
        <w:t xml:space="preserve">ovat nykyään istuvia ihmisiä (nuoret käyttävät muun muassa matkapuhelimia), </w:t>
      </w:r>
      <w:r>
        <w:rPr>
          <w:color w:val="248AD0"/>
        </w:rPr>
        <w:t xml:space="preserve">he </w:t>
      </w:r>
      <w:r>
        <w:t xml:space="preserve">säilyttävät monia </w:t>
      </w:r>
      <w:r>
        <w:t xml:space="preserve">vanhoja tapojaan, perinteitään ja uskomuksiaan. </w:t>
      </w:r>
      <w:r>
        <w:rPr>
          <w:color w:val="9F6551"/>
        </w:rPr>
        <w:t xml:space="preserve">Nykyään </w:t>
      </w:r>
      <w:r>
        <w:rPr>
          <w:color w:val="248AD0"/>
        </w:rPr>
        <w:t xml:space="preserve">tagbanuat </w:t>
      </w:r>
      <w:r>
        <w:t xml:space="preserve">ovat edelleen </w:t>
      </w:r>
      <w:r>
        <w:rPr>
          <w:color w:val="BCFEC6"/>
        </w:rPr>
        <w:t xml:space="preserve">Coronin </w:t>
      </w:r>
      <w:r>
        <w:rPr>
          <w:color w:val="248AD0"/>
        </w:rPr>
        <w:t xml:space="preserve">hallitseva, ellei jopa koko väestö</w:t>
      </w:r>
      <w:r>
        <w:t xml:space="preserve">.</w:t>
      </w:r>
    </w:p>
    <w:p>
      <w:r>
        <w:t xml:space="preserve">Vuonna 1902 </w:t>
      </w:r>
      <w:r>
        <w:rPr>
          <w:color w:val="310106"/>
        </w:rPr>
        <w:t xml:space="preserve">Coron </w:t>
      </w:r>
      <w:r>
        <w:t xml:space="preserve">rekisteröitiin </w:t>
      </w:r>
      <w:r>
        <w:rPr>
          <w:color w:val="310106"/>
        </w:rPr>
        <w:t xml:space="preserve">kaupungiksi, </w:t>
      </w:r>
      <w:r>
        <w:t xml:space="preserve">ja </w:t>
      </w:r>
      <w:r>
        <w:rPr>
          <w:color w:val="0BC582"/>
        </w:rPr>
        <w:t xml:space="preserve">kaupungin </w:t>
      </w:r>
      <w:r>
        <w:rPr>
          <w:color w:val="00587F"/>
        </w:rPr>
        <w:t xml:space="preserve">nimi </w:t>
      </w:r>
      <w:r>
        <w:t xml:space="preserve">muutettiin virallisesti Penon de Coronista </w:t>
      </w:r>
      <w:r>
        <w:rPr>
          <w:color w:val="00587F"/>
        </w:rPr>
        <w:t xml:space="preserve">Coroniksi</w:t>
      </w:r>
      <w:r>
        <w:t xml:space="preserve">.</w:t>
      </w:r>
    </w:p>
    <w:p>
      <w:r>
        <w:t xml:space="preserve">Vuodesta 1939 </w:t>
      </w:r>
      <w:r>
        <w:rPr>
          <w:color w:val="932C70"/>
        </w:rPr>
        <w:t xml:space="preserve">toisen maailmansodan </w:t>
      </w:r>
      <w:r>
        <w:t xml:space="preserve">syttymiseen </w:t>
      </w:r>
      <w:r>
        <w:t xml:space="preserve">asti </w:t>
      </w:r>
      <w:r>
        <w:rPr>
          <w:color w:val="310106"/>
        </w:rPr>
        <w:t xml:space="preserve">kunta </w:t>
      </w:r>
      <w:r>
        <w:t xml:space="preserve">koki kaivosbuumin. Työvoima siirtyi maanviljelystä </w:t>
      </w:r>
      <w:r>
        <w:rPr>
          <w:color w:val="2B1B04"/>
        </w:rPr>
        <w:t xml:space="preserve">kaivostoimintaan</w:t>
      </w:r>
      <w:r>
        <w:t xml:space="preserve">. Heinäkuussa 1942 japanilaiset miehittivät kaivosleirit ja aloittivat uudelleen mangaanikaivosten toiminnan. Syyskuun 24. päivänä 1944 </w:t>
      </w:r>
      <w:r>
        <w:t xml:space="preserve">amerikkalaiset sotakoneet upottivat </w:t>
      </w:r>
      <w:r>
        <w:rPr>
          <w:color w:val="4AFEFA"/>
        </w:rPr>
        <w:t xml:space="preserve">joukon japanilaisia aluksia </w:t>
      </w:r>
      <w:r>
        <w:rPr>
          <w:color w:val="310106"/>
        </w:rPr>
        <w:t xml:space="preserve">Coronin </w:t>
      </w:r>
      <w:r>
        <w:t xml:space="preserve">vesillä, kun </w:t>
      </w:r>
      <w:r>
        <w:rPr>
          <w:color w:val="4AFEFA"/>
        </w:rPr>
        <w:t xml:space="preserve">alukset </w:t>
      </w:r>
      <w:r>
        <w:t xml:space="preserve">vetäytyivät Manilanlahdelta. Vielä </w:t>
      </w:r>
      <w:r>
        <w:rPr>
          <w:color w:val="9F6551"/>
        </w:rPr>
        <w:t xml:space="preserve">tänäkin päivänä </w:t>
      </w:r>
      <w:r>
        <w:t xml:space="preserve">noin 10 tai 12 </w:t>
      </w:r>
      <w:r>
        <w:rPr>
          <w:color w:val="4AFEFA"/>
        </w:rPr>
        <w:t xml:space="preserve">näistä </w:t>
      </w:r>
      <w:r>
        <w:rPr>
          <w:color w:val="B5AFC4"/>
        </w:rPr>
        <w:t xml:space="preserve">toisen maailmansodan aikaisesta </w:t>
      </w:r>
      <w:r>
        <w:rPr>
          <w:color w:val="4AFEFA"/>
        </w:rPr>
        <w:t xml:space="preserve">japanilaisen laivan hylyistä </w:t>
      </w:r>
      <w:r>
        <w:t xml:space="preserve">muodostaa </w:t>
      </w:r>
      <w:r>
        <w:rPr>
          <w:color w:val="703B01"/>
        </w:rPr>
        <w:t xml:space="preserve">yhden </w:t>
      </w:r>
      <w:r>
        <w:rPr>
          <w:color w:val="AE7AA1"/>
        </w:rPr>
        <w:t xml:space="preserve">maailman </w:t>
      </w:r>
      <w:r>
        <w:rPr>
          <w:color w:val="D4C67A"/>
        </w:rPr>
        <w:t xml:space="preserve">parhaista sukelluskohteista</w:t>
      </w:r>
      <w:r>
        <w:t xml:space="preserve">.</w:t>
      </w:r>
    </w:p>
    <w:p>
      <w:r>
        <w:t xml:space="preserve">Vuonna 1947 </w:t>
      </w:r>
      <w:r>
        <w:rPr>
          <w:color w:val="310106"/>
        </w:rPr>
        <w:t xml:space="preserve">Coronissa</w:t>
      </w:r>
      <w:r>
        <w:t xml:space="preserve"> otettiin käyttöön </w:t>
      </w:r>
      <w:r>
        <w:rPr>
          <w:color w:val="C2A393"/>
        </w:rPr>
        <w:t xml:space="preserve">laajamittainen syvänmeren kalastus, </w:t>
      </w:r>
      <w:r>
        <w:t xml:space="preserve">ja </w:t>
      </w:r>
      <w:r>
        <w:rPr>
          <w:color w:val="310106"/>
        </w:rPr>
        <w:t xml:space="preserve">kaupunki </w:t>
      </w:r>
      <w:r>
        <w:t xml:space="preserve">koki </w:t>
      </w:r>
      <w:r>
        <w:rPr>
          <w:color w:val="0232FD"/>
        </w:rPr>
        <w:t xml:space="preserve">uuden nousukauden</w:t>
      </w:r>
      <w:r>
        <w:t xml:space="preserve">, </w:t>
      </w:r>
      <w:r>
        <w:rPr>
          <w:color w:val="0232FD"/>
        </w:rPr>
        <w:t xml:space="preserve">kalastusbuumin</w:t>
      </w:r>
      <w:r>
        <w:t xml:space="preserve">. Väestö kasvoi, kun monet ihmiset Luzonista ja Visayasista tulivat töihin joko kalastajiksi tai kaivostyöläisiksi.</w:t>
      </w:r>
    </w:p>
    <w:p>
      <w:r>
        <w:t xml:space="preserve">Kesäkuun 17. päivänä 1950 </w:t>
      </w:r>
      <w:r>
        <w:rPr>
          <w:color w:val="BA6801"/>
        </w:rPr>
        <w:t xml:space="preserve">Busuanga </w:t>
      </w:r>
      <w:r>
        <w:t xml:space="preserve">luotiin virallisesti </w:t>
      </w:r>
      <w:r>
        <w:rPr>
          <w:color w:val="168E5C"/>
        </w:rPr>
        <w:t xml:space="preserve">Coronista</w:t>
      </w:r>
      <w:r>
        <w:rPr>
          <w:color w:val="BA6801"/>
        </w:rPr>
        <w:t xml:space="preserve"> erilliseksi kunnaksi, </w:t>
      </w:r>
      <w:r>
        <w:t xml:space="preserve">ja vuonna 1954 </w:t>
      </w:r>
      <w:r>
        <w:rPr>
          <w:color w:val="310106"/>
        </w:rPr>
        <w:t xml:space="preserve">Coron </w:t>
      </w:r>
      <w:r>
        <w:t xml:space="preserve">pieneni entisestään, kun Linapacanin kunta perustettiin virallisesti. Syyskuun 12. päivänä 1992 </w:t>
      </w:r>
      <w:r>
        <w:rPr>
          <w:color w:val="310106"/>
        </w:rPr>
        <w:t xml:space="preserve">Coron </w:t>
      </w:r>
      <w:r>
        <w:t xml:space="preserve">pieneni lopullisesti, kun Culionin kunta perustettiin virallisesti.</w:t>
      </w:r>
    </w:p>
    <w:p>
      <w:r>
        <w:t xml:space="preserve">Aiemmin </w:t>
      </w:r>
      <w:r>
        <w:rPr>
          <w:color w:val="310106"/>
        </w:rPr>
        <w:t xml:space="preserve">Coron </w:t>
      </w:r>
      <w:r>
        <w:t xml:space="preserve">oli lähes tuntematon </w:t>
      </w:r>
      <w:r>
        <w:rPr>
          <w:color w:val="04640D"/>
        </w:rPr>
        <w:t xml:space="preserve">Palawanin</w:t>
      </w:r>
      <w:r>
        <w:t xml:space="preserve"> ulkopuolella</w:t>
      </w:r>
      <w:r>
        <w:t xml:space="preserve">. </w:t>
      </w:r>
      <w:r>
        <w:rPr>
          <w:color w:val="310106"/>
        </w:rPr>
        <w:t xml:space="preserve">Se on </w:t>
      </w:r>
      <w:r>
        <w:t xml:space="preserve">edelleen </w:t>
      </w:r>
      <w:r>
        <w:rPr>
          <w:color w:val="310106"/>
        </w:rPr>
        <w:t xml:space="preserve">pieni, viehättävä kalastajakaupunki</w:t>
      </w:r>
      <w:r>
        <w:t xml:space="preserve">, jossa on rento charmi, mutta lisääntyvän medianäkyvyyden myötä </w:t>
      </w:r>
      <w:r>
        <w:rPr>
          <w:color w:val="310106"/>
        </w:rPr>
        <w:t xml:space="preserve">se </w:t>
      </w:r>
      <w:r>
        <w:t xml:space="preserve">kasvaa, hitaasti mutta tasaisesti, ja </w:t>
      </w:r>
      <w:r>
        <w:rPr>
          <w:color w:val="310106"/>
        </w:rPr>
        <w:t xml:space="preserve">Coron </w:t>
      </w:r>
      <w:r>
        <w:t xml:space="preserve">on ottanut tärkeän aseman </w:t>
      </w:r>
      <w:r>
        <w:rPr>
          <w:color w:val="16C0D0"/>
        </w:rPr>
        <w:t xml:space="preserve">matkailuteollisuudessa</w:t>
      </w:r>
      <w:r>
        <w:t xml:space="preserve">. </w:t>
      </w:r>
      <w:r>
        <w:t xml:space="preserve">Viime vuosikymmenen aikana sukeltajien ja muiden matkailijoiden tulo on ollut nopeaa, joten </w:t>
      </w:r>
      <w:r>
        <w:rPr>
          <w:color w:val="16C0D0"/>
        </w:rPr>
        <w:t xml:space="preserve">matkailu on </w:t>
      </w:r>
      <w:r>
        <w:rPr>
          <w:color w:val="014347"/>
        </w:rPr>
        <w:t xml:space="preserve">nykyään </w:t>
      </w:r>
      <w:r>
        <w:rPr>
          <w:color w:val="C62100"/>
        </w:rPr>
        <w:t xml:space="preserve">Coronin </w:t>
      </w:r>
      <w:r>
        <w:rPr>
          <w:color w:val="16C0D0"/>
        </w:rPr>
        <w:t xml:space="preserve">tärkein elinkeinoelämän toimija</w:t>
      </w:r>
      <w:r>
        <w:t xml:space="preserve">.</w:t>
      </w:r>
    </w:p>
    <w:p>
      <w:r>
        <w:rPr>
          <w:b/>
        </w:rPr>
        <w:t xml:space="preserve">Asiakirja numero 20</w:t>
      </w:r>
    </w:p>
    <w:p>
      <w:r>
        <w:rPr>
          <w:b/>
        </w:rPr>
        <w:t xml:space="preserve">Asiakirjan tunniste: GUM_whow_joke</w:t>
      </w:r>
    </w:p>
    <w:p>
      <w:r>
        <w:t xml:space="preserve">Miten kertoa vitsi</w:t>
      </w:r>
    </w:p>
    <w:p>
      <w:r>
        <w:rPr>
          <w:color w:val="310106"/>
        </w:rPr>
        <w:t xml:space="preserve">Kaksi osaa</w:t>
      </w:r>
      <w:r>
        <w:t xml:space="preserve">: </w:t>
      </w:r>
      <w:r>
        <w:t xml:space="preserve">Toimitus oikein</w:t>
      </w:r>
    </w:p>
    <w:p>
      <w:r>
        <w:t xml:space="preserve">Hyvä vitsi on </w:t>
      </w:r>
      <w:r>
        <w:rPr>
          <w:color w:val="FB5514"/>
        </w:rPr>
        <w:t xml:space="preserve">kaikkien </w:t>
      </w:r>
      <w:r>
        <w:t xml:space="preserve">mieleen </w:t>
      </w:r>
      <w:r>
        <w:t xml:space="preserve">aina yhden vuorosanan vitseistä klassisiin kolmen vuorosanan vitseihin ja minuutin vitseihin, joita </w:t>
      </w:r>
      <w:r>
        <w:t xml:space="preserve">kerrot </w:t>
      </w:r>
      <w:r>
        <w:t xml:space="preserve">ystävillesi</w:t>
      </w:r>
      <w:r>
        <w:t xml:space="preserve">. </w:t>
      </w:r>
      <w:r>
        <w:rPr>
          <w:color w:val="E115C0"/>
        </w:rPr>
        <w:t xml:space="preserve">Vitsin kertominen </w:t>
      </w:r>
      <w:r>
        <w:t xml:space="preserve">on </w:t>
      </w:r>
      <w:r>
        <w:rPr>
          <w:color w:val="E115C0"/>
        </w:rPr>
        <w:t xml:space="preserve">yksi parhaista tavoista lievittää jännitystä, saada uusi ystävä tai piristää huonetta</w:t>
      </w:r>
      <w:r>
        <w:t xml:space="preserve">. Tietenkin </w:t>
      </w:r>
      <w:r>
        <w:t xml:space="preserve">vain, </w:t>
      </w:r>
      <w:r>
        <w:rPr>
          <w:color w:val="FEFB0A"/>
        </w:rPr>
        <w:t xml:space="preserve">jos </w:t>
      </w:r>
      <w:r>
        <w:t xml:space="preserve">saat nauraa. </w:t>
      </w:r>
      <w:r>
        <w:rPr>
          <w:color w:val="0BC582"/>
        </w:rPr>
        <w:t xml:space="preserve">Hyvien vitsien </w:t>
      </w:r>
      <w:r>
        <w:rPr>
          <w:color w:val="00587F"/>
        </w:rPr>
        <w:t xml:space="preserve">kertominen </w:t>
      </w:r>
      <w:r>
        <w:t xml:space="preserve">on </w:t>
      </w:r>
      <w:r>
        <w:rPr>
          <w:color w:val="00587F"/>
        </w:rPr>
        <w:t xml:space="preserve">taito, joka tulee joillekin ihmisille luonnostaan, </w:t>
      </w:r>
      <w:r>
        <w:t xml:space="preserve">mutta toisille </w:t>
      </w:r>
      <w:r>
        <w:rPr>
          <w:color w:val="00587F"/>
        </w:rPr>
        <w:t xml:space="preserve">se </w:t>
      </w:r>
      <w:r>
        <w:t xml:space="preserve">vaatii harjoittelua ja kovaa työtä.</w:t>
      </w:r>
    </w:p>
    <w:p>
      <w:r>
        <w:t xml:space="preserve">Osa 1 </w:t>
      </w:r>
      <w:r>
        <w:rPr>
          <w:color w:val="310106"/>
        </w:rPr>
        <w:t xml:space="preserve">2:</w:t>
      </w:r>
      <w:r>
        <w:t xml:space="preserve">sta: </w:t>
      </w:r>
      <w:r>
        <w:rPr>
          <w:color w:val="04640D"/>
        </w:rPr>
        <w:t xml:space="preserve">Materiaalin </w:t>
      </w:r>
      <w:r>
        <w:t xml:space="preserve">oikeanlainen </w:t>
      </w:r>
      <w:r>
        <w:t xml:space="preserve">valinta</w:t>
      </w:r>
    </w:p>
    <w:p>
      <w:r>
        <w:t xml:space="preserve">Tunne </w:t>
      </w:r>
      <w:r>
        <w:rPr>
          <w:color w:val="9E8317"/>
        </w:rPr>
        <w:t xml:space="preserve">yleisösi</w:t>
      </w:r>
      <w:r>
        <w:t xml:space="preserve">. </w:t>
      </w:r>
      <w:r>
        <w:t xml:space="preserve">Kerrotun </w:t>
      </w:r>
      <w:r>
        <w:t xml:space="preserve">vitsin kaikkien osatekijöiden</w:t>
      </w:r>
      <w:r>
        <w:t xml:space="preserve">, sisällöstä pituuteen, on oltava </w:t>
      </w:r>
      <w:r>
        <w:rPr>
          <w:color w:val="9E8317"/>
        </w:rPr>
        <w:t xml:space="preserve">yleisöllesi </w:t>
      </w:r>
      <w:r>
        <w:t xml:space="preserve">sopivia</w:t>
      </w:r>
      <w:r>
        <w:t xml:space="preserve">. </w:t>
      </w:r>
      <w:r>
        <w:t xml:space="preserve">Se, mikä on hauskaa 20-vuotiaille opiskelijoille, voi olla hyvin erilaista kuin se, mikä saa </w:t>
      </w:r>
      <w:r>
        <w:t xml:space="preserve">70-vuotiaan setäsi nauramaan (tai sitten ei).</w:t>
      </w:r>
    </w:p>
    <w:p>
      <w:r>
        <w:rPr>
          <w:color w:val="FB5514"/>
        </w:rPr>
        <w:t xml:space="preserve">Jokainen on </w:t>
      </w:r>
      <w:r>
        <w:rPr>
          <w:color w:val="FB5514"/>
        </w:rPr>
        <w:t xml:space="preserve">yksilö, joten </w:t>
      </w:r>
      <w:r>
        <w:t xml:space="preserve">mitään tiukkoja ja tiukkoja sääntöjä ei ole olemassa. </w:t>
      </w:r>
      <w:r>
        <w:t xml:space="preserve">Mutta </w:t>
      </w:r>
      <w:r>
        <w:rPr>
          <w:color w:val="FEFB0A"/>
        </w:rPr>
        <w:t xml:space="preserve">jos</w:t>
      </w:r>
      <w:r>
        <w:t xml:space="preserve"> et </w:t>
      </w:r>
      <w:r>
        <w:t xml:space="preserve">tunne henkilökohtaisesti </w:t>
      </w:r>
      <w:r>
        <w:rPr>
          <w:color w:val="9E8317"/>
        </w:rPr>
        <w:t xml:space="preserve">yleisösi </w:t>
      </w:r>
      <w:r>
        <w:t xml:space="preserve">jäseniä</w:t>
      </w:r>
      <w:r>
        <w:t xml:space="preserve">, tässä on muutamia hyviä nyrkkisääntöjä: vanhukset eivät pidä karkeista vitseistä, naisvihamieliset vitsit eivät ole hyvä tapa, jos </w:t>
      </w:r>
      <w:r>
        <w:t xml:space="preserve">yleisösi on täynnä naisia, </w:t>
      </w:r>
      <w:r>
        <w:rPr>
          <w:color w:val="847D81"/>
        </w:rPr>
        <w:t xml:space="preserve">tiettyyn etniseen tai rodulliseen ryhmään </w:t>
      </w:r>
      <w:r>
        <w:rPr>
          <w:color w:val="01190F"/>
        </w:rPr>
        <w:t xml:space="preserve">kuuluvat ihmiset </w:t>
      </w:r>
      <w:r>
        <w:t xml:space="preserve">eivät pidä vitseistä, joissa pilkataan </w:t>
      </w:r>
      <w:r>
        <w:rPr>
          <w:color w:val="58018B"/>
        </w:rPr>
        <w:t xml:space="preserve">heidän </w:t>
      </w:r>
      <w:r>
        <w:rPr>
          <w:color w:val="B70639"/>
        </w:rPr>
        <w:t xml:space="preserve">ryhmäänsä</w:t>
      </w:r>
      <w:r>
        <w:t xml:space="preserve">, ja vitsejä, jotka vaativat </w:t>
      </w:r>
      <w:r>
        <w:rPr>
          <w:color w:val="703B01"/>
        </w:rPr>
        <w:t xml:space="preserve">erityistietämystä (esimerkiksi tieteestä tai vanhoista elokuvista)</w:t>
      </w:r>
      <w:r>
        <w:t xml:space="preserve">, arvostavat vain ihmiset, joilla on </w:t>
      </w:r>
      <w:r>
        <w:rPr>
          <w:color w:val="703B01"/>
        </w:rPr>
        <w:t xml:space="preserve">kyseistä tietoa</w:t>
      </w:r>
      <w:r>
        <w:t xml:space="preserve">.</w:t>
      </w:r>
    </w:p>
    <w:p>
      <w:r>
        <w:t xml:space="preserve">Mitä enemmän </w:t>
      </w:r>
      <w:r>
        <w:t xml:space="preserve">tiedät </w:t>
      </w:r>
      <w:r>
        <w:rPr>
          <w:color w:val="9E8317"/>
        </w:rPr>
        <w:t xml:space="preserve">yleisöstäsi, </w:t>
      </w:r>
      <w:r>
        <w:rPr>
          <w:color w:val="FEFB0A"/>
        </w:rPr>
        <w:t xml:space="preserve">sitä</w:t>
      </w:r>
      <w:r>
        <w:t xml:space="preserve"> paremmin pystyt </w:t>
      </w:r>
      <w:r>
        <w:t xml:space="preserve">räätälöimään </w:t>
      </w:r>
      <w:r>
        <w:t xml:space="preserve">vitsisi </w:t>
      </w:r>
      <w:r>
        <w:rPr>
          <w:color w:val="9E8317"/>
        </w:rPr>
        <w:t xml:space="preserve">heille </w:t>
      </w:r>
      <w:r>
        <w:t xml:space="preserve">sopiviksi</w:t>
      </w:r>
      <w:r>
        <w:t xml:space="preserve">.</w:t>
      </w:r>
    </w:p>
    <w:p>
      <w:r>
        <w:t xml:space="preserve">Valitse hyvä materiaali. </w:t>
      </w:r>
      <w:r>
        <w:t xml:space="preserve">Voit löytää aineksia monesta paikasta - </w:t>
      </w:r>
      <w:r>
        <w:rPr>
          <w:color w:val="F7F1DF"/>
        </w:rPr>
        <w:t xml:space="preserve">omasta </w:t>
      </w:r>
      <w:r>
        <w:rPr>
          <w:color w:val="118B8A"/>
        </w:rPr>
        <w:t xml:space="preserve">elämästäsi</w:t>
      </w:r>
      <w:r>
        <w:t xml:space="preserve">, </w:t>
      </w:r>
      <w:r>
        <w:t xml:space="preserve">netin vitsitiedostoista, käyttämällä uudelleen </w:t>
      </w:r>
      <w:r>
        <w:t xml:space="preserve">aiemmin kuulemiasi </w:t>
      </w:r>
      <w:r>
        <w:t xml:space="preserve">vitsejä </w:t>
      </w:r>
      <w:r>
        <w:t xml:space="preserve">ja niin edelleen.</w:t>
      </w:r>
    </w:p>
    <w:p>
      <w:r>
        <w:t xml:space="preserve">Haluat ehkä aloittaa </w:t>
      </w:r>
      <w:r>
        <w:t xml:space="preserve">oman </w:t>
      </w:r>
      <w:r>
        <w:t xml:space="preserve">vitsitiedoston. </w:t>
      </w:r>
      <w:r>
        <w:t xml:space="preserve">Voit kirjoittaa </w:t>
      </w:r>
      <w:r>
        <w:rPr>
          <w:color w:val="796EE6"/>
        </w:rPr>
        <w:t xml:space="preserve">vitsit </w:t>
      </w:r>
      <w:r>
        <w:t xml:space="preserve">ylös kortteihin, jotta </w:t>
      </w:r>
      <w:r>
        <w:rPr>
          <w:color w:val="796EE6"/>
        </w:rPr>
        <w:t xml:space="preserve">ne</w:t>
      </w:r>
      <w:r>
        <w:t xml:space="preserve"> ovat </w:t>
      </w:r>
      <w:r>
        <w:t xml:space="preserve">kätevästi saatavilla, tai </w:t>
      </w:r>
      <w:r>
        <w:rPr>
          <w:color w:val="000D2C"/>
        </w:rPr>
        <w:t xml:space="preserve">käyttää </w:t>
      </w:r>
      <w:r>
        <w:rPr>
          <w:color w:val="000D2C"/>
        </w:rPr>
        <w:t xml:space="preserve">tietokoneen </w:t>
      </w:r>
      <w:r>
        <w:rPr>
          <w:color w:val="000D2C"/>
        </w:rPr>
        <w:t xml:space="preserve">dokumenttitiedostoa</w:t>
      </w:r>
      <w:r>
        <w:t xml:space="preserve">. [</w:t>
      </w:r>
      <w:r>
        <w:t xml:space="preserve">1] </w:t>
      </w:r>
      <w:r>
        <w:rPr>
          <w:color w:val="000D2C"/>
        </w:rPr>
        <w:t xml:space="preserve">Jälkimmäinen vaihtoehto </w:t>
      </w:r>
      <w:r>
        <w:t xml:space="preserve">voi helpottaa tarkistamista.</w:t>
      </w:r>
    </w:p>
    <w:p>
      <w:r>
        <w:t xml:space="preserve">Päätä </w:t>
      </w:r>
      <w:r>
        <w:rPr>
          <w:color w:val="F95475"/>
        </w:rPr>
        <w:t xml:space="preserve">kohde</w:t>
      </w:r>
      <w:r>
        <w:t xml:space="preserve">. </w:t>
      </w:r>
      <w:r>
        <w:rPr>
          <w:color w:val="61FC03"/>
        </w:rPr>
        <w:t xml:space="preserve">Jokaisella vitsillä </w:t>
      </w:r>
      <w:r>
        <w:t xml:space="preserve">on </w:t>
      </w:r>
      <w:r>
        <w:rPr>
          <w:color w:val="F95475"/>
        </w:rPr>
        <w:t xml:space="preserve">"kohde", eli </w:t>
      </w:r>
      <w:r>
        <w:rPr>
          <w:color w:val="5D9608"/>
        </w:rPr>
        <w:t xml:space="preserve">se, mistä </w:t>
      </w:r>
      <w:r>
        <w:rPr>
          <w:color w:val="DE98FD"/>
        </w:rPr>
        <w:t xml:space="preserve">vitsissä on </w:t>
      </w:r>
      <w:r>
        <w:rPr>
          <w:color w:val="5D9608"/>
        </w:rPr>
        <w:t xml:space="preserve">kyse</w:t>
      </w:r>
      <w:r>
        <w:t xml:space="preserve">. </w:t>
      </w:r>
      <w:r>
        <w:rPr>
          <w:color w:val="98A088"/>
        </w:rPr>
        <w:t xml:space="preserve">On </w:t>
      </w:r>
      <w:r>
        <w:t xml:space="preserve">tärkeää, että </w:t>
      </w:r>
      <w:r>
        <w:rPr>
          <w:color w:val="4F584E"/>
        </w:rPr>
        <w:t xml:space="preserve">vitsin </w:t>
      </w:r>
      <w:r>
        <w:rPr>
          <w:color w:val="248AD0"/>
        </w:rPr>
        <w:t xml:space="preserve">kohde </w:t>
      </w:r>
      <w:r>
        <w:rPr>
          <w:color w:val="98A088"/>
        </w:rPr>
        <w:t xml:space="preserve">(</w:t>
      </w:r>
      <w:r>
        <w:rPr>
          <w:color w:val="9F6551"/>
        </w:rPr>
        <w:t xml:space="preserve">aineistosi </w:t>
      </w:r>
      <w:r>
        <w:rPr>
          <w:color w:val="248AD0"/>
        </w:rPr>
        <w:t xml:space="preserve">peruselementti</w:t>
      </w:r>
      <w:r>
        <w:rPr>
          <w:color w:val="98A088"/>
        </w:rPr>
        <w:t xml:space="preserve">) sopii </w:t>
      </w:r>
      <w:r>
        <w:rPr>
          <w:color w:val="932C70"/>
        </w:rPr>
        <w:t xml:space="preserve">yleisöllesi</w:t>
      </w:r>
      <w:r>
        <w:t xml:space="preserve">. </w:t>
      </w:r>
      <w:r>
        <w:t xml:space="preserve">Varmista, </w:t>
      </w:r>
      <w:r>
        <w:t xml:space="preserve">että </w:t>
      </w:r>
      <w:r>
        <w:rPr>
          <w:color w:val="F95475"/>
        </w:rPr>
        <w:t xml:space="preserve">kohde </w:t>
      </w:r>
      <w:r>
        <w:rPr>
          <w:color w:val="F95475"/>
        </w:rPr>
        <w:t xml:space="preserve">kiinnostaa </w:t>
      </w:r>
      <w:r>
        <w:rPr>
          <w:color w:val="B5AFC4"/>
        </w:rPr>
        <w:t xml:space="preserve">yleisöäsi </w:t>
      </w:r>
      <w:r>
        <w:t xml:space="preserve">ja että </w:t>
      </w:r>
      <w:r>
        <w:rPr>
          <w:color w:val="B5AFC4"/>
        </w:rPr>
        <w:t xml:space="preserve">he </w:t>
      </w:r>
      <w:r>
        <w:rPr>
          <w:color w:val="F95475"/>
        </w:rPr>
        <w:t xml:space="preserve">ovat todennäköisesti valmiita nauramaan </w:t>
      </w:r>
      <w:r>
        <w:rPr>
          <w:color w:val="F95475"/>
        </w:rPr>
        <w:t xml:space="preserve">sille</w:t>
      </w:r>
      <w:r>
        <w:t xml:space="preserve">. [2]</w:t>
      </w:r>
    </w:p>
    <w:p>
      <w:r>
        <w:t xml:space="preserve">Esimerkiksi aviomiehet nauravat todennäköisesti vaimoja koskeville vitseille ja päinvastoin, ja oppilaat pitävät yleensä koulua ja opettajia koskevia vitsejä humoristisina.</w:t>
      </w:r>
    </w:p>
    <w:p>
      <w:r>
        <w:rPr>
          <w:color w:val="D4C67A"/>
        </w:rPr>
        <w:t xml:space="preserve">Asetelma on realistinen mutta liioiteltu</w:t>
      </w:r>
      <w:r>
        <w:t xml:space="preserve">. </w:t>
      </w:r>
      <w:r>
        <w:rPr>
          <w:color w:val="AE7AA1"/>
        </w:rPr>
        <w:t xml:space="preserve">Vitsin </w:t>
      </w:r>
      <w:r>
        <w:rPr>
          <w:color w:val="D4C67A"/>
        </w:rPr>
        <w:t xml:space="preserve">alun </w:t>
      </w:r>
      <w:r>
        <w:t xml:space="preserve">- tai </w:t>
      </w:r>
      <w:r>
        <w:rPr>
          <w:color w:val="D4C67A"/>
        </w:rPr>
        <w:t xml:space="preserve">asetelman </w:t>
      </w:r>
      <w:r>
        <w:t xml:space="preserve">- pitäisi perustua todelliseen maailmaan, jotta </w:t>
      </w:r>
      <w:r>
        <w:rPr>
          <w:color w:val="9E8317"/>
        </w:rPr>
        <w:t xml:space="preserve">yleisö </w:t>
      </w:r>
      <w:r>
        <w:t xml:space="preserve">voi samaistua </w:t>
      </w:r>
      <w:r>
        <w:rPr>
          <w:color w:val="D4C67A"/>
        </w:rPr>
        <w:t xml:space="preserve">siihen</w:t>
      </w:r>
      <w:r>
        <w:t xml:space="preserve">, mutta </w:t>
      </w:r>
      <w:r>
        <w:rPr>
          <w:color w:val="D4C67A"/>
        </w:rPr>
        <w:t xml:space="preserve">sen </w:t>
      </w:r>
      <w:r>
        <w:t xml:space="preserve">pitäisi myös sisältää </w:t>
      </w:r>
      <w:r>
        <w:rPr>
          <w:color w:val="C2A393"/>
        </w:rPr>
        <w:t xml:space="preserve">liioittelua</w:t>
      </w:r>
      <w:r>
        <w:t xml:space="preserve">, </w:t>
      </w:r>
      <w:r>
        <w:t xml:space="preserve">koska </w:t>
      </w:r>
      <w:r>
        <w:rPr>
          <w:color w:val="C2A393"/>
        </w:rPr>
        <w:t xml:space="preserve">se </w:t>
      </w:r>
      <w:r>
        <w:rPr>
          <w:color w:val="C2A393"/>
        </w:rPr>
        <w:t xml:space="preserve">antaa </w:t>
      </w:r>
      <w:r>
        <w:rPr>
          <w:color w:val="0232FD"/>
        </w:rPr>
        <w:t xml:space="preserve">vitsille </w:t>
      </w:r>
      <w:r>
        <w:rPr>
          <w:color w:val="0232FD"/>
        </w:rPr>
        <w:t xml:space="preserve">sen </w:t>
      </w:r>
      <w:r>
        <w:rPr>
          <w:color w:val="C2A393"/>
        </w:rPr>
        <w:t xml:space="preserve">humoristisen särmän</w:t>
      </w:r>
      <w:r>
        <w:t xml:space="preserve">. [3]</w:t>
      </w:r>
    </w:p>
    <w:p>
      <w:r>
        <w:t xml:space="preserve">Ajattele </w:t>
      </w:r>
      <w:r>
        <w:rPr>
          <w:color w:val="D4C67A"/>
        </w:rPr>
        <w:t xml:space="preserve">asetelmaa </w:t>
      </w:r>
      <w:r>
        <w:t xml:space="preserve">tarinan perustana. </w:t>
      </w:r>
      <w:r>
        <w:rPr>
          <w:color w:val="D4C67A"/>
        </w:rPr>
        <w:t xml:space="preserve">Se </w:t>
      </w:r>
      <w:r>
        <w:t xml:space="preserve">on </w:t>
      </w:r>
      <w:r>
        <w:rPr>
          <w:color w:val="D4C67A"/>
        </w:rPr>
        <w:t xml:space="preserve">olennainen osa </w:t>
      </w:r>
      <w:r>
        <w:rPr>
          <w:color w:val="AE7AA1"/>
        </w:rPr>
        <w:t xml:space="preserve">vitsiä</w:t>
      </w:r>
      <w:r>
        <w:t xml:space="preserve">; </w:t>
      </w:r>
      <w:r>
        <w:rPr>
          <w:color w:val="FEFB0A"/>
        </w:rPr>
        <w:t xml:space="preserve">jos </w:t>
      </w:r>
      <w:r>
        <w:t xml:space="preserve">et luo hyvää </w:t>
      </w:r>
      <w:r>
        <w:rPr>
          <w:color w:val="D4C67A"/>
        </w:rPr>
        <w:t xml:space="preserve">pohjaa</w:t>
      </w:r>
      <w:r>
        <w:t xml:space="preserve">, </w:t>
      </w:r>
      <w:r>
        <w:rPr>
          <w:color w:val="9E8317"/>
        </w:rPr>
        <w:t xml:space="preserve">yleisö </w:t>
      </w:r>
      <w:r>
        <w:t xml:space="preserve">ei ymmärrä </w:t>
      </w:r>
      <w:r>
        <w:rPr>
          <w:color w:val="6A3A35"/>
        </w:rPr>
        <w:t xml:space="preserve">iskulauseesta </w:t>
      </w:r>
      <w:r>
        <w:t xml:space="preserve">mitään </w:t>
      </w:r>
      <w:r>
        <w:t xml:space="preserve">tai </w:t>
      </w:r>
      <w:r>
        <w:t xml:space="preserve">ei pidä </w:t>
      </w:r>
      <w:r>
        <w:rPr>
          <w:color w:val="6A3A35"/>
        </w:rPr>
        <w:t xml:space="preserve">sitä </w:t>
      </w:r>
      <w:r>
        <w:t xml:space="preserve">humoristisena.</w:t>
      </w:r>
    </w:p>
    <w:p>
      <w:r>
        <w:rPr>
          <w:color w:val="D4C67A"/>
        </w:rPr>
        <w:t xml:space="preserve">Asetelman </w:t>
      </w:r>
      <w:r>
        <w:t xml:space="preserve">on oltava sekä realistinen että liioiteltu ollakseen hauska - </w:t>
      </w:r>
      <w:r>
        <w:rPr>
          <w:color w:val="61FC03"/>
        </w:rPr>
        <w:t xml:space="preserve">vitsin </w:t>
      </w:r>
      <w:r>
        <w:t xml:space="preserve">tekee </w:t>
      </w:r>
      <w:r>
        <w:t xml:space="preserve">hauskaksi </w:t>
      </w:r>
      <w:r>
        <w:t xml:space="preserve">näiden kahden yhteensopimattoman elementin asettaminen rinnakkain.</w:t>
      </w:r>
      <w:r>
        <w:t xml:space="preserve"> [4]</w:t>
      </w:r>
    </w:p>
    <w:p>
      <w:r>
        <w:rPr>
          <w:color w:val="C2A393"/>
        </w:rPr>
        <w:t xml:space="preserve">Liioittelu </w:t>
      </w:r>
      <w:r>
        <w:t xml:space="preserve">voi olla pientä tai huomattavaa - </w:t>
      </w:r>
      <w:r>
        <w:rPr>
          <w:color w:val="C2A393"/>
        </w:rPr>
        <w:t xml:space="preserve">se </w:t>
      </w:r>
      <w:r>
        <w:t xml:space="preserve">riippuu yksittäisestä vitsistä.</w:t>
      </w:r>
    </w:p>
    <w:p>
      <w:r>
        <w:t xml:space="preserve">Yllätä </w:t>
      </w:r>
      <w:r>
        <w:rPr>
          <w:color w:val="6A3A35"/>
        </w:rPr>
        <w:t xml:space="preserve">iskulauseella</w:t>
      </w:r>
      <w:r>
        <w:t xml:space="preserve">. </w:t>
      </w:r>
      <w:r>
        <w:rPr>
          <w:color w:val="168E5C"/>
        </w:rPr>
        <w:t xml:space="preserve">Vitsin </w:t>
      </w:r>
      <w:r>
        <w:rPr>
          <w:color w:val="6A3A35"/>
        </w:rPr>
        <w:t xml:space="preserve">loppu </w:t>
      </w:r>
      <w:r>
        <w:t xml:space="preserve">on tietenkin ratkaiseva. </w:t>
      </w:r>
      <w:r>
        <w:rPr>
          <w:color w:val="6A3A35"/>
        </w:rPr>
        <w:t xml:space="preserve">Se </w:t>
      </w:r>
      <w:r>
        <w:t xml:space="preserve">on </w:t>
      </w:r>
      <w:r>
        <w:rPr>
          <w:color w:val="6A3A35"/>
        </w:rPr>
        <w:t xml:space="preserve">se</w:t>
      </w:r>
      <w:r>
        <w:rPr>
          <w:color w:val="6A3A35"/>
        </w:rPr>
        <w:t xml:space="preserve">, mikä saa </w:t>
      </w:r>
      <w:r>
        <w:rPr>
          <w:color w:val="168E5C"/>
        </w:rPr>
        <w:t xml:space="preserve">vitsin </w:t>
      </w:r>
      <w:r>
        <w:rPr>
          <w:color w:val="6A3A35"/>
        </w:rPr>
        <w:t xml:space="preserve">onnistumaan tai epäonnistumaan</w:t>
      </w:r>
      <w:r>
        <w:t xml:space="preserve">. </w:t>
      </w:r>
      <w:r>
        <w:rPr>
          <w:color w:val="FEFB0A"/>
        </w:rPr>
        <w:t xml:space="preserve">Jos </w:t>
      </w:r>
      <w:r>
        <w:t xml:space="preserve">haluat saada </w:t>
      </w:r>
      <w:r>
        <w:rPr>
          <w:color w:val="9E8317"/>
        </w:rPr>
        <w:t xml:space="preserve">yleisön </w:t>
      </w:r>
      <w:r>
        <w:t xml:space="preserve">nauramaan, </w:t>
      </w:r>
      <w:r>
        <w:rPr>
          <w:color w:val="6A3A35"/>
        </w:rPr>
        <w:t xml:space="preserve">iskulauseen </w:t>
      </w:r>
      <w:r>
        <w:t xml:space="preserve">on oltava yllättävä.</w:t>
      </w:r>
    </w:p>
    <w:p>
      <w:r>
        <w:t xml:space="preserve">Joissakin vitseissä on myös </w:t>
      </w:r>
      <w:r>
        <w:rPr>
          <w:color w:val="C62100"/>
        </w:rPr>
        <w:t xml:space="preserve">niin sanottu </w:t>
      </w:r>
      <w:r>
        <w:rPr>
          <w:color w:val="014347"/>
        </w:rPr>
        <w:t xml:space="preserve">tag </w:t>
      </w:r>
      <w:r>
        <w:rPr>
          <w:color w:val="C62100"/>
        </w:rPr>
        <w:t xml:space="preserve">tai </w:t>
      </w:r>
      <w:r>
        <w:rPr>
          <w:color w:val="014347"/>
        </w:rPr>
        <w:t xml:space="preserve">topper</w:t>
      </w:r>
      <w:r>
        <w:rPr>
          <w:color w:val="C62100"/>
        </w:rPr>
        <w:t xml:space="preserve">, joka on </w:t>
      </w:r>
      <w:r>
        <w:rPr>
          <w:color w:val="014347"/>
        </w:rPr>
        <w:t xml:space="preserve">ylimääräinen iskulause</w:t>
      </w:r>
      <w:r>
        <w:t xml:space="preserve">. </w:t>
      </w:r>
      <w:r>
        <w:rPr>
          <w:color w:val="C62100"/>
        </w:rPr>
        <w:t xml:space="preserve">Tag </w:t>
      </w:r>
      <w:r>
        <w:t xml:space="preserve">rakentaa </w:t>
      </w:r>
      <w:r>
        <w:rPr>
          <w:color w:val="6A3A35"/>
        </w:rPr>
        <w:t xml:space="preserve">alkuperäisen iskulauseen </w:t>
      </w:r>
      <w:r>
        <w:t xml:space="preserve">päälle </w:t>
      </w:r>
      <w:r>
        <w:t xml:space="preserve">tai kääntää </w:t>
      </w:r>
      <w:r>
        <w:rPr>
          <w:color w:val="6A3A35"/>
        </w:rPr>
        <w:t xml:space="preserve">sen</w:t>
      </w:r>
      <w:r>
        <w:t xml:space="preserve"> takaisin </w:t>
      </w:r>
      <w:r>
        <w:t xml:space="preserve">yllättävällä tavalla.</w:t>
      </w:r>
    </w:p>
    <w:p>
      <w:r>
        <w:t xml:space="preserve">Tee </w:t>
      </w:r>
      <w:r>
        <w:rPr>
          <w:color w:val="61FC03"/>
        </w:rPr>
        <w:t xml:space="preserve">vitsistä </w:t>
      </w:r>
      <w:r>
        <w:t xml:space="preserve">oma </w:t>
      </w:r>
      <w:r>
        <w:rPr>
          <w:color w:val="FEFB0A"/>
        </w:rPr>
        <w:t xml:space="preserve">vitsisi. </w:t>
      </w:r>
      <w:r>
        <w:rPr>
          <w:color w:val="233809"/>
        </w:rPr>
        <w:t xml:space="preserve">Monet vitsit </w:t>
      </w:r>
      <w:r>
        <w:t xml:space="preserve">toistavat samaa asiaa, ja joskus </w:t>
      </w:r>
      <w:r>
        <w:rPr>
          <w:color w:val="233809"/>
        </w:rPr>
        <w:t xml:space="preserve">ne </w:t>
      </w:r>
      <w:r>
        <w:t xml:space="preserve">kertovat tarinan, jonka lukemattomat muut vitsit ovat jo kertoneet. Jotta </w:t>
      </w:r>
      <w:r>
        <w:rPr>
          <w:color w:val="61FC03"/>
        </w:rPr>
        <w:t xml:space="preserve">vitsisi </w:t>
      </w:r>
      <w:r>
        <w:t xml:space="preserve">olisi hauska, </w:t>
      </w:r>
      <w:r>
        <w:rPr>
          <w:color w:val="61FC03"/>
        </w:rPr>
        <w:t xml:space="preserve">sen </w:t>
      </w:r>
      <w:r>
        <w:t xml:space="preserve">on yllätettävä </w:t>
      </w:r>
      <w:r>
        <w:rPr>
          <w:color w:val="9E8317"/>
        </w:rPr>
        <w:t xml:space="preserve">yleisö </w:t>
      </w:r>
      <w:r>
        <w:t xml:space="preserve">jollakin tavalla, mikä tarkoittaa, että </w:t>
      </w:r>
      <w:r>
        <w:rPr>
          <w:color w:val="61FC03"/>
        </w:rPr>
        <w:t xml:space="preserve">sen </w:t>
      </w:r>
      <w:r>
        <w:t xml:space="preserve">on vaikutettava omaperäiseltä tai uudelta.</w:t>
      </w:r>
    </w:p>
    <w:p>
      <w:r>
        <w:t xml:space="preserve">Yksi tapa muokata </w:t>
      </w:r>
      <w:r>
        <w:rPr>
          <w:color w:val="61FC03"/>
        </w:rPr>
        <w:t xml:space="preserve">vitsiä </w:t>
      </w:r>
      <w:r>
        <w:t xml:space="preserve">henkilökohtaisemmaksi </w:t>
      </w:r>
      <w:r>
        <w:t xml:space="preserve">on muuttaa </w:t>
      </w:r>
      <w:r>
        <w:rPr>
          <w:color w:val="6A3A35"/>
        </w:rPr>
        <w:t xml:space="preserve">sen loppua</w:t>
      </w:r>
      <w:r>
        <w:t xml:space="preserve">. [5]</w:t>
      </w:r>
    </w:p>
    <w:p>
      <w:r>
        <w:rPr>
          <w:color w:val="82785D"/>
        </w:rPr>
        <w:t xml:space="preserve">Toinen vaihtoehto </w:t>
      </w:r>
      <w:r>
        <w:t xml:space="preserve">on </w:t>
      </w:r>
      <w:r>
        <w:rPr>
          <w:color w:val="82785D"/>
        </w:rPr>
        <w:t xml:space="preserve">pukea </w:t>
      </w:r>
      <w:r>
        <w:rPr>
          <w:color w:val="023087"/>
        </w:rPr>
        <w:t xml:space="preserve">vitsi </w:t>
      </w:r>
      <w:r>
        <w:rPr>
          <w:color w:val="82785D"/>
        </w:rPr>
        <w:t xml:space="preserve">tarinaksi </w:t>
      </w:r>
      <w:r>
        <w:rPr>
          <w:color w:val="196956"/>
        </w:rPr>
        <w:t xml:space="preserve">omasta elämästäsi</w:t>
      </w:r>
      <w:r>
        <w:t xml:space="preserve">. </w:t>
      </w:r>
      <w:r>
        <w:rPr>
          <w:color w:val="82785D"/>
        </w:rPr>
        <w:t xml:space="preserve">Tämä </w:t>
      </w:r>
      <w:r>
        <w:t xml:space="preserve">tekee tutusta vitsistä tunnistamattoman. </w:t>
      </w:r>
      <w:r>
        <w:rPr>
          <w:color w:val="82785D"/>
        </w:rPr>
        <w:t xml:space="preserve">Se </w:t>
      </w:r>
      <w:r>
        <w:t xml:space="preserve">voi myös tehdä </w:t>
      </w:r>
      <w:r>
        <w:rPr>
          <w:color w:val="61FC03"/>
        </w:rPr>
        <w:t xml:space="preserve">siitä </w:t>
      </w:r>
      <w:r>
        <w:t xml:space="preserve">erityisen mielenkiintoisen, jos </w:t>
      </w:r>
      <w:r>
        <w:rPr>
          <w:color w:val="9E8317"/>
        </w:rPr>
        <w:t xml:space="preserve">yleisösi </w:t>
      </w:r>
      <w:r>
        <w:t xml:space="preserve">on </w:t>
      </w:r>
      <w:r>
        <w:t xml:space="preserve">ystäväsi tai yst</w:t>
      </w:r>
      <w:r>
        <w:rPr>
          <w:color w:val="FEFB0A"/>
        </w:rPr>
        <w:t xml:space="preserve">äväsi.</w:t>
      </w:r>
      <w:r>
        <w:t xml:space="preserve"> [6]</w:t>
      </w:r>
    </w:p>
    <w:p>
      <w:r>
        <w:t xml:space="preserve">Tunne </w:t>
      </w:r>
      <w:r>
        <w:rPr>
          <w:color w:val="ECEDFE"/>
        </w:rPr>
        <w:t xml:space="preserve">materiaalisi</w:t>
      </w:r>
      <w:r>
        <w:t xml:space="preserve">. </w:t>
      </w:r>
      <w:r>
        <w:rPr>
          <w:color w:val="61FC03"/>
        </w:rPr>
        <w:t xml:space="preserve">Vitsin </w:t>
      </w:r>
      <w:r>
        <w:t xml:space="preserve">harjoittelu </w:t>
      </w:r>
      <w:r>
        <w:t xml:space="preserve">on ratkaisevan tärkeää. </w:t>
      </w:r>
      <w:r>
        <w:rPr>
          <w:color w:val="FEFB0A"/>
        </w:rPr>
        <w:t xml:space="preserve">Sinun </w:t>
      </w:r>
      <w:r>
        <w:t xml:space="preserve">ei tarvitse </w:t>
      </w:r>
      <w:r>
        <w:t xml:space="preserve">osata </w:t>
      </w:r>
      <w:r>
        <w:rPr>
          <w:color w:val="61FC03"/>
        </w:rPr>
        <w:t xml:space="preserve">sitä </w:t>
      </w:r>
      <w:r>
        <w:t xml:space="preserve">täysin ulkoa - itse asiassa </w:t>
      </w:r>
      <w:r>
        <w:rPr>
          <w:color w:val="FEFB0A"/>
        </w:rPr>
        <w:t xml:space="preserve">sinun </w:t>
      </w:r>
      <w:r>
        <w:t xml:space="preserve">ei "pitäisi" osata </w:t>
      </w:r>
      <w:r>
        <w:rPr>
          <w:color w:val="61FC03"/>
        </w:rPr>
        <w:t xml:space="preserve">sitä</w:t>
      </w:r>
      <w:r>
        <w:t xml:space="preserve"> ulkoa </w:t>
      </w:r>
      <w:r>
        <w:t xml:space="preserve">- mutta </w:t>
      </w:r>
      <w:r>
        <w:rPr>
          <w:color w:val="FEFB0A"/>
        </w:rPr>
        <w:t xml:space="preserve">sinun on </w:t>
      </w:r>
      <w:r>
        <w:t xml:space="preserve">oltava </w:t>
      </w:r>
      <w:r>
        <w:rPr>
          <w:color w:val="61FC03"/>
        </w:rPr>
        <w:t xml:space="preserve">sen </w:t>
      </w:r>
      <w:r>
        <w:t xml:space="preserve">kanssa </w:t>
      </w:r>
      <w:r>
        <w:t xml:space="preserve">niin </w:t>
      </w:r>
      <w:r>
        <w:t xml:space="preserve">sinut, että </w:t>
      </w:r>
      <w:r>
        <w:t xml:space="preserve">voit jatkaa </w:t>
      </w:r>
      <w:r>
        <w:rPr>
          <w:color w:val="61FC03"/>
        </w:rPr>
        <w:t xml:space="preserve">sen </w:t>
      </w:r>
      <w:r>
        <w:t xml:space="preserve">kertomista, </w:t>
      </w:r>
      <w:r>
        <w:rPr>
          <w:color w:val="FEFB0A"/>
        </w:rPr>
        <w:t xml:space="preserve">vaikka </w:t>
      </w:r>
      <w:r>
        <w:t xml:space="preserve">hermostuisit tai harhautuisit, mikä on hyvin mahdollista, </w:t>
      </w:r>
      <w:r>
        <w:rPr>
          <w:color w:val="FEFB0A"/>
        </w:rPr>
        <w:t xml:space="preserve">kun </w:t>
      </w:r>
      <w:r>
        <w:t xml:space="preserve">olet yleisön edessä.</w:t>
      </w:r>
    </w:p>
    <w:p>
      <w:r>
        <w:rPr>
          <w:color w:val="2B2D32"/>
        </w:rPr>
        <w:t xml:space="preserve">Muistiin painetut vitsit </w:t>
      </w:r>
      <w:r>
        <w:t xml:space="preserve">kuulostavat puisevilta, aivan kuin </w:t>
      </w:r>
      <w:r>
        <w:rPr>
          <w:color w:val="2B2D32"/>
        </w:rPr>
        <w:t xml:space="preserve">ne olisi </w:t>
      </w:r>
      <w:r>
        <w:t xml:space="preserve">luettu käsikirjoituksesta sen sijaan, että ne olisi kertonut ystävä tai viihdyttäjä.</w:t>
      </w:r>
    </w:p>
    <w:p>
      <w:r>
        <w:rPr>
          <w:color w:val="94C661"/>
        </w:rPr>
        <w:t xml:space="preserve">Hyvissä vitseissä </w:t>
      </w:r>
      <w:r>
        <w:t xml:space="preserve">on paljon yksityiskohtia ja persoonallisuutta, joten älä pelkää kaunistella. [7] Kokeile eri asioita ja katso, mikä tuntuu oikealta, mikä kuulostaa parhaalta. Älä käytä </w:t>
      </w:r>
      <w:r>
        <w:rPr>
          <w:color w:val="61FC03"/>
        </w:rPr>
        <w:t xml:space="preserve">vitsiä</w:t>
      </w:r>
      <w:r>
        <w:t xml:space="preserve">, ennen </w:t>
      </w:r>
      <w:r>
        <w:rPr>
          <w:color w:val="FEFB0A"/>
        </w:rPr>
        <w:t xml:space="preserve">kuin </w:t>
      </w:r>
      <w:r>
        <w:t xml:space="preserve">olet täysin sinut </w:t>
      </w:r>
      <w:r>
        <w:rPr>
          <w:color w:val="61FC03"/>
        </w:rPr>
        <w:t xml:space="preserve">sen </w:t>
      </w:r>
      <w:r>
        <w:t xml:space="preserve">kanssa</w:t>
      </w:r>
      <w:r>
        <w:t xml:space="preserve">.</w:t>
      </w:r>
    </w:p>
    <w:p>
      <w:r>
        <w:t xml:space="preserve">Kokeile nauhoittaa </w:t>
      </w:r>
      <w:r>
        <w:rPr>
          <w:color w:val="61FC03"/>
        </w:rPr>
        <w:t xml:space="preserve">vitsisi </w:t>
      </w:r>
      <w:r>
        <w:t xml:space="preserve">kasettisoittimelle ja </w:t>
      </w:r>
      <w:r>
        <w:t xml:space="preserve">toistaa </w:t>
      </w:r>
      <w:r>
        <w:rPr>
          <w:color w:val="61FC03"/>
        </w:rPr>
        <w:t xml:space="preserve">se </w:t>
      </w:r>
      <w:r>
        <w:rPr>
          <w:color w:val="FEFB0A"/>
        </w:rPr>
        <w:t xml:space="preserve">itsellesi</w:t>
      </w:r>
      <w:r>
        <w:t xml:space="preserve">. </w:t>
      </w:r>
      <w:r>
        <w:rPr>
          <w:color w:val="FEFB0A"/>
        </w:rPr>
        <w:t xml:space="preserve">Jos </w:t>
      </w:r>
      <w:r>
        <w:t xml:space="preserve">kuulet paljon kiusallisia taukoja tai "ah"- tai "um"-sanoja, </w:t>
      </w:r>
      <w:r>
        <w:rPr>
          <w:color w:val="61FC03"/>
        </w:rPr>
        <w:t xml:space="preserve">vitsisi </w:t>
      </w:r>
      <w:r>
        <w:t xml:space="preserve">ei ole vielä valmis ja </w:t>
      </w:r>
      <w:r>
        <w:t xml:space="preserve">sinun on harjoiteltava lisää. [8</w:t>
      </w:r>
      <w:r>
        <w:rPr>
          <w:color w:val="FEFB0A"/>
        </w:rPr>
        <w:t xml:space="preserve">] </w:t>
      </w:r>
      <w:r>
        <w:t xml:space="preserve">Voit myös kokeilla harjoitella vitsiä sympaattisen ystävän tai perheenjäsenen edessä, </w:t>
      </w:r>
      <w:r>
        <w:rPr>
          <w:color w:val="FEFB0A"/>
        </w:rPr>
        <w:t xml:space="preserve">kun </w:t>
      </w:r>
      <w:r>
        <w:t xml:space="preserve">olet valmis "oikeaan" yleisöön.</w:t>
      </w:r>
    </w:p>
    <w:p>
      <w:r>
        <w:rPr>
          <w:b/>
        </w:rPr>
        <w:t xml:space="preserve">Asiakirjan numero 21</w:t>
      </w:r>
    </w:p>
    <w:p>
      <w:r>
        <w:rPr>
          <w:b/>
        </w:rPr>
        <w:t xml:space="preserve">Asiakirjan tunniste: GUM_whow_overalls</w:t>
      </w:r>
    </w:p>
    <w:p>
      <w:r>
        <w:t xml:space="preserve">Kuinka pestä </w:t>
      </w:r>
      <w:r>
        <w:rPr>
          <w:color w:val="310106"/>
        </w:rPr>
        <w:t xml:space="preserve">haalarit </w:t>
      </w:r>
      <w:r>
        <w:t xml:space="preserve">pesukoneessa</w:t>
      </w:r>
    </w:p>
    <w:p>
      <w:r>
        <w:t xml:space="preserve">Olitpa </w:t>
      </w:r>
      <w:r>
        <w:t xml:space="preserve">sitten </w:t>
      </w:r>
      <w:r>
        <w:t xml:space="preserve">työssäkäyvä mies tai vain pieni söpöläinen, joka yrittää pysyä söpönä, </w:t>
      </w:r>
      <w:r>
        <w:rPr>
          <w:color w:val="310106"/>
        </w:rPr>
        <w:t xml:space="preserve">haalarit </w:t>
      </w:r>
      <w:r>
        <w:t xml:space="preserve">on </w:t>
      </w:r>
      <w:r>
        <w:rPr>
          <w:color w:val="FEFB0A"/>
        </w:rPr>
        <w:t xml:space="preserve">pestävä </w:t>
      </w:r>
      <w:r>
        <w:t xml:space="preserve">ennemmin tai myöhemmin. </w:t>
      </w:r>
      <w:r>
        <w:rPr>
          <w:color w:val="E115C0"/>
        </w:rPr>
        <w:t xml:space="preserve">Aikuisten </w:t>
      </w:r>
      <w:r>
        <w:rPr>
          <w:color w:val="00587F"/>
        </w:rPr>
        <w:t xml:space="preserve">haalareiden </w:t>
      </w:r>
      <w:r>
        <w:rPr>
          <w:color w:val="FB5514"/>
        </w:rPr>
        <w:t xml:space="preserve">hihnat </w:t>
      </w:r>
      <w:r>
        <w:t xml:space="preserve">vääntyvät usein niin paljon </w:t>
      </w:r>
      <w:r>
        <w:rPr>
          <w:color w:val="FEFB0A"/>
        </w:rPr>
        <w:t xml:space="preserve">pesun </w:t>
      </w:r>
      <w:r>
        <w:t xml:space="preserve">aikana, </w:t>
      </w:r>
      <w:r>
        <w:rPr>
          <w:color w:val="0BC582"/>
        </w:rPr>
        <w:t xml:space="preserve">että </w:t>
      </w:r>
      <w:r>
        <w:t xml:space="preserve">toivoo, </w:t>
      </w:r>
      <w:r>
        <w:t xml:space="preserve">että olisi käyttänyt sen sijaan vanhanaikaista pesulautaa. </w:t>
      </w:r>
      <w:r>
        <w:t xml:space="preserve">Laitteesi murhaavat myös </w:t>
      </w:r>
      <w:r>
        <w:rPr>
          <w:color w:val="FB5514"/>
        </w:rPr>
        <w:t xml:space="preserve">hihnat, jotka kuluvat </w:t>
      </w:r>
      <w:r>
        <w:rPr>
          <w:color w:val="9E8317"/>
        </w:rPr>
        <w:t xml:space="preserve">haalarista</w:t>
      </w:r>
      <w:r>
        <w:rPr>
          <w:color w:val="FB5514"/>
        </w:rPr>
        <w:t xml:space="preserve"> lähes aina ensimmäisenä</w:t>
      </w:r>
      <w:r>
        <w:t xml:space="preserve">. </w:t>
      </w:r>
      <w:r>
        <w:t xml:space="preserve">Tässä artikkelissa kerrotaan</w:t>
      </w:r>
      <w:r>
        <w:t xml:space="preserve">, miten voit säästää aikaa ja ehkäistä kulumista ja pidentää </w:t>
      </w:r>
      <w:r>
        <w:rPr>
          <w:color w:val="310106"/>
        </w:rPr>
        <w:t xml:space="preserve">haalarisi </w:t>
      </w:r>
      <w:r>
        <w:t xml:space="preserve">käyttöikää</w:t>
      </w:r>
      <w:r>
        <w:t xml:space="preserve">, kunnes </w:t>
      </w:r>
      <w:r>
        <w:rPr>
          <w:color w:val="310106"/>
        </w:rPr>
        <w:t xml:space="preserve">se </w:t>
      </w:r>
      <w:r>
        <w:t xml:space="preserve">on niin pehmeä, </w:t>
      </w:r>
      <w:r>
        <w:rPr>
          <w:color w:val="04640D"/>
        </w:rPr>
        <w:t xml:space="preserve">että </w:t>
      </w:r>
      <w:r>
        <w:t xml:space="preserve">voit käyttää </w:t>
      </w:r>
      <w:r>
        <w:rPr>
          <w:color w:val="310106"/>
        </w:rPr>
        <w:t xml:space="preserve">sitä </w:t>
      </w:r>
      <w:r>
        <w:t xml:space="preserve">sängyssä.</w:t>
      </w:r>
    </w:p>
    <w:p>
      <w:r>
        <w:t xml:space="preserve">Askeleet</w:t>
      </w:r>
    </w:p>
    <w:p>
      <w:r>
        <w:t xml:space="preserve">Pese yksin tai "samankaltaisten" vaatteiden kanssa. </w:t>
      </w:r>
      <w:r>
        <w:rPr>
          <w:color w:val="847D81"/>
        </w:rPr>
        <w:t xml:space="preserve">Aikuisten </w:t>
      </w:r>
      <w:r>
        <w:rPr>
          <w:color w:val="58018B"/>
        </w:rPr>
        <w:t xml:space="preserve">haalarit </w:t>
      </w:r>
      <w:r>
        <w:rPr>
          <w:color w:val="01190F"/>
        </w:rPr>
        <w:t xml:space="preserve">on </w:t>
      </w:r>
      <w:r>
        <w:t xml:space="preserve">parasta </w:t>
      </w:r>
      <w:r>
        <w:rPr>
          <w:color w:val="01190F"/>
        </w:rPr>
        <w:t xml:space="preserve">pestä </w:t>
      </w:r>
      <w:r>
        <w:rPr>
          <w:color w:val="01190F"/>
        </w:rPr>
        <w:t xml:space="preserve">yksin</w:t>
      </w:r>
      <w:r>
        <w:t xml:space="preserve">, erityisesti miesten haalarit. </w:t>
      </w:r>
      <w:r>
        <w:rPr>
          <w:color w:val="F7F1DF"/>
        </w:rPr>
        <w:t xml:space="preserve">Niiden </w:t>
      </w:r>
      <w:r>
        <w:rPr>
          <w:color w:val="B70639"/>
        </w:rPr>
        <w:t xml:space="preserve">kanssa </w:t>
      </w:r>
      <w:r>
        <w:t xml:space="preserve">voi </w:t>
      </w:r>
      <w:r>
        <w:rPr>
          <w:color w:val="B70639"/>
        </w:rPr>
        <w:t xml:space="preserve">kuitenkin </w:t>
      </w:r>
      <w:r>
        <w:rPr>
          <w:color w:val="B70639"/>
        </w:rPr>
        <w:t xml:space="preserve">pestä </w:t>
      </w:r>
      <w:r>
        <w:rPr>
          <w:color w:val="703B01"/>
        </w:rPr>
        <w:t xml:space="preserve">vain muutamia vaatekappaleita</w:t>
      </w:r>
      <w:r>
        <w:rPr>
          <w:color w:val="B70639"/>
        </w:rPr>
        <w:t xml:space="preserve">, kuten farkut</w:t>
      </w:r>
      <w:r>
        <w:t xml:space="preserve">. </w:t>
      </w:r>
      <w:r>
        <w:rPr>
          <w:color w:val="118B8A"/>
        </w:rPr>
        <w:t xml:space="preserve">Haalareiden </w:t>
      </w:r>
      <w:r>
        <w:t xml:space="preserve">kanssa ei kannata pestä </w:t>
      </w:r>
      <w:r>
        <w:rPr>
          <w:color w:val="4AFEFA"/>
        </w:rPr>
        <w:t xml:space="preserve">mitään sellaista, joka voi vääntyä </w:t>
      </w:r>
      <w:r>
        <w:rPr>
          <w:color w:val="FCB164"/>
        </w:rPr>
        <w:t xml:space="preserve">hihnojen </w:t>
      </w:r>
      <w:r>
        <w:rPr>
          <w:color w:val="4AFEFA"/>
        </w:rPr>
        <w:t xml:space="preserve">kanssa, </w:t>
      </w:r>
      <w:r>
        <w:rPr>
          <w:color w:val="4AFEFA"/>
        </w:rPr>
        <w:t xml:space="preserve">kuten naisten pitkähihaisia paitoja tai lasten huopia</w:t>
      </w:r>
      <w:r>
        <w:t xml:space="preserve">. Ajattele samankaltaisia vaatteita, joista on vähennetty kieroutuminen. Tee vain farkku- ja kangasvaatteet yhdessä.</w:t>
      </w:r>
    </w:p>
    <w:p>
      <w:r>
        <w:t xml:space="preserve">Kiinnitä </w:t>
      </w:r>
      <w:r>
        <w:rPr>
          <w:color w:val="FB5514"/>
        </w:rPr>
        <w:t xml:space="preserve">hihnat </w:t>
      </w:r>
      <w:r>
        <w:rPr>
          <w:color w:val="796EE6"/>
        </w:rPr>
        <w:t xml:space="preserve">lappuun</w:t>
      </w:r>
      <w:r>
        <w:t xml:space="preserve">. </w:t>
      </w:r>
      <w:r>
        <w:rPr>
          <w:color w:val="04640D"/>
        </w:rPr>
        <w:t xml:space="preserve">Jos </w:t>
      </w:r>
      <w:r>
        <w:t xml:space="preserve">et vielä tiennyt, </w:t>
      </w:r>
      <w:r>
        <w:rPr>
          <w:color w:val="796EE6"/>
        </w:rPr>
        <w:t xml:space="preserve">rintalappu </w:t>
      </w:r>
      <w:r>
        <w:t xml:space="preserve">on </w:t>
      </w:r>
      <w:r>
        <w:rPr>
          <w:color w:val="796EE6"/>
        </w:rPr>
        <w:t xml:space="preserve">etupuolen yläosa, jossa on rintataskut</w:t>
      </w:r>
      <w:r>
        <w:t xml:space="preserve">. </w:t>
      </w:r>
      <w:r>
        <w:t xml:space="preserve">Kiinnitä </w:t>
      </w:r>
      <w:r>
        <w:rPr>
          <w:color w:val="FB5514"/>
        </w:rPr>
        <w:t xml:space="preserve">molemmat hihnat </w:t>
      </w:r>
      <w:r>
        <w:rPr>
          <w:color w:val="04640D"/>
        </w:rPr>
        <w:t xml:space="preserve">ennen </w:t>
      </w:r>
      <w:r>
        <w:t xml:space="preserve">pesua. Näin </w:t>
      </w:r>
      <w:r>
        <w:rPr>
          <w:color w:val="FB5514"/>
        </w:rPr>
        <w:t xml:space="preserve">ne </w:t>
      </w:r>
      <w:r>
        <w:t xml:space="preserve">eivät väänny </w:t>
      </w:r>
      <w:r>
        <w:rPr>
          <w:color w:val="FEFB0A"/>
        </w:rPr>
        <w:t xml:space="preserve">pesun </w:t>
      </w:r>
      <w:r>
        <w:t xml:space="preserve">aikana</w:t>
      </w:r>
      <w:r>
        <w:t xml:space="preserve">.</w:t>
      </w:r>
    </w:p>
    <w:p>
      <w:r>
        <w:rPr>
          <w:color w:val="000D2C"/>
        </w:rPr>
        <w:t xml:space="preserve">Pidä </w:t>
      </w:r>
      <w:r>
        <w:rPr>
          <w:color w:val="F95475"/>
        </w:rPr>
        <w:t xml:space="preserve">hihnat </w:t>
      </w:r>
      <w:r>
        <w:rPr>
          <w:color w:val="000D2C"/>
        </w:rPr>
        <w:t xml:space="preserve">kiinnitettyinä </w:t>
      </w:r>
      <w:r>
        <w:rPr>
          <w:color w:val="53495F"/>
        </w:rPr>
        <w:t xml:space="preserve">nippusiteillä. </w:t>
      </w:r>
      <w:r>
        <w:rPr>
          <w:color w:val="000D2C"/>
        </w:rPr>
        <w:t xml:space="preserve">Tämä vaihe </w:t>
      </w:r>
      <w:r>
        <w:t xml:space="preserve">jakaa </w:t>
      </w:r>
      <w:r>
        <w:t xml:space="preserve">pitkällä aikavälillä </w:t>
      </w:r>
      <w:r>
        <w:t xml:space="preserve">vuosia </w:t>
      </w:r>
      <w:r>
        <w:t xml:space="preserve">elämästäsi. Älä jätä </w:t>
      </w:r>
      <w:r>
        <w:rPr>
          <w:color w:val="000D2C"/>
        </w:rPr>
        <w:t xml:space="preserve">sitä </w:t>
      </w:r>
      <w:r>
        <w:t xml:space="preserve">väliin</w:t>
      </w:r>
      <w:r>
        <w:t xml:space="preserve">. </w:t>
      </w:r>
      <w:r>
        <w:t xml:space="preserve">Käytä </w:t>
      </w:r>
      <w:r>
        <w:rPr>
          <w:color w:val="61FC03"/>
        </w:rPr>
        <w:t xml:space="preserve">20 sekuntia </w:t>
      </w:r>
      <w:r>
        <w:rPr>
          <w:color w:val="5D9608"/>
        </w:rPr>
        <w:t xml:space="preserve">parin kierresiteen </w:t>
      </w:r>
      <w:r>
        <w:t xml:space="preserve">käyttämiseen </w:t>
      </w:r>
      <w:r>
        <w:rPr>
          <w:color w:val="DE98FD"/>
        </w:rPr>
        <w:t xml:space="preserve">kiinnikkeisiin </w:t>
      </w:r>
      <w:r>
        <w:t xml:space="preserve">varmistaaksesi, </w:t>
      </w:r>
      <w:r>
        <w:t xml:space="preserve">etteivät ne pääse irtoamaan. Jos </w:t>
      </w:r>
      <w:r>
        <w:rPr>
          <w:color w:val="4F584E"/>
        </w:rPr>
        <w:t xml:space="preserve">pesukoneesi </w:t>
      </w:r>
      <w:r>
        <w:t xml:space="preserve">on </w:t>
      </w:r>
      <w:r>
        <w:rPr>
          <w:color w:val="4F584E"/>
        </w:rPr>
        <w:t xml:space="preserve">arvokas</w:t>
      </w:r>
      <w:r>
        <w:t xml:space="preserve">, </w:t>
      </w:r>
      <w:r>
        <w:rPr>
          <w:color w:val="248AD0"/>
        </w:rPr>
        <w:t xml:space="preserve">se </w:t>
      </w:r>
      <w:r>
        <w:rPr>
          <w:color w:val="5C5300"/>
        </w:rPr>
        <w:t xml:space="preserve">avaa </w:t>
      </w:r>
      <w:r>
        <w:rPr>
          <w:color w:val="9F6551"/>
        </w:rPr>
        <w:t xml:space="preserve">nuo hihnat </w:t>
      </w:r>
      <w:r>
        <w:rPr>
          <w:color w:val="5C5300"/>
        </w:rPr>
        <w:t xml:space="preserve">silmänräpäyksessä ja sitoo </w:t>
      </w:r>
      <w:r>
        <w:rPr>
          <w:color w:val="9F6551"/>
        </w:rPr>
        <w:t xml:space="preserve">ne </w:t>
      </w:r>
      <w:r>
        <w:rPr>
          <w:color w:val="5C5300"/>
        </w:rPr>
        <w:t xml:space="preserve">lakanan mutkalle, </w:t>
      </w:r>
      <w:r>
        <w:rPr>
          <w:color w:val="04640D"/>
        </w:rPr>
        <w:t xml:space="preserve">ellet </w:t>
      </w:r>
      <w:r>
        <w:t xml:space="preserve">estä </w:t>
      </w:r>
      <w:r>
        <w:rPr>
          <w:color w:val="5C5300"/>
        </w:rPr>
        <w:t xml:space="preserve">sitä</w:t>
      </w:r>
      <w:r>
        <w:t xml:space="preserve">. </w:t>
      </w:r>
      <w:r>
        <w:t xml:space="preserve">Tarvitaan vain </w:t>
      </w:r>
      <w:r>
        <w:rPr>
          <w:color w:val="5D9608"/>
        </w:rPr>
        <w:t xml:space="preserve">kaksi nippusiteitä </w:t>
      </w:r>
      <w:r>
        <w:t xml:space="preserve">ja </w:t>
      </w:r>
      <w:r>
        <w:rPr>
          <w:color w:val="61FC03"/>
        </w:rPr>
        <w:t xml:space="preserve">muutama sekunti kärsivällisyyttä</w:t>
      </w:r>
      <w:r>
        <w:t xml:space="preserve">.</w:t>
      </w:r>
    </w:p>
    <w:p>
      <w:r>
        <w:t xml:space="preserve">Tyhjennä </w:t>
      </w:r>
      <w:r>
        <w:rPr>
          <w:color w:val="BCFEC6"/>
        </w:rPr>
        <w:t xml:space="preserve">taskut</w:t>
      </w:r>
      <w:r>
        <w:t xml:space="preserve">. </w:t>
      </w:r>
      <w:r>
        <w:rPr>
          <w:color w:val="310106"/>
        </w:rPr>
        <w:t xml:space="preserve">Haalareissa </w:t>
      </w:r>
      <w:r>
        <w:t xml:space="preserve">on </w:t>
      </w:r>
      <w:r>
        <w:rPr>
          <w:color w:val="BCFEC6"/>
        </w:rPr>
        <w:t xml:space="preserve">enemmän taskuja kuin housuissa</w:t>
      </w:r>
      <w:r>
        <w:t xml:space="preserve">. </w:t>
      </w:r>
      <w:r>
        <w:rPr>
          <w:color w:val="796EE6"/>
        </w:rPr>
        <w:t xml:space="preserve">Lappuhaalarissa </w:t>
      </w:r>
      <w:r>
        <w:t xml:space="preserve">on </w:t>
      </w:r>
      <w:r>
        <w:rPr>
          <w:color w:val="932C70"/>
        </w:rPr>
        <w:t xml:space="preserve">lompakko- ja kellotasku</w:t>
      </w:r>
      <w:r>
        <w:t xml:space="preserve">. </w:t>
      </w:r>
      <w:r>
        <w:t xml:space="preserve">Lapset laittavat </w:t>
      </w:r>
      <w:r>
        <w:rPr>
          <w:color w:val="932C70"/>
        </w:rPr>
        <w:t xml:space="preserve">niihin</w:t>
      </w:r>
      <w:r>
        <w:t xml:space="preserve"> kiviä, karkkeja ja ötököitä</w:t>
      </w:r>
      <w:r>
        <w:t xml:space="preserve">. </w:t>
      </w:r>
      <w:r>
        <w:t xml:space="preserve">Miehet laittavat </w:t>
      </w:r>
      <w:r>
        <w:rPr>
          <w:color w:val="932C70"/>
        </w:rPr>
        <w:t xml:space="preserve">niihin</w:t>
      </w:r>
      <w:r>
        <w:t xml:space="preserve"> kännyköitä ja pieniä työkaluja</w:t>
      </w:r>
      <w:r>
        <w:t xml:space="preserve">. </w:t>
      </w:r>
      <w:r>
        <w:t xml:space="preserve">Naiset uhmaavat käsilaukkutilan lakeja, joten </w:t>
      </w:r>
      <w:r>
        <w:rPr>
          <w:color w:val="932C70"/>
        </w:rPr>
        <w:t xml:space="preserve">lapputaskun suhteen </w:t>
      </w:r>
      <w:r>
        <w:t xml:space="preserve">taivas on rajana. Varmista, että </w:t>
      </w:r>
      <w:r>
        <w:rPr>
          <w:color w:val="BCFEC6"/>
        </w:rPr>
        <w:t xml:space="preserve">kaikki taskut </w:t>
      </w:r>
      <w:r>
        <w:t xml:space="preserve">ovat tyhjiä.</w:t>
      </w:r>
    </w:p>
    <w:p>
      <w:r>
        <w:t xml:space="preserve">Siirrä </w:t>
      </w:r>
      <w:r>
        <w:rPr>
          <w:color w:val="B5AFC4"/>
        </w:rPr>
        <w:t xml:space="preserve">hihnan </w:t>
      </w:r>
      <w:r>
        <w:rPr>
          <w:color w:val="2B1B04"/>
        </w:rPr>
        <w:t xml:space="preserve">säätölaitteita</w:t>
      </w:r>
      <w:r>
        <w:t xml:space="preserve">. Sinulla </w:t>
      </w:r>
      <w:r>
        <w:rPr>
          <w:color w:val="04640D"/>
        </w:rPr>
        <w:t xml:space="preserve">on </w:t>
      </w:r>
      <w:r>
        <w:t xml:space="preserve">luultavasti </w:t>
      </w:r>
      <w:r>
        <w:rPr>
          <w:color w:val="2B1B04"/>
        </w:rPr>
        <w:t xml:space="preserve">hihnat </w:t>
      </w:r>
      <w:r>
        <w:t xml:space="preserve">juuri sellaisina </w:t>
      </w:r>
      <w:r>
        <w:rPr>
          <w:color w:val="04640D"/>
        </w:rPr>
        <w:t xml:space="preserve">kuin </w:t>
      </w:r>
      <w:r>
        <w:t xml:space="preserve">haluat</w:t>
      </w:r>
      <w:r>
        <w:t xml:space="preserve">, mutta </w:t>
      </w:r>
      <w:r>
        <w:rPr>
          <w:color w:val="04640D"/>
        </w:rPr>
        <w:t xml:space="preserve">jos </w:t>
      </w:r>
      <w:r>
        <w:t xml:space="preserve">siirrät </w:t>
      </w:r>
      <w:r>
        <w:rPr>
          <w:color w:val="FB5514"/>
        </w:rPr>
        <w:t xml:space="preserve">hihnojen </w:t>
      </w:r>
      <w:r>
        <w:rPr>
          <w:color w:val="2B1B04"/>
        </w:rPr>
        <w:t xml:space="preserve">säätölaitteita </w:t>
      </w:r>
      <w:r>
        <w:t xml:space="preserve">välillä </w:t>
      </w:r>
      <w:r>
        <w:t xml:space="preserve">ylös- tai alaspäin, </w:t>
      </w:r>
      <w:r>
        <w:rPr>
          <w:color w:val="FB5514"/>
        </w:rPr>
        <w:t xml:space="preserve">hihnat </w:t>
      </w:r>
      <w:r>
        <w:t xml:space="preserve">kestävät pidempään. </w:t>
      </w:r>
      <w:r>
        <w:rPr>
          <w:color w:val="2B1B04"/>
        </w:rPr>
        <w:t xml:space="preserve">Säätölaitteista </w:t>
      </w:r>
      <w:r>
        <w:t xml:space="preserve">riippuen </w:t>
      </w:r>
      <w:r>
        <w:rPr>
          <w:color w:val="04640D"/>
        </w:rPr>
        <w:t xml:space="preserve">voit </w:t>
      </w:r>
      <w:r>
        <w:t xml:space="preserve">ehkä jättää </w:t>
      </w:r>
      <w:r>
        <w:rPr>
          <w:color w:val="2B1B04"/>
        </w:rPr>
        <w:t xml:space="preserve">ne </w:t>
      </w:r>
      <w:r>
        <w:t xml:space="preserve">myös hieman löysälle. </w:t>
      </w:r>
      <w:r>
        <w:rPr>
          <w:color w:val="FB5514"/>
        </w:rPr>
        <w:t xml:space="preserve">Hihnat </w:t>
      </w:r>
      <w:r>
        <w:t xml:space="preserve">kuluvat nopeimmin </w:t>
      </w:r>
      <w:r>
        <w:rPr>
          <w:color w:val="2B1B04"/>
        </w:rPr>
        <w:t xml:space="preserve">säätöjen </w:t>
      </w:r>
      <w:r>
        <w:t xml:space="preserve">ympäriltä </w:t>
      </w:r>
      <w:r>
        <w:t xml:space="preserve">lukuisten pesu- ja kuivausjaksojen aikana (puhumattakaan siitä, että ne ovat ulkona säässä, jos </w:t>
      </w:r>
      <w:r>
        <w:rPr>
          <w:color w:val="310106"/>
        </w:rPr>
        <w:t xml:space="preserve">ne </w:t>
      </w:r>
      <w:r>
        <w:t xml:space="preserve">ovat työvaatteita). </w:t>
      </w:r>
      <w:r>
        <w:rPr>
          <w:color w:val="AE7AA1"/>
        </w:rPr>
        <w:t xml:space="preserve">Niiden </w:t>
      </w:r>
      <w:r>
        <w:rPr>
          <w:color w:val="D4C67A"/>
        </w:rPr>
        <w:t xml:space="preserve">liikuttaminen </w:t>
      </w:r>
      <w:r>
        <w:rPr>
          <w:color w:val="D4C67A"/>
        </w:rPr>
        <w:t xml:space="preserve">jakaa pesun aiheuttamaa kulumista. </w:t>
      </w:r>
      <w:r>
        <w:rPr>
          <w:color w:val="D4C67A"/>
        </w:rPr>
        <w:t xml:space="preserve">Tämä on </w:t>
      </w:r>
      <w:r>
        <w:t xml:space="preserve">sama ajatus kuin </w:t>
      </w:r>
      <w:r>
        <w:rPr>
          <w:color w:val="C2A393"/>
        </w:rPr>
        <w:t xml:space="preserve">renkaiden</w:t>
      </w:r>
      <w:r>
        <w:t xml:space="preserve"> pyörittäminen</w:t>
      </w:r>
      <w:r>
        <w:t xml:space="preserve">. </w:t>
      </w:r>
      <w:r>
        <w:rPr>
          <w:color w:val="04640D"/>
        </w:rPr>
        <w:t xml:space="preserve">Tiedäthän </w:t>
      </w:r>
      <w:r>
        <w:rPr>
          <w:color w:val="C2A393"/>
        </w:rPr>
        <w:t xml:space="preserve">renkaiden </w:t>
      </w:r>
      <w:r>
        <w:t xml:space="preserve">pyörittämisestä</w:t>
      </w:r>
      <w:r>
        <w:t xml:space="preserve">?</w:t>
      </w:r>
    </w:p>
    <w:p>
      <w:r>
        <w:t xml:space="preserve">Vinkkejä</w:t>
      </w:r>
    </w:p>
    <w:p>
      <w:r>
        <w:rPr>
          <w:color w:val="04640D"/>
        </w:rPr>
        <w:t xml:space="preserve">Jos </w:t>
      </w:r>
      <w:r>
        <w:t xml:space="preserve">peset </w:t>
      </w:r>
      <w:r>
        <w:rPr>
          <w:color w:val="310106"/>
        </w:rPr>
        <w:t xml:space="preserve">haalarit </w:t>
      </w:r>
      <w:r>
        <w:t xml:space="preserve">yksin tai kevyessä pesussa, käytä noin puolet vaaditusta pesuaineesta ja vähemmän vettä.</w:t>
      </w:r>
    </w:p>
    <w:p>
      <w:r>
        <w:rPr>
          <w:color w:val="BA6801"/>
        </w:rPr>
        <w:t xml:space="preserve">Jätä </w:t>
      </w:r>
      <w:r>
        <w:rPr>
          <w:color w:val="168E5C"/>
        </w:rPr>
        <w:t xml:space="preserve">hihnat </w:t>
      </w:r>
      <w:r>
        <w:rPr>
          <w:color w:val="BA6801"/>
        </w:rPr>
        <w:t xml:space="preserve">kiinnitettynä ja kierrettynä </w:t>
      </w:r>
      <w:r>
        <w:rPr>
          <w:color w:val="16C0D0"/>
        </w:rPr>
        <w:t xml:space="preserve">ruokalappuun</w:t>
      </w:r>
      <w:r>
        <w:rPr>
          <w:color w:val="BA6801"/>
        </w:rPr>
        <w:t xml:space="preserve">, </w:t>
      </w:r>
      <w:r>
        <w:rPr>
          <w:color w:val="C62100"/>
        </w:rPr>
        <w:t xml:space="preserve">kun </w:t>
      </w:r>
      <w:r>
        <w:rPr>
          <w:color w:val="BA6801"/>
        </w:rPr>
        <w:t xml:space="preserve">heität </w:t>
      </w:r>
      <w:r>
        <w:rPr>
          <w:color w:val="014347"/>
        </w:rPr>
        <w:t xml:space="preserve">ne </w:t>
      </w:r>
      <w:r>
        <w:rPr>
          <w:color w:val="233809"/>
        </w:rPr>
        <w:t xml:space="preserve">kuivausrumpuun</w:t>
      </w:r>
      <w:r>
        <w:rPr>
          <w:color w:val="BA6801"/>
        </w:rPr>
        <w:t xml:space="preserve">. </w:t>
      </w:r>
      <w:r>
        <w:rPr>
          <w:color w:val="BA6801"/>
        </w:rPr>
        <w:t xml:space="preserve">Tämä vähentää </w:t>
      </w:r>
      <w:r>
        <w:t xml:space="preserve">jonkin verran meteliä, </w:t>
      </w:r>
      <w:r>
        <w:rPr>
          <w:color w:val="04640D"/>
        </w:rPr>
        <w:t xml:space="preserve">mutta </w:t>
      </w:r>
      <w:r>
        <w:t xml:space="preserve">kuulet </w:t>
      </w:r>
      <w:r>
        <w:rPr>
          <w:color w:val="310106"/>
        </w:rPr>
        <w:t xml:space="preserve">ne </w:t>
      </w:r>
      <w:r>
        <w:t xml:space="preserve">silti</w:t>
      </w:r>
      <w:r>
        <w:t xml:space="preserve">.</w:t>
      </w:r>
    </w:p>
    <w:p>
      <w:r>
        <w:t xml:space="preserve">Varoitukset</w:t>
      </w:r>
    </w:p>
    <w:p>
      <w:r>
        <w:t xml:space="preserve">Paperityyppiset nippusiteet heikkenevät hieman, mutta </w:t>
      </w:r>
      <w:r>
        <w:rPr>
          <w:color w:val="42083B"/>
        </w:rPr>
        <w:t xml:space="preserve">kuivausrummun </w:t>
      </w:r>
      <w:r>
        <w:t xml:space="preserve">suodatinseula ottaa laskeumat kiinni.</w:t>
      </w:r>
    </w:p>
    <w:p>
      <w:r>
        <w:t xml:space="preserve">Muoviset nippusiteet kestävät </w:t>
      </w:r>
      <w:r>
        <w:rPr>
          <w:color w:val="FEFB0A"/>
        </w:rPr>
        <w:t xml:space="preserve">pesussa</w:t>
      </w:r>
      <w:r>
        <w:t xml:space="preserve">, mutta saattavat sulaa tai olla sulamatta </w:t>
      </w:r>
      <w:r>
        <w:rPr>
          <w:color w:val="42083B"/>
        </w:rPr>
        <w:t xml:space="preserve">kuivausrummussa</w:t>
      </w:r>
      <w:r>
        <w:t xml:space="preserve">. Käytä varoen.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docId:5C3274B2EBFFA2500B472D305EFDF459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